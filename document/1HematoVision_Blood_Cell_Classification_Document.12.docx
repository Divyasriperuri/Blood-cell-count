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AA1" w:rsidRDefault="00187338">
      <w:pPr>
        <w:pStyle w:val="Title"/>
      </w:pPr>
      <w:r>
        <w:t>HematoVision: Advanced Blood Cell Classification Using Transfer Learning</w:t>
      </w:r>
    </w:p>
    <w:p w:rsidR="00495791" w:rsidRPr="00D4535D" w:rsidRDefault="00495791">
      <w:pPr>
        <w:rPr>
          <w:rFonts w:ascii="Times New Roman" w:hAnsi="Times New Roman"/>
        </w:rPr>
      </w:pPr>
      <w:r w:rsidRPr="00D4535D">
        <w:rPr>
          <w:rFonts w:ascii="Times New Roman" w:hAnsi="Times New Roman"/>
        </w:rPr>
        <w:t xml:space="preserve">Submitted by: </w:t>
      </w:r>
    </w:p>
    <w:p w:rsidR="00495791" w:rsidRPr="00D4535D" w:rsidRDefault="00495791">
      <w:pPr>
        <w:rPr>
          <w:rFonts w:ascii="Times New Roman" w:hAnsi="Times New Roman"/>
          <w:b/>
        </w:rPr>
      </w:pPr>
      <w:r w:rsidRPr="00D4535D">
        <w:rPr>
          <w:rFonts w:ascii="Times New Roman" w:hAnsi="Times New Roman"/>
        </w:rPr>
        <w:t>Team Leader: B Anantha Venkata Lakshmi</w:t>
      </w:r>
    </w:p>
    <w:p w:rsidR="00495791" w:rsidRPr="00D4535D" w:rsidRDefault="00495791">
      <w:pPr>
        <w:rPr>
          <w:rFonts w:ascii="Times New Roman" w:hAnsi="Times New Roman"/>
        </w:rPr>
      </w:pPr>
      <w:r w:rsidRPr="00D4535D">
        <w:rPr>
          <w:rFonts w:ascii="Times New Roman" w:hAnsi="Times New Roman"/>
        </w:rPr>
        <w:t>Team member: Peruri Divyasri</w:t>
      </w:r>
    </w:p>
    <w:p w:rsidR="00495791" w:rsidRPr="00D4535D" w:rsidRDefault="00495791">
      <w:pPr>
        <w:rPr>
          <w:rFonts w:ascii="Times New Roman" w:hAnsi="Times New Roman"/>
        </w:rPr>
      </w:pPr>
      <w:r w:rsidRPr="00D4535D">
        <w:rPr>
          <w:rFonts w:ascii="Times New Roman" w:hAnsi="Times New Roman"/>
        </w:rPr>
        <w:t>Team member: Ramya Sidda</w:t>
      </w:r>
    </w:p>
    <w:p w:rsidR="00495791" w:rsidRPr="00D4535D" w:rsidRDefault="00495791">
      <w:pPr>
        <w:rPr>
          <w:rFonts w:ascii="Times New Roman" w:hAnsi="Times New Roman"/>
        </w:rPr>
      </w:pPr>
      <w:r w:rsidRPr="00D4535D">
        <w:rPr>
          <w:rFonts w:ascii="Times New Roman" w:hAnsi="Times New Roman"/>
        </w:rPr>
        <w:t>Team member: Dwara</w:t>
      </w:r>
      <w:r w:rsidR="00D4228D" w:rsidRPr="00D4535D">
        <w:rPr>
          <w:rFonts w:ascii="Times New Roman" w:hAnsi="Times New Roman"/>
        </w:rPr>
        <w:t>m</w:t>
      </w:r>
      <w:r w:rsidRPr="00D4535D">
        <w:rPr>
          <w:rFonts w:ascii="Times New Roman" w:hAnsi="Times New Roman"/>
        </w:rPr>
        <w:t>pudi Mahalakshmi</w:t>
      </w:r>
    </w:p>
    <w:p w:rsidR="007C4AA1" w:rsidRPr="00D4535D" w:rsidRDefault="00187338">
      <w:pPr>
        <w:rPr>
          <w:rFonts w:ascii="Times New Roman" w:hAnsi="Times New Roman"/>
        </w:rPr>
      </w:pPr>
      <w:r w:rsidRPr="00D4535D">
        <w:rPr>
          <w:rFonts w:ascii="Times New Roman" w:hAnsi="Times New Roman"/>
        </w:rPr>
        <w:t>Colleg</w:t>
      </w:r>
      <w:r w:rsidR="00495791" w:rsidRPr="00D4535D">
        <w:rPr>
          <w:rFonts w:ascii="Times New Roman" w:hAnsi="Times New Roman"/>
        </w:rPr>
        <w:t>e/University: ADITYA COLLEGE OF ENGINEERING AND TECHNOLOGY</w:t>
      </w:r>
    </w:p>
    <w:p w:rsidR="007C4AA1" w:rsidRPr="00D4535D" w:rsidRDefault="00187338">
      <w:pPr>
        <w:rPr>
          <w:rFonts w:ascii="Times New Roman" w:hAnsi="Times New Roman"/>
        </w:rPr>
      </w:pPr>
      <w:r w:rsidRPr="00D4535D">
        <w:rPr>
          <w:rFonts w:ascii="Times New Roman" w:hAnsi="Times New Roman"/>
        </w:rPr>
        <w:t>Guide/Supervisor: [Guide’s Name]</w:t>
      </w:r>
    </w:p>
    <w:p w:rsidR="007C4AA1" w:rsidRPr="00D4535D" w:rsidRDefault="00495791">
      <w:pPr>
        <w:rPr>
          <w:rFonts w:ascii="Times New Roman" w:hAnsi="Times New Roman"/>
        </w:rPr>
      </w:pPr>
      <w:r w:rsidRPr="00D4535D">
        <w:rPr>
          <w:rFonts w:ascii="Times New Roman" w:hAnsi="Times New Roman"/>
        </w:rPr>
        <w:t>Date: 24-06-2025</w:t>
      </w:r>
    </w:p>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D4535D" w:rsidRDefault="00D4535D" w:rsidP="00D4535D"/>
    <w:p w:rsidR="007C4AA1" w:rsidRPr="00D4535D" w:rsidRDefault="00D4535D" w:rsidP="00D4535D">
      <w:pPr>
        <w:rPr>
          <w:rFonts w:ascii="Times New Roman" w:hAnsi="Times New Roman"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sidR="00187338">
        <w:br w:type="page"/>
      </w:r>
    </w:p>
    <w:p w:rsidR="00FE053E" w:rsidRDefault="00FE053E" w:rsidP="00F4351E">
      <w:pPr>
        <w:pStyle w:val="Heading1"/>
        <w:numPr>
          <w:ilvl w:val="0"/>
          <w:numId w:val="57"/>
        </w:numPr>
      </w:pPr>
      <w:r>
        <w:lastRenderedPageBreak/>
        <w:t>INTRODUCTION</w:t>
      </w:r>
    </w:p>
    <w:p w:rsidR="005A1ED0" w:rsidRPr="00FE053E" w:rsidRDefault="005A1ED0" w:rsidP="005A1ED0">
      <w:pPr>
        <w:pStyle w:val="Heading1"/>
      </w:pPr>
      <w:r>
        <w:rPr>
          <w:b w:val="0"/>
        </w:rPr>
        <w:t>Project Overview</w:t>
      </w:r>
    </w:p>
    <w:p w:rsidR="005A1ED0" w:rsidRPr="005A1ED0" w:rsidRDefault="005A1ED0" w:rsidP="005A1ED0">
      <w:pPr>
        <w:shd w:val="clear" w:color="auto" w:fill="FFFFFF"/>
        <w:spacing w:after="185" w:line="240" w:lineRule="auto"/>
        <w:rPr>
          <w:rFonts w:ascii="Arial" w:eastAsia="Times New Roman" w:hAnsi="Arial" w:cs="Arial"/>
          <w:color w:val="001D35"/>
          <w:sz w:val="17"/>
          <w:szCs w:val="17"/>
        </w:rPr>
      </w:pPr>
      <w:r w:rsidRPr="005A1ED0">
        <w:rPr>
          <w:rFonts w:ascii="Times New Roman" w:eastAsia="Times New Roman" w:hAnsi="Times New Roman" w:cs="Arial"/>
          <w:color w:val="001D35"/>
          <w:sz w:val="24"/>
          <w:szCs w:val="17"/>
        </w:rPr>
        <w:t>HematoVision is a project focused on developing an AI system for advanced blood cell classification using transfer learning. It utilizes a pre-trained model, likely MobileNetV2, for feature extraction and a custom classification model built on top. The system processes medical images, classifies blood cell types (neutrophil, eosinophil, monocyte, and lymphocyte), and presents results with a bar graph visualization. This aims to provide a fast, interactive diagnostic aid for medical professionals and students</w:t>
      </w:r>
      <w:r w:rsidRPr="005A1ED0">
        <w:rPr>
          <w:rFonts w:ascii="Arial" w:eastAsia="Times New Roman" w:hAnsi="Arial" w:cs="Arial"/>
          <w:color w:val="001D35"/>
          <w:sz w:val="17"/>
          <w:szCs w:val="17"/>
        </w:rPr>
        <w:t>.</w:t>
      </w:r>
      <w:r w:rsidRPr="005A1ED0">
        <w:rPr>
          <w:rFonts w:ascii="Arial" w:eastAsia="Times New Roman" w:hAnsi="Arial" w:cs="Arial"/>
          <w:color w:val="001D35"/>
          <w:sz w:val="17"/>
        </w:rPr>
        <w:t> </w:t>
      </w:r>
    </w:p>
    <w:p w:rsidR="005A1ED0" w:rsidRPr="005A1ED0" w:rsidRDefault="005A1ED0" w:rsidP="005A1ED0">
      <w:pPr>
        <w:shd w:val="clear" w:color="auto" w:fill="FFFFFF"/>
        <w:spacing w:after="185" w:line="240" w:lineRule="auto"/>
        <w:rPr>
          <w:rFonts w:ascii="Times New Roman" w:eastAsia="Times New Roman" w:hAnsi="Times New Roman" w:cs="Times New Roman"/>
          <w:szCs w:val="24"/>
        </w:rPr>
      </w:pPr>
      <w:r w:rsidRPr="005A1ED0">
        <w:rPr>
          <w:rFonts w:ascii="Times New Roman" w:eastAsia="Times New Roman" w:hAnsi="Times New Roman" w:cs="Arial"/>
          <w:color w:val="001D35"/>
          <w:szCs w:val="17"/>
        </w:rPr>
        <w:t>Here's a more detailed breakdown:</w:t>
      </w:r>
    </w:p>
    <w:p w:rsidR="005A1ED0" w:rsidRPr="005A1ED0" w:rsidRDefault="005A1ED0" w:rsidP="005A1ED0">
      <w:pPr>
        <w:shd w:val="clear" w:color="auto" w:fill="FFFFFF"/>
        <w:spacing w:after="92" w:line="240" w:lineRule="atLeast"/>
        <w:rPr>
          <w:rFonts w:ascii="Times New Roman" w:eastAsia="Times New Roman" w:hAnsi="Times New Roman" w:cs="Arial"/>
          <w:color w:val="001D35"/>
          <w:szCs w:val="17"/>
        </w:rPr>
      </w:pPr>
      <w:r w:rsidRPr="005A1ED0">
        <w:rPr>
          <w:rFonts w:ascii="Times New Roman" w:eastAsia="Times New Roman" w:hAnsi="Times New Roman" w:cs="Arial"/>
          <w:color w:val="001D35"/>
          <w:szCs w:val="17"/>
        </w:rPr>
        <w:t>Core Concepts:</w:t>
      </w:r>
    </w:p>
    <w:p w:rsidR="005A1ED0" w:rsidRPr="005A1ED0" w:rsidRDefault="005A1ED0" w:rsidP="00F4351E">
      <w:pPr>
        <w:numPr>
          <w:ilvl w:val="0"/>
          <w:numId w:val="7"/>
        </w:numPr>
        <w:shd w:val="clear" w:color="auto" w:fill="FFFFFF"/>
        <w:spacing w:after="74" w:line="203" w:lineRule="atLeast"/>
        <w:ind w:left="-258"/>
        <w:rPr>
          <w:rFonts w:ascii="Times New Roman" w:eastAsia="Times New Roman" w:hAnsi="Times New Roman" w:cs="Arial"/>
          <w:color w:val="001D35"/>
          <w:szCs w:val="15"/>
        </w:rPr>
      </w:pPr>
      <w:r w:rsidRPr="005A1ED0">
        <w:rPr>
          <w:rFonts w:ascii="Times New Roman" w:eastAsia="Times New Roman" w:hAnsi="Times New Roman" w:cs="Arial"/>
          <w:bCs/>
          <w:color w:val="001D35"/>
        </w:rPr>
        <w:t>Transfer Learning:</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project leverages transfer learning by using a pre-trained model (like MobileNetV2) on</w:t>
      </w:r>
      <w:r w:rsidR="00FE053E">
        <w:rPr>
          <w:rFonts w:ascii="Times New Roman" w:eastAsia="Times New Roman" w:hAnsi="Times New Roman" w:cs="Arial"/>
          <w:color w:val="545D7E"/>
          <w:spacing w:val="1"/>
          <w:szCs w:val="15"/>
        </w:rPr>
        <w:t xml:space="preserve"> a large dataset  </w:t>
      </w:r>
      <w:r w:rsidRPr="005A1ED0">
        <w:rPr>
          <w:rFonts w:ascii="Times New Roman" w:eastAsia="Times New Roman" w:hAnsi="Times New Roman" w:cs="Arial"/>
          <w:color w:val="545D7E"/>
          <w:spacing w:val="1"/>
          <w:szCs w:val="15"/>
        </w:rPr>
        <w:t xml:space="preserve"> and then fine-tuning it for the specific task of blood cell classification. This significantly reduces training time and computational resources compared to training a model from scratch.</w:t>
      </w:r>
      <w:r w:rsidRPr="005A1ED0">
        <w:rPr>
          <w:rFonts w:ascii="Times New Roman" w:eastAsia="Times New Roman" w:hAnsi="Times New Roman" w:cs="Arial"/>
          <w:color w:val="545D7E"/>
          <w:spacing w:val="1"/>
        </w:rPr>
        <w:t> </w:t>
      </w:r>
    </w:p>
    <w:p w:rsidR="005A1ED0" w:rsidRPr="005A1ED0" w:rsidRDefault="005A1ED0" w:rsidP="00F4351E">
      <w:pPr>
        <w:numPr>
          <w:ilvl w:val="0"/>
          <w:numId w:val="7"/>
        </w:numPr>
        <w:shd w:val="clear" w:color="auto" w:fill="FFFFFF"/>
        <w:spacing w:after="74"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Blood Cell Classification:</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system identifies and classifies different types of white blood cells (WBCs), specifically neutrophils, eosinophils, monocytes, and lymphocytes.</w:t>
      </w:r>
      <w:r w:rsidRPr="005A1ED0">
        <w:rPr>
          <w:rFonts w:ascii="Times New Roman" w:eastAsia="Times New Roman" w:hAnsi="Times New Roman" w:cs="Arial"/>
          <w:color w:val="545D7E"/>
          <w:spacing w:val="1"/>
        </w:rPr>
        <w:t> </w:t>
      </w:r>
    </w:p>
    <w:p w:rsidR="005A1ED0" w:rsidRPr="005A1ED0" w:rsidRDefault="005A1ED0" w:rsidP="00F4351E">
      <w:pPr>
        <w:numPr>
          <w:ilvl w:val="0"/>
          <w:numId w:val="7"/>
        </w:numPr>
        <w:shd w:val="clear" w:color="auto" w:fill="FFFFFF"/>
        <w:spacing w:after="74"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Deep Learning:</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Convolutional Neural Networks (CNNs), a type of deep learning model, are employed for image analysis and classification.</w:t>
      </w:r>
      <w:r w:rsidRPr="005A1ED0">
        <w:rPr>
          <w:rFonts w:ascii="Times New Roman" w:eastAsia="Times New Roman" w:hAnsi="Times New Roman" w:cs="Arial"/>
          <w:color w:val="545D7E"/>
          <w:spacing w:val="1"/>
        </w:rPr>
        <w:t> </w:t>
      </w:r>
    </w:p>
    <w:p w:rsidR="005A1ED0" w:rsidRPr="005A1ED0" w:rsidRDefault="005A1ED0" w:rsidP="00F4351E">
      <w:pPr>
        <w:numPr>
          <w:ilvl w:val="0"/>
          <w:numId w:val="7"/>
        </w:numPr>
        <w:shd w:val="clear" w:color="auto" w:fill="FFFFFF"/>
        <w:spacing w:after="74"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Automated Diagnosis:</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project aims to automate the process of blood cell classification, potentially assisting in faster and more accurate diagnoses in clinical settings.</w:t>
      </w:r>
      <w:r w:rsidRPr="005A1ED0">
        <w:rPr>
          <w:rFonts w:ascii="Times New Roman" w:eastAsia="Times New Roman" w:hAnsi="Times New Roman" w:cs="Arial"/>
          <w:color w:val="545D7E"/>
          <w:spacing w:val="1"/>
        </w:rPr>
        <w:t> </w:t>
      </w:r>
    </w:p>
    <w:p w:rsidR="005A1ED0" w:rsidRPr="005A1ED0" w:rsidRDefault="005A1ED0" w:rsidP="00F4351E">
      <w:pPr>
        <w:numPr>
          <w:ilvl w:val="0"/>
          <w:numId w:val="7"/>
        </w:numPr>
        <w:shd w:val="clear" w:color="auto" w:fill="FFFFFF"/>
        <w:spacing w:after="0"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Interactive Visualization:</w:t>
      </w:r>
    </w:p>
    <w:p w:rsidR="005A1ED0" w:rsidRPr="005A1ED0" w:rsidRDefault="005A1ED0" w:rsidP="005A1ED0">
      <w:pPr>
        <w:shd w:val="clear" w:color="auto" w:fill="FFFFFF"/>
        <w:spacing w:after="0"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system provides a bar graph visualization of the classification results, making it easier for users to understand and interpret the output.</w:t>
      </w:r>
      <w:r w:rsidRPr="005A1ED0">
        <w:rPr>
          <w:rFonts w:ascii="Times New Roman" w:eastAsia="Times New Roman" w:hAnsi="Times New Roman" w:cs="Arial"/>
          <w:color w:val="545D7E"/>
          <w:spacing w:val="1"/>
        </w:rPr>
        <w:t> </w:t>
      </w:r>
    </w:p>
    <w:p w:rsidR="005A1ED0" w:rsidRPr="005A1ED0" w:rsidRDefault="005A1ED0" w:rsidP="005A1ED0">
      <w:pPr>
        <w:shd w:val="clear" w:color="auto" w:fill="FFFFFF"/>
        <w:spacing w:after="92" w:line="240" w:lineRule="atLeast"/>
        <w:rPr>
          <w:rFonts w:ascii="Times New Roman" w:eastAsia="Times New Roman" w:hAnsi="Times New Roman" w:cs="Times New Roman"/>
          <w:color w:val="001D35"/>
          <w:szCs w:val="17"/>
        </w:rPr>
      </w:pPr>
      <w:r w:rsidRPr="005A1ED0">
        <w:rPr>
          <w:rFonts w:ascii="Times New Roman" w:eastAsia="Times New Roman" w:hAnsi="Times New Roman" w:cs="Arial"/>
          <w:color w:val="001D35"/>
          <w:szCs w:val="17"/>
        </w:rPr>
        <w:t>Key Components:</w:t>
      </w:r>
    </w:p>
    <w:p w:rsidR="005A1ED0" w:rsidRPr="005A1ED0" w:rsidRDefault="005A1ED0" w:rsidP="00F4351E">
      <w:pPr>
        <w:numPr>
          <w:ilvl w:val="0"/>
          <w:numId w:val="8"/>
        </w:numPr>
        <w:shd w:val="clear" w:color="auto" w:fill="FFFFFF"/>
        <w:spacing w:after="74" w:line="203" w:lineRule="atLeast"/>
        <w:ind w:left="-258"/>
        <w:rPr>
          <w:rFonts w:ascii="Times New Roman" w:eastAsia="Times New Roman" w:hAnsi="Times New Roman" w:cs="Arial"/>
          <w:color w:val="001D35"/>
          <w:szCs w:val="15"/>
        </w:rPr>
      </w:pPr>
      <w:r w:rsidRPr="005A1ED0">
        <w:rPr>
          <w:rFonts w:ascii="Times New Roman" w:eastAsia="Times New Roman" w:hAnsi="Times New Roman" w:cs="Arial"/>
          <w:bCs/>
          <w:color w:val="001D35"/>
        </w:rPr>
        <w:t>Pre-trained Model:</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A pre-trained CNN model like MobileNetV2 is used for feature extraction.</w:t>
      </w:r>
      <w:r w:rsidRPr="005A1ED0">
        <w:rPr>
          <w:rFonts w:ascii="Times New Roman" w:eastAsia="Times New Roman" w:hAnsi="Times New Roman" w:cs="Arial"/>
          <w:color w:val="545D7E"/>
          <w:spacing w:val="1"/>
        </w:rPr>
        <w:t> </w:t>
      </w:r>
    </w:p>
    <w:p w:rsidR="005A1ED0" w:rsidRPr="005A1ED0" w:rsidRDefault="005A1ED0" w:rsidP="00F4351E">
      <w:pPr>
        <w:numPr>
          <w:ilvl w:val="0"/>
          <w:numId w:val="8"/>
        </w:numPr>
        <w:shd w:val="clear" w:color="auto" w:fill="FFFFFF"/>
        <w:spacing w:after="74"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Custom Classification Model:</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A custom classification model is built on top of the pre-trained model to specialize in blood cell classification.</w:t>
      </w:r>
      <w:r w:rsidRPr="005A1ED0">
        <w:rPr>
          <w:rFonts w:ascii="Times New Roman" w:eastAsia="Times New Roman" w:hAnsi="Times New Roman" w:cs="Arial"/>
          <w:color w:val="545D7E"/>
          <w:spacing w:val="1"/>
        </w:rPr>
        <w:t> </w:t>
      </w:r>
    </w:p>
    <w:p w:rsidR="005A1ED0" w:rsidRPr="005A1ED0" w:rsidRDefault="005A1ED0" w:rsidP="00F4351E">
      <w:pPr>
        <w:numPr>
          <w:ilvl w:val="0"/>
          <w:numId w:val="8"/>
        </w:numPr>
        <w:shd w:val="clear" w:color="auto" w:fill="FFFFFF"/>
        <w:spacing w:after="74"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Image Preprocessing:</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system likely includes image preprocessing steps, such as resizing, normalization, and potentially data augmentation to improve model performance.</w:t>
      </w:r>
      <w:r w:rsidRPr="005A1ED0">
        <w:rPr>
          <w:rFonts w:ascii="Times New Roman" w:eastAsia="Times New Roman" w:hAnsi="Times New Roman" w:cs="Arial"/>
          <w:color w:val="545D7E"/>
          <w:spacing w:val="1"/>
        </w:rPr>
        <w:t> </w:t>
      </w:r>
    </w:p>
    <w:p w:rsidR="005A1ED0" w:rsidRPr="005A1ED0" w:rsidRDefault="005A1ED0" w:rsidP="00F4351E">
      <w:pPr>
        <w:numPr>
          <w:ilvl w:val="0"/>
          <w:numId w:val="8"/>
        </w:numPr>
        <w:shd w:val="clear" w:color="auto" w:fill="FFFFFF"/>
        <w:spacing w:after="74"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Python and TensorFlow/Keras:</w:t>
      </w:r>
    </w:p>
    <w:p w:rsidR="005A1ED0" w:rsidRPr="005A1ED0" w:rsidRDefault="005A1ED0" w:rsidP="005A1ED0">
      <w:pPr>
        <w:shd w:val="clear" w:color="auto" w:fill="FFFFFF"/>
        <w:spacing w:after="74"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project likely utilizes Python programming language and deep learning libraries like TensorFlow or Keras for model development and implementation.</w:t>
      </w:r>
      <w:r w:rsidRPr="005A1ED0">
        <w:rPr>
          <w:rFonts w:ascii="Times New Roman" w:eastAsia="Times New Roman" w:hAnsi="Times New Roman" w:cs="Arial"/>
          <w:color w:val="545D7E"/>
          <w:spacing w:val="1"/>
        </w:rPr>
        <w:t> </w:t>
      </w:r>
    </w:p>
    <w:p w:rsidR="005A1ED0" w:rsidRPr="005A1ED0" w:rsidRDefault="005A1ED0" w:rsidP="00F4351E">
      <w:pPr>
        <w:numPr>
          <w:ilvl w:val="0"/>
          <w:numId w:val="8"/>
        </w:numPr>
        <w:shd w:val="clear" w:color="auto" w:fill="FFFFFF"/>
        <w:spacing w:after="0" w:line="203" w:lineRule="atLeast"/>
        <w:ind w:left="-258"/>
        <w:rPr>
          <w:rFonts w:ascii="Times New Roman" w:eastAsia="Times New Roman" w:hAnsi="Times New Roman" w:cs="Times New Roman"/>
          <w:color w:val="001D35"/>
          <w:szCs w:val="24"/>
        </w:rPr>
      </w:pPr>
      <w:r w:rsidRPr="005A1ED0">
        <w:rPr>
          <w:rFonts w:ascii="Times New Roman" w:eastAsia="Times New Roman" w:hAnsi="Times New Roman" w:cs="Arial"/>
          <w:bCs/>
          <w:color w:val="001D35"/>
        </w:rPr>
        <w:t>Flask (Backend), HTML/CSS/JavaScript (Frontend):</w:t>
      </w:r>
    </w:p>
    <w:p w:rsidR="00893FCF" w:rsidRDefault="00893FCF" w:rsidP="005A1ED0">
      <w:pPr>
        <w:shd w:val="clear" w:color="auto" w:fill="FFFFFF"/>
        <w:spacing w:after="0" w:line="203" w:lineRule="atLeast"/>
        <w:rPr>
          <w:rFonts w:ascii="Times New Roman" w:eastAsia="Times New Roman" w:hAnsi="Times New Roman" w:cs="Arial"/>
          <w:color w:val="545D7E"/>
          <w:spacing w:val="1"/>
          <w:szCs w:val="15"/>
        </w:rPr>
      </w:pPr>
    </w:p>
    <w:p w:rsidR="00893FCF" w:rsidRDefault="00893FCF" w:rsidP="005A1ED0">
      <w:pPr>
        <w:shd w:val="clear" w:color="auto" w:fill="FFFFFF"/>
        <w:spacing w:after="0" w:line="203" w:lineRule="atLeast"/>
        <w:rPr>
          <w:rFonts w:ascii="Times New Roman" w:eastAsia="Times New Roman" w:hAnsi="Times New Roman" w:cs="Arial"/>
          <w:color w:val="545D7E"/>
          <w:spacing w:val="1"/>
          <w:szCs w:val="15"/>
        </w:rPr>
      </w:pPr>
    </w:p>
    <w:p w:rsidR="00893FCF" w:rsidRDefault="00893FCF" w:rsidP="005A1ED0">
      <w:pPr>
        <w:shd w:val="clear" w:color="auto" w:fill="FFFFFF"/>
        <w:spacing w:after="0" w:line="203" w:lineRule="atLeast"/>
        <w:rPr>
          <w:rFonts w:ascii="Times New Roman" w:eastAsia="Times New Roman" w:hAnsi="Times New Roman" w:cs="Arial"/>
          <w:color w:val="545D7E"/>
          <w:spacing w:val="1"/>
          <w:szCs w:val="15"/>
        </w:rPr>
      </w:pPr>
    </w:p>
    <w:p w:rsidR="00893FCF" w:rsidRDefault="00893FCF" w:rsidP="005A1ED0">
      <w:pPr>
        <w:shd w:val="clear" w:color="auto" w:fill="FFFFFF"/>
        <w:spacing w:after="0" w:line="203" w:lineRule="atLeast"/>
        <w:rPr>
          <w:rFonts w:ascii="Times New Roman" w:eastAsia="Times New Roman" w:hAnsi="Times New Roman" w:cs="Arial"/>
          <w:color w:val="545D7E"/>
          <w:spacing w:val="1"/>
          <w:szCs w:val="15"/>
        </w:rPr>
      </w:pPr>
    </w:p>
    <w:p w:rsidR="005A1ED0" w:rsidRPr="005A1ED0" w:rsidRDefault="005A1ED0" w:rsidP="005A1ED0">
      <w:pPr>
        <w:shd w:val="clear" w:color="auto" w:fill="FFFFFF"/>
        <w:spacing w:after="0" w:line="203" w:lineRule="atLeast"/>
        <w:rPr>
          <w:rFonts w:ascii="Times New Roman" w:eastAsia="Times New Roman" w:hAnsi="Times New Roman" w:cs="Times New Roman"/>
          <w:color w:val="545D7E"/>
          <w:spacing w:val="1"/>
          <w:szCs w:val="24"/>
        </w:rPr>
      </w:pPr>
      <w:r w:rsidRPr="005A1ED0">
        <w:rPr>
          <w:rFonts w:ascii="Times New Roman" w:eastAsia="Times New Roman" w:hAnsi="Times New Roman" w:cs="Arial"/>
          <w:color w:val="545D7E"/>
          <w:spacing w:val="1"/>
          <w:szCs w:val="15"/>
        </w:rPr>
        <w:t>The system might incorporate a web-based interface using Flask for the backend and HTML/CSS/JavaScript for the frontend to provide user interaction.</w:t>
      </w:r>
      <w:r w:rsidRPr="005A1ED0">
        <w:rPr>
          <w:rFonts w:ascii="Times New Roman" w:eastAsia="Times New Roman" w:hAnsi="Times New Roman" w:cs="Arial"/>
          <w:color w:val="545D7E"/>
          <w:spacing w:val="1"/>
        </w:rPr>
        <w:t> </w:t>
      </w:r>
    </w:p>
    <w:p w:rsidR="005A1ED0" w:rsidRPr="005A1ED0" w:rsidRDefault="005A1ED0" w:rsidP="005A1ED0">
      <w:pPr>
        <w:shd w:val="clear" w:color="auto" w:fill="FFFFFF"/>
        <w:spacing w:after="92" w:line="240" w:lineRule="atLeast"/>
        <w:rPr>
          <w:rFonts w:ascii="Times New Roman" w:eastAsia="Times New Roman" w:hAnsi="Times New Roman" w:cs="Times New Roman"/>
          <w:color w:val="001D35"/>
          <w:szCs w:val="17"/>
        </w:rPr>
      </w:pPr>
      <w:r w:rsidRPr="005A1ED0">
        <w:rPr>
          <w:rFonts w:ascii="Times New Roman" w:eastAsia="Times New Roman" w:hAnsi="Times New Roman" w:cs="Arial"/>
          <w:color w:val="001D35"/>
          <w:szCs w:val="17"/>
        </w:rPr>
        <w:t>Potential Applications:</w:t>
      </w:r>
    </w:p>
    <w:p w:rsidR="00FE053E" w:rsidRDefault="00FE053E" w:rsidP="00FE053E">
      <w:pPr>
        <w:shd w:val="clear" w:color="auto" w:fill="FFFFFF"/>
        <w:spacing w:after="74" w:line="203" w:lineRule="atLeast"/>
        <w:rPr>
          <w:rFonts w:ascii="Times New Roman" w:eastAsia="Times New Roman" w:hAnsi="Times New Roman" w:cs="Arial"/>
          <w:color w:val="001D35"/>
          <w:szCs w:val="15"/>
        </w:rPr>
      </w:pPr>
    </w:p>
    <w:p w:rsidR="00FE053E" w:rsidRPr="00FE053E" w:rsidRDefault="00FE053E" w:rsidP="00FE053E">
      <w:pPr>
        <w:shd w:val="clear" w:color="auto" w:fill="FFFFFF"/>
        <w:spacing w:after="185" w:line="240" w:lineRule="auto"/>
        <w:rPr>
          <w:rFonts w:ascii="Times New Roman" w:eastAsia="Times New Roman" w:hAnsi="Times New Roman" w:cs="Times New Roman"/>
          <w:sz w:val="17"/>
          <w:szCs w:val="17"/>
        </w:rPr>
      </w:pPr>
      <w:r w:rsidRPr="00FE053E">
        <w:rPr>
          <w:rFonts w:ascii="Arial" w:eastAsia="Times New Roman" w:hAnsi="Arial" w:cs="Arial"/>
          <w:color w:val="001D35"/>
          <w:sz w:val="17"/>
          <w:szCs w:val="17"/>
        </w:rPr>
        <w:t>.</w:t>
      </w:r>
      <w:r w:rsidRPr="00FE053E">
        <w:rPr>
          <w:rFonts w:ascii="Arial" w:eastAsia="Times New Roman" w:hAnsi="Arial" w:cs="Arial"/>
          <w:color w:val="001D35"/>
          <w:sz w:val="17"/>
        </w:rPr>
        <w:t> </w:t>
      </w:r>
    </w:p>
    <w:p w:rsidR="005A1ED0" w:rsidRPr="00FE053E" w:rsidRDefault="005A1ED0" w:rsidP="00F4351E">
      <w:pPr>
        <w:pStyle w:val="ListParagraph"/>
        <w:numPr>
          <w:ilvl w:val="0"/>
          <w:numId w:val="9"/>
        </w:numPr>
        <w:shd w:val="clear" w:color="auto" w:fill="FFFFFF"/>
        <w:spacing w:after="74" w:line="203" w:lineRule="atLeast"/>
        <w:jc w:val="both"/>
        <w:rPr>
          <w:rFonts w:ascii="Times New Roman" w:eastAsia="Times New Roman" w:hAnsi="Times New Roman" w:cs="Arial"/>
          <w:color w:val="001D35"/>
          <w:szCs w:val="15"/>
        </w:rPr>
      </w:pPr>
      <w:r w:rsidRPr="00FE053E">
        <w:rPr>
          <w:rFonts w:ascii="Times New Roman" w:eastAsia="Times New Roman" w:hAnsi="Times New Roman" w:cs="Arial"/>
          <w:bCs/>
          <w:color w:val="001D35"/>
        </w:rPr>
        <w:t>Assisting Pathologists:</w:t>
      </w:r>
      <w:r w:rsidRPr="00FE053E">
        <w:rPr>
          <w:rFonts w:ascii="Times New Roman" w:eastAsia="Times New Roman" w:hAnsi="Times New Roman" w:cs="Arial"/>
          <w:color w:val="001D35"/>
          <w:szCs w:val="15"/>
        </w:rPr>
        <w:t> Providing a faster and more objective method for blood cell analysis.</w:t>
      </w:r>
    </w:p>
    <w:p w:rsidR="005A1ED0" w:rsidRPr="00FE053E" w:rsidRDefault="005A1ED0" w:rsidP="00F4351E">
      <w:pPr>
        <w:pStyle w:val="ListParagraph"/>
        <w:numPr>
          <w:ilvl w:val="0"/>
          <w:numId w:val="9"/>
        </w:numPr>
        <w:shd w:val="clear" w:color="auto" w:fill="FFFFFF"/>
        <w:spacing w:after="74" w:line="203" w:lineRule="atLeast"/>
        <w:rPr>
          <w:rFonts w:ascii="Times New Roman" w:eastAsia="Times New Roman" w:hAnsi="Times New Roman" w:cs="Arial"/>
          <w:color w:val="001D35"/>
          <w:szCs w:val="15"/>
        </w:rPr>
      </w:pPr>
      <w:r w:rsidRPr="00FE053E">
        <w:rPr>
          <w:rFonts w:ascii="Times New Roman" w:eastAsia="Times New Roman" w:hAnsi="Times New Roman" w:cs="Arial"/>
          <w:bCs/>
          <w:color w:val="001D35"/>
        </w:rPr>
        <w:t>Remote Diagnostics:</w:t>
      </w:r>
      <w:r w:rsidRPr="00FE053E">
        <w:rPr>
          <w:rFonts w:ascii="Times New Roman" w:eastAsia="Times New Roman" w:hAnsi="Times New Roman" w:cs="Arial"/>
          <w:color w:val="001D35"/>
          <w:szCs w:val="15"/>
        </w:rPr>
        <w:t> Enabling remote blood cell analysis in resource-limited settings.</w:t>
      </w:r>
    </w:p>
    <w:p w:rsidR="005A1ED0" w:rsidRPr="00FE053E" w:rsidRDefault="005A1ED0" w:rsidP="00F4351E">
      <w:pPr>
        <w:pStyle w:val="ListParagraph"/>
        <w:numPr>
          <w:ilvl w:val="0"/>
          <w:numId w:val="9"/>
        </w:numPr>
        <w:shd w:val="clear" w:color="auto" w:fill="FFFFFF"/>
        <w:spacing w:after="0" w:line="203" w:lineRule="atLeast"/>
        <w:rPr>
          <w:rFonts w:ascii="Times New Roman" w:eastAsia="Times New Roman" w:hAnsi="Times New Roman" w:cs="Times New Roman"/>
          <w:szCs w:val="24"/>
        </w:rPr>
      </w:pPr>
      <w:r w:rsidRPr="00FE053E">
        <w:rPr>
          <w:rFonts w:ascii="Times New Roman" w:eastAsia="Times New Roman" w:hAnsi="Times New Roman" w:cs="Arial"/>
          <w:bCs/>
          <w:color w:val="001D35"/>
        </w:rPr>
        <w:t>Medical Education:</w:t>
      </w:r>
      <w:r w:rsidRPr="00FE053E">
        <w:rPr>
          <w:rFonts w:ascii="Times New Roman" w:eastAsia="Times New Roman" w:hAnsi="Times New Roman" w:cs="Arial"/>
          <w:color w:val="001D35"/>
          <w:szCs w:val="15"/>
        </w:rPr>
        <w:t> Serving as an interactive learning tool for medical students and professionals.</w:t>
      </w:r>
      <w:r w:rsidRPr="00FE053E">
        <w:rPr>
          <w:rFonts w:ascii="Times New Roman" w:eastAsia="Times New Roman" w:hAnsi="Times New Roman" w:cs="Arial"/>
          <w:color w:val="001D35"/>
        </w:rPr>
        <w:t> </w:t>
      </w:r>
    </w:p>
    <w:p w:rsidR="00893FCF" w:rsidRPr="00893FCF" w:rsidRDefault="005A1ED0" w:rsidP="00F4351E">
      <w:pPr>
        <w:pStyle w:val="ListParagraph"/>
        <w:numPr>
          <w:ilvl w:val="0"/>
          <w:numId w:val="9"/>
        </w:numPr>
        <w:shd w:val="clear" w:color="auto" w:fill="FFFFFF"/>
        <w:spacing w:after="185" w:line="240" w:lineRule="auto"/>
        <w:rPr>
          <w:rFonts w:ascii="Times New Roman" w:eastAsia="Times New Roman" w:hAnsi="Times New Roman" w:cs="Times New Roman"/>
          <w:szCs w:val="17"/>
        </w:rPr>
      </w:pPr>
      <w:r w:rsidRPr="00FE053E">
        <w:rPr>
          <w:rFonts w:ascii="Times New Roman" w:eastAsia="Times New Roman" w:hAnsi="Times New Roman" w:cs="Arial"/>
          <w:color w:val="001D35"/>
          <w:szCs w:val="17"/>
        </w:rPr>
        <w:t>Overall, HematoVision represents a promising application of AI in hematology, potentially revolutionizing the way blood cell analysis is conducted and contributing to improved healthcare outcomes.</w:t>
      </w:r>
      <w:r w:rsidRPr="00FE053E">
        <w:rPr>
          <w:rFonts w:ascii="Times New Roman" w:eastAsia="Times New Roman" w:hAnsi="Times New Roman" w:cs="Arial"/>
          <w:color w:val="001D35"/>
        </w:rPr>
        <w:t> </w:t>
      </w:r>
    </w:p>
    <w:p w:rsidR="00893FCF" w:rsidRDefault="00893FCF" w:rsidP="00893FCF">
      <w:pPr>
        <w:shd w:val="clear" w:color="auto" w:fill="FFFFFF"/>
        <w:spacing w:after="185" w:line="240" w:lineRule="auto"/>
        <w:rPr>
          <w:rFonts w:ascii="Times New Roman" w:eastAsia="Times New Roman" w:hAnsi="Times New Roman" w:cs="Times New Roman"/>
          <w:szCs w:val="17"/>
        </w:rPr>
      </w:pPr>
    </w:p>
    <w:p w:rsidR="00893FCF" w:rsidRDefault="00893FCF" w:rsidP="00893FCF">
      <w:pPr>
        <w:shd w:val="clear" w:color="auto" w:fill="FFFFFF"/>
        <w:spacing w:after="185" w:line="240" w:lineRule="auto"/>
        <w:rPr>
          <w:rFonts w:ascii="Times New Roman" w:eastAsia="Times New Roman" w:hAnsi="Times New Roman" w:cs="Times New Roman"/>
          <w:szCs w:val="17"/>
        </w:rPr>
      </w:pPr>
    </w:p>
    <w:p w:rsidR="00893FCF" w:rsidRDefault="00495791" w:rsidP="00893FCF">
      <w:pPr>
        <w:shd w:val="clear" w:color="auto" w:fill="FFFFFF"/>
        <w:spacing w:after="185" w:line="240" w:lineRule="auto"/>
        <w:rPr>
          <w:sz w:val="28"/>
        </w:rPr>
      </w:pPr>
      <w:r w:rsidRPr="00893FCF">
        <w:rPr>
          <w:sz w:val="28"/>
        </w:rPr>
        <w:t xml:space="preserve">              </w:t>
      </w: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shd w:val="clear" w:color="auto" w:fill="FFFFFF"/>
        <w:spacing w:after="185" w:line="240" w:lineRule="auto"/>
        <w:rPr>
          <w:sz w:val="28"/>
        </w:rPr>
      </w:pPr>
    </w:p>
    <w:p w:rsidR="00893FCF" w:rsidRDefault="00893FCF" w:rsidP="00893FCF">
      <w:pPr>
        <w:pStyle w:val="Heading2"/>
        <w:rPr>
          <w:rFonts w:asciiTheme="minorHAnsi" w:eastAsiaTheme="minorEastAsia" w:hAnsiTheme="minorHAnsi" w:cstheme="minorBidi"/>
          <w:b w:val="0"/>
          <w:bCs w:val="0"/>
          <w:color w:val="auto"/>
          <w:sz w:val="28"/>
          <w:szCs w:val="22"/>
        </w:rPr>
      </w:pPr>
    </w:p>
    <w:p w:rsidR="007C4AA1" w:rsidRPr="00893FCF" w:rsidRDefault="00893FCF" w:rsidP="00893FCF">
      <w:pPr>
        <w:pStyle w:val="Heading2"/>
        <w:rPr>
          <w:rFonts w:eastAsiaTheme="minorEastAsia" w:cstheme="minorBidi"/>
          <w:sz w:val="28"/>
          <w:szCs w:val="22"/>
        </w:rPr>
      </w:pPr>
      <w:r w:rsidRPr="00893FCF">
        <w:t>PURPOSE</w:t>
      </w:r>
    </w:p>
    <w:p w:rsidR="00893FCF" w:rsidRPr="00893FCF" w:rsidRDefault="00893FCF" w:rsidP="00893FCF">
      <w:pPr>
        <w:shd w:val="clear" w:color="auto" w:fill="FFFFFF"/>
        <w:spacing w:after="185" w:line="240" w:lineRule="auto"/>
        <w:rPr>
          <w:rFonts w:ascii="Times New Roman" w:eastAsia="Times New Roman" w:hAnsi="Times New Roman" w:cs="Arial"/>
          <w:color w:val="001D35"/>
          <w:szCs w:val="17"/>
        </w:rPr>
      </w:pPr>
      <w:r w:rsidRPr="00893FCF">
        <w:rPr>
          <w:rFonts w:ascii="Times New Roman" w:eastAsia="Times New Roman" w:hAnsi="Times New Roman" w:cs="Arial"/>
          <w:color w:val="001D35"/>
          <w:szCs w:val="17"/>
        </w:rPr>
        <w:t>The primary purpose of "Hematovision: Advanced Blood Cell Classification using Transfer Learning" is to develop an automated system for accurately classifying different types of blood cells from microscopic images using deep learning techniques, specifically transfer learning. This aims to assist medical professionals in diagnosing diseases, improve diagnostic efficiency, and potentially enable remote diagnostics in resource-limited settings.</w:t>
      </w:r>
      <w:r w:rsidRPr="00893FCF">
        <w:rPr>
          <w:rFonts w:ascii="Times New Roman" w:eastAsia="Times New Roman" w:hAnsi="Times New Roman" w:cs="Arial"/>
          <w:color w:val="001D35"/>
        </w:rPr>
        <w:t> </w:t>
      </w:r>
    </w:p>
    <w:p w:rsidR="00893FCF" w:rsidRPr="00893FCF" w:rsidRDefault="00893FCF" w:rsidP="00893FCF">
      <w:pPr>
        <w:shd w:val="clear" w:color="auto" w:fill="FFFFFF"/>
        <w:spacing w:after="92" w:line="240" w:lineRule="atLeast"/>
        <w:rPr>
          <w:rFonts w:ascii="Times New Roman" w:eastAsia="Times New Roman" w:hAnsi="Times New Roman" w:cs="Times New Roman"/>
          <w:szCs w:val="24"/>
        </w:rPr>
      </w:pPr>
      <w:r w:rsidRPr="00893FCF">
        <w:rPr>
          <w:rFonts w:ascii="Times New Roman" w:eastAsia="Times New Roman" w:hAnsi="Times New Roman" w:cs="Arial"/>
          <w:color w:val="001D35"/>
          <w:szCs w:val="17"/>
        </w:rPr>
        <w:t>Here's a more detailed breakdown:</w:t>
      </w:r>
    </w:p>
    <w:p w:rsidR="00893FCF" w:rsidRPr="00893FCF" w:rsidRDefault="00893FCF" w:rsidP="00F4351E">
      <w:pPr>
        <w:numPr>
          <w:ilvl w:val="0"/>
          <w:numId w:val="10"/>
        </w:numPr>
        <w:shd w:val="clear" w:color="auto" w:fill="FFFFFF"/>
        <w:spacing w:after="74" w:line="203" w:lineRule="atLeast"/>
        <w:ind w:left="-258"/>
        <w:rPr>
          <w:rFonts w:ascii="Times New Roman" w:eastAsia="Times New Roman" w:hAnsi="Times New Roman" w:cs="Arial"/>
          <w:color w:val="001D35"/>
          <w:szCs w:val="15"/>
        </w:rPr>
      </w:pPr>
      <w:r w:rsidRPr="00893FCF">
        <w:rPr>
          <w:rFonts w:ascii="Times New Roman" w:eastAsia="Times New Roman" w:hAnsi="Times New Roman" w:cs="Arial"/>
          <w:bCs/>
          <w:color w:val="001D35"/>
        </w:rPr>
        <w:t>Automated Classification:</w:t>
      </w:r>
    </w:p>
    <w:p w:rsidR="00893FCF" w:rsidRPr="00893FCF" w:rsidRDefault="00893FCF" w:rsidP="00893FCF">
      <w:pPr>
        <w:shd w:val="clear" w:color="auto" w:fill="FFFFFF"/>
        <w:spacing w:after="74" w:line="203" w:lineRule="atLeast"/>
        <w:rPr>
          <w:rFonts w:ascii="Times New Roman" w:eastAsia="Times New Roman" w:hAnsi="Times New Roman" w:cs="Times New Roman"/>
          <w:color w:val="545D7E"/>
          <w:spacing w:val="1"/>
          <w:szCs w:val="24"/>
        </w:rPr>
      </w:pPr>
      <w:r w:rsidRPr="00893FCF">
        <w:rPr>
          <w:rFonts w:ascii="Times New Roman" w:eastAsia="Times New Roman" w:hAnsi="Times New Roman" w:cs="Arial"/>
          <w:color w:val="545D7E"/>
          <w:spacing w:val="1"/>
          <w:szCs w:val="15"/>
        </w:rPr>
        <w:t>The system aims to automate the process of identifying and classifying blood cells, which is traditionally done manually by pathologists examining blood smears under a microscope.</w:t>
      </w:r>
      <w:r w:rsidRPr="00893FCF">
        <w:rPr>
          <w:rFonts w:ascii="Times New Roman" w:eastAsia="Times New Roman" w:hAnsi="Times New Roman" w:cs="Arial"/>
          <w:color w:val="545D7E"/>
          <w:spacing w:val="1"/>
        </w:rPr>
        <w:t> </w:t>
      </w:r>
    </w:p>
    <w:p w:rsidR="00893FCF" w:rsidRPr="00893FCF" w:rsidRDefault="00893FCF" w:rsidP="00F4351E">
      <w:pPr>
        <w:numPr>
          <w:ilvl w:val="0"/>
          <w:numId w:val="10"/>
        </w:numPr>
        <w:shd w:val="clear" w:color="auto" w:fill="FFFFFF"/>
        <w:spacing w:after="74" w:line="203" w:lineRule="atLeast"/>
        <w:ind w:left="-258"/>
        <w:rPr>
          <w:rFonts w:ascii="Times New Roman" w:eastAsia="Times New Roman" w:hAnsi="Times New Roman" w:cs="Times New Roman"/>
          <w:color w:val="001D35"/>
          <w:szCs w:val="24"/>
        </w:rPr>
      </w:pPr>
      <w:r w:rsidRPr="00893FCF">
        <w:rPr>
          <w:rFonts w:ascii="Times New Roman" w:eastAsia="Times New Roman" w:hAnsi="Times New Roman" w:cs="Arial"/>
          <w:bCs/>
          <w:color w:val="001D35"/>
        </w:rPr>
        <w:t>Transfer Learning:</w:t>
      </w:r>
    </w:p>
    <w:p w:rsidR="00893FCF" w:rsidRPr="00893FCF" w:rsidRDefault="00893FCF" w:rsidP="00893FCF">
      <w:pPr>
        <w:shd w:val="clear" w:color="auto" w:fill="FFFFFF"/>
        <w:spacing w:after="74" w:line="203" w:lineRule="atLeast"/>
        <w:rPr>
          <w:rFonts w:ascii="Times New Roman" w:eastAsia="Times New Roman" w:hAnsi="Times New Roman" w:cs="Times New Roman"/>
          <w:color w:val="545D7E"/>
          <w:spacing w:val="1"/>
          <w:szCs w:val="24"/>
        </w:rPr>
      </w:pPr>
      <w:r w:rsidRPr="00893FCF">
        <w:rPr>
          <w:rFonts w:ascii="Times New Roman" w:eastAsia="Times New Roman" w:hAnsi="Times New Roman" w:cs="Arial"/>
          <w:color w:val="545D7E"/>
          <w:spacing w:val="1"/>
          <w:szCs w:val="15"/>
        </w:rPr>
        <w:t>It leverages transfer learning, using pre-trained deep learning models (like MobileNetV2 or others) on large datasets (like ImageNet) to extract relevant features from blood cell images. This allows for faster training and better performance, even with limited blood cell image data.</w:t>
      </w:r>
      <w:r w:rsidRPr="00893FCF">
        <w:rPr>
          <w:rFonts w:ascii="Times New Roman" w:eastAsia="Times New Roman" w:hAnsi="Times New Roman" w:cs="Arial"/>
          <w:color w:val="545D7E"/>
          <w:spacing w:val="1"/>
        </w:rPr>
        <w:t> </w:t>
      </w:r>
    </w:p>
    <w:p w:rsidR="00893FCF" w:rsidRPr="00893FCF" w:rsidRDefault="00893FCF" w:rsidP="00F4351E">
      <w:pPr>
        <w:numPr>
          <w:ilvl w:val="0"/>
          <w:numId w:val="10"/>
        </w:numPr>
        <w:shd w:val="clear" w:color="auto" w:fill="FFFFFF"/>
        <w:spacing w:after="74" w:line="203" w:lineRule="atLeast"/>
        <w:ind w:left="-258"/>
        <w:rPr>
          <w:rFonts w:ascii="Times New Roman" w:eastAsia="Times New Roman" w:hAnsi="Times New Roman" w:cs="Times New Roman"/>
          <w:color w:val="001D35"/>
          <w:szCs w:val="24"/>
        </w:rPr>
      </w:pPr>
      <w:r w:rsidRPr="00893FCF">
        <w:rPr>
          <w:rFonts w:ascii="Times New Roman" w:eastAsia="Times New Roman" w:hAnsi="Times New Roman" w:cs="Arial"/>
          <w:bCs/>
          <w:color w:val="001D35"/>
        </w:rPr>
        <w:t>Improved Efficiency and Accuracy:</w:t>
      </w:r>
    </w:p>
    <w:p w:rsidR="00893FCF" w:rsidRPr="00893FCF" w:rsidRDefault="00893FCF" w:rsidP="00893FCF">
      <w:pPr>
        <w:shd w:val="clear" w:color="auto" w:fill="FFFFFF"/>
        <w:spacing w:after="74" w:line="203" w:lineRule="atLeast"/>
        <w:rPr>
          <w:rFonts w:ascii="Times New Roman" w:eastAsia="Times New Roman" w:hAnsi="Times New Roman" w:cs="Times New Roman"/>
          <w:color w:val="545D7E"/>
          <w:spacing w:val="1"/>
          <w:szCs w:val="24"/>
        </w:rPr>
      </w:pPr>
      <w:r w:rsidRPr="00893FCF">
        <w:rPr>
          <w:rFonts w:ascii="Times New Roman" w:eastAsia="Times New Roman" w:hAnsi="Times New Roman" w:cs="Arial"/>
          <w:color w:val="545D7E"/>
          <w:spacing w:val="1"/>
          <w:szCs w:val="15"/>
        </w:rPr>
        <w:t>The goal is to achieve higher accuracy and speed in blood cell classification compared to manual methods, potentially leading to faster diagnosis and treatment.</w:t>
      </w:r>
      <w:r w:rsidRPr="00893FCF">
        <w:rPr>
          <w:rFonts w:ascii="Times New Roman" w:eastAsia="Times New Roman" w:hAnsi="Times New Roman" w:cs="Arial"/>
          <w:color w:val="545D7E"/>
          <w:spacing w:val="1"/>
        </w:rPr>
        <w:t> </w:t>
      </w:r>
    </w:p>
    <w:p w:rsidR="00893FCF" w:rsidRPr="00893FCF" w:rsidRDefault="00893FCF" w:rsidP="00F4351E">
      <w:pPr>
        <w:numPr>
          <w:ilvl w:val="0"/>
          <w:numId w:val="10"/>
        </w:numPr>
        <w:shd w:val="clear" w:color="auto" w:fill="FFFFFF"/>
        <w:spacing w:after="74" w:line="203" w:lineRule="atLeast"/>
        <w:ind w:left="-258"/>
        <w:rPr>
          <w:rFonts w:ascii="Times New Roman" w:eastAsia="Times New Roman" w:hAnsi="Times New Roman" w:cs="Times New Roman"/>
          <w:color w:val="001D35"/>
          <w:szCs w:val="24"/>
        </w:rPr>
      </w:pPr>
      <w:r w:rsidRPr="00893FCF">
        <w:rPr>
          <w:rFonts w:ascii="Times New Roman" w:eastAsia="Times New Roman" w:hAnsi="Times New Roman" w:cs="Arial"/>
          <w:bCs/>
          <w:color w:val="001D35"/>
        </w:rPr>
        <w:t>Disease Diagnosis:</w:t>
      </w:r>
    </w:p>
    <w:p w:rsidR="00893FCF" w:rsidRPr="00893FCF" w:rsidRDefault="00893FCF" w:rsidP="00893FCF">
      <w:pPr>
        <w:shd w:val="clear" w:color="auto" w:fill="FFFFFF"/>
        <w:spacing w:after="74" w:line="203" w:lineRule="atLeast"/>
        <w:rPr>
          <w:rFonts w:ascii="Times New Roman" w:eastAsia="Times New Roman" w:hAnsi="Times New Roman" w:cs="Times New Roman"/>
          <w:color w:val="545D7E"/>
          <w:spacing w:val="1"/>
          <w:szCs w:val="24"/>
        </w:rPr>
      </w:pPr>
      <w:r w:rsidRPr="00893FCF">
        <w:rPr>
          <w:rFonts w:ascii="Times New Roman" w:eastAsia="Times New Roman" w:hAnsi="Times New Roman" w:cs="Arial"/>
          <w:color w:val="545D7E"/>
          <w:spacing w:val="1"/>
          <w:szCs w:val="15"/>
        </w:rPr>
        <w:t>Accurate blood cell classification is crucial for diagnosing various hematological conditions, including leukemia, anemia, and infections.</w:t>
      </w:r>
      <w:r w:rsidRPr="00893FCF">
        <w:rPr>
          <w:rFonts w:ascii="Times New Roman" w:eastAsia="Times New Roman" w:hAnsi="Times New Roman" w:cs="Arial"/>
          <w:color w:val="545D7E"/>
          <w:spacing w:val="1"/>
        </w:rPr>
        <w:t> </w:t>
      </w:r>
    </w:p>
    <w:p w:rsidR="00893FCF" w:rsidRPr="00893FCF" w:rsidRDefault="00893FCF" w:rsidP="00F4351E">
      <w:pPr>
        <w:numPr>
          <w:ilvl w:val="0"/>
          <w:numId w:val="10"/>
        </w:numPr>
        <w:shd w:val="clear" w:color="auto" w:fill="FFFFFF"/>
        <w:spacing w:after="74" w:line="203" w:lineRule="atLeast"/>
        <w:ind w:left="-258"/>
        <w:rPr>
          <w:rFonts w:ascii="Times New Roman" w:eastAsia="Times New Roman" w:hAnsi="Times New Roman" w:cs="Times New Roman"/>
          <w:color w:val="001D35"/>
          <w:szCs w:val="24"/>
        </w:rPr>
      </w:pPr>
      <w:r w:rsidRPr="00893FCF">
        <w:rPr>
          <w:rFonts w:ascii="Times New Roman" w:eastAsia="Times New Roman" w:hAnsi="Times New Roman" w:cs="Arial"/>
          <w:bCs/>
          <w:color w:val="001D35"/>
        </w:rPr>
        <w:t>Applications:</w:t>
      </w:r>
    </w:p>
    <w:p w:rsidR="00893FCF" w:rsidRPr="00893FCF" w:rsidRDefault="00893FCF" w:rsidP="00893FCF">
      <w:pPr>
        <w:shd w:val="clear" w:color="auto" w:fill="FFFFFF"/>
        <w:spacing w:after="74" w:line="203" w:lineRule="atLeast"/>
        <w:rPr>
          <w:rFonts w:ascii="Times New Roman" w:eastAsia="Times New Roman" w:hAnsi="Times New Roman" w:cs="Times New Roman"/>
          <w:color w:val="545D7E"/>
          <w:spacing w:val="1"/>
          <w:szCs w:val="24"/>
        </w:rPr>
      </w:pPr>
      <w:r w:rsidRPr="00893FCF">
        <w:rPr>
          <w:rFonts w:ascii="Times New Roman" w:eastAsia="Times New Roman" w:hAnsi="Times New Roman" w:cs="Arial"/>
          <w:color w:val="545D7E"/>
          <w:spacing w:val="1"/>
          <w:szCs w:val="15"/>
        </w:rPr>
        <w:t>The system has potential applications in clinical settings, research, and education, including augmenting automated diagnostic systems, enabling remote diagnostics, and providing interactive learning tools.</w:t>
      </w:r>
      <w:r w:rsidRPr="00893FCF">
        <w:rPr>
          <w:rFonts w:ascii="Times New Roman" w:eastAsia="Times New Roman" w:hAnsi="Times New Roman" w:cs="Arial"/>
          <w:color w:val="545D7E"/>
          <w:spacing w:val="1"/>
        </w:rPr>
        <w:t> </w:t>
      </w:r>
    </w:p>
    <w:p w:rsidR="00893FCF" w:rsidRPr="00893FCF" w:rsidRDefault="00893FCF" w:rsidP="00F4351E">
      <w:pPr>
        <w:numPr>
          <w:ilvl w:val="0"/>
          <w:numId w:val="10"/>
        </w:numPr>
        <w:shd w:val="clear" w:color="auto" w:fill="FFFFFF"/>
        <w:spacing w:after="0" w:line="203" w:lineRule="atLeast"/>
        <w:ind w:left="-258"/>
        <w:rPr>
          <w:rFonts w:ascii="Times New Roman" w:eastAsia="Times New Roman" w:hAnsi="Times New Roman" w:cs="Times New Roman"/>
          <w:color w:val="001D35"/>
          <w:szCs w:val="24"/>
        </w:rPr>
      </w:pPr>
      <w:r w:rsidRPr="00893FCF">
        <w:rPr>
          <w:rFonts w:ascii="Times New Roman" w:eastAsia="Times New Roman" w:hAnsi="Times New Roman" w:cs="Arial"/>
          <w:bCs/>
          <w:color w:val="001D35"/>
        </w:rPr>
        <w:t>Real-world Impact:</w:t>
      </w:r>
    </w:p>
    <w:p w:rsidR="00893FCF" w:rsidRPr="00893FCF" w:rsidRDefault="00893FCF" w:rsidP="00893FCF">
      <w:pPr>
        <w:shd w:val="clear" w:color="auto" w:fill="FFFFFF"/>
        <w:spacing w:after="0" w:line="203" w:lineRule="atLeast"/>
        <w:rPr>
          <w:rFonts w:ascii="Arial" w:eastAsia="Times New Roman" w:hAnsi="Arial" w:cs="Arial"/>
          <w:color w:val="545D7E"/>
          <w:spacing w:val="1"/>
          <w:sz w:val="15"/>
          <w:szCs w:val="15"/>
        </w:rPr>
      </w:pPr>
      <w:r w:rsidRPr="00893FCF">
        <w:rPr>
          <w:rFonts w:ascii="Times New Roman" w:eastAsia="Times New Roman" w:hAnsi="Times New Roman" w:cs="Arial"/>
          <w:color w:val="545D7E"/>
          <w:spacing w:val="1"/>
          <w:szCs w:val="15"/>
        </w:rPr>
        <w:t>By providing a fast and reliable blood cell classification tool, it aims to support medical professionals and students in their work</w:t>
      </w:r>
      <w:r w:rsidRPr="00893FCF">
        <w:rPr>
          <w:rFonts w:ascii="Arial" w:eastAsia="Times New Roman" w:hAnsi="Arial" w:cs="Arial"/>
          <w:color w:val="545D7E"/>
          <w:spacing w:val="1"/>
          <w:sz w:val="15"/>
          <w:szCs w:val="15"/>
        </w:rPr>
        <w:t>.</w:t>
      </w:r>
      <w:r w:rsidRPr="00893FCF">
        <w:rPr>
          <w:rFonts w:ascii="Arial" w:eastAsia="Times New Roman" w:hAnsi="Arial" w:cs="Arial"/>
          <w:color w:val="545D7E"/>
          <w:spacing w:val="1"/>
          <w:sz w:val="15"/>
        </w:rPr>
        <w:t> </w:t>
      </w:r>
    </w:p>
    <w:p w:rsidR="00FE053E" w:rsidRDefault="00FE053E" w:rsidP="004255EA">
      <w:pPr>
        <w:pStyle w:val="NormalWeb"/>
        <w:rPr>
          <w:sz w:val="36"/>
        </w:rPr>
      </w:pPr>
    </w:p>
    <w:p w:rsidR="00FE053E" w:rsidRDefault="00FE053E" w:rsidP="004255EA">
      <w:pPr>
        <w:pStyle w:val="NormalWeb"/>
        <w:rPr>
          <w:sz w:val="36"/>
        </w:rPr>
      </w:pPr>
    </w:p>
    <w:p w:rsidR="00FE053E" w:rsidRDefault="00FE053E" w:rsidP="004255EA">
      <w:pPr>
        <w:pStyle w:val="NormalWeb"/>
        <w:rPr>
          <w:sz w:val="36"/>
        </w:rPr>
      </w:pPr>
    </w:p>
    <w:p w:rsidR="00FE053E" w:rsidRDefault="00FE053E" w:rsidP="004255EA">
      <w:pPr>
        <w:pStyle w:val="NormalWeb"/>
        <w:rPr>
          <w:sz w:val="36"/>
        </w:rPr>
      </w:pPr>
    </w:p>
    <w:p w:rsidR="00893FCF" w:rsidRDefault="00893FCF" w:rsidP="004255EA">
      <w:pPr>
        <w:pStyle w:val="NormalWeb"/>
        <w:rPr>
          <w:b/>
          <w:sz w:val="36"/>
        </w:rPr>
      </w:pPr>
    </w:p>
    <w:p w:rsidR="00893FCF" w:rsidRDefault="00893FCF" w:rsidP="004255EA">
      <w:pPr>
        <w:pStyle w:val="NormalWeb"/>
        <w:rPr>
          <w:b/>
          <w:sz w:val="36"/>
        </w:rPr>
      </w:pPr>
    </w:p>
    <w:p w:rsidR="00FE053E" w:rsidRPr="00893FCF" w:rsidRDefault="00893FCF" w:rsidP="00F4351E">
      <w:pPr>
        <w:pStyle w:val="Heading1"/>
        <w:numPr>
          <w:ilvl w:val="0"/>
          <w:numId w:val="57"/>
        </w:numPr>
      </w:pPr>
      <w:r w:rsidRPr="00893FCF">
        <w:lastRenderedPageBreak/>
        <w:t>IDEATION PHASE</w:t>
      </w:r>
    </w:p>
    <w:p w:rsidR="00FE053E" w:rsidRDefault="00FE053E" w:rsidP="00893FCF">
      <w:pPr>
        <w:pStyle w:val="Heading2"/>
      </w:pPr>
    </w:p>
    <w:p w:rsidR="00FE053E" w:rsidRDefault="00893FCF" w:rsidP="00893FCF">
      <w:pPr>
        <w:pStyle w:val="Heading2"/>
      </w:pPr>
      <w:r>
        <w:t>Problem statement</w:t>
      </w:r>
    </w:p>
    <w:p w:rsidR="00893FCF" w:rsidRPr="00893FCF" w:rsidRDefault="00893FCF" w:rsidP="00893FCF">
      <w:pPr>
        <w:shd w:val="clear" w:color="auto" w:fill="FFFFFF"/>
        <w:spacing w:after="185" w:line="240" w:lineRule="auto"/>
        <w:rPr>
          <w:rFonts w:ascii="Times New Roman" w:eastAsia="Times New Roman" w:hAnsi="Times New Roman" w:cs="Arial"/>
          <w:color w:val="001D35"/>
          <w:szCs w:val="17"/>
        </w:rPr>
      </w:pPr>
      <w:r w:rsidRPr="00893FCF">
        <w:rPr>
          <w:rFonts w:ascii="Times New Roman" w:eastAsia="Times New Roman" w:hAnsi="Times New Roman" w:cs="Arial"/>
          <w:color w:val="001D35"/>
          <w:szCs w:val="17"/>
        </w:rPr>
        <w:t>The "Hematovision" project aims to develop a system for advanced blood cell classification using transfer learning. The problem statement revolves around building a reliable and efficient tool to automatically classify white blood cells (WBCs) from microscopic images, assisting pathologists in diagnosis and potentially improving patient outcomes. This system will leverage transfer learning techniques to overcome limitations of traditional methods, such as the need for large, labeled datasets and time-consuming training processes.</w:t>
      </w:r>
      <w:r w:rsidRPr="00893FCF">
        <w:rPr>
          <w:rFonts w:ascii="Times New Roman" w:eastAsia="Times New Roman" w:hAnsi="Times New Roman" w:cs="Arial"/>
          <w:color w:val="001D35"/>
        </w:rPr>
        <w:t> </w:t>
      </w:r>
    </w:p>
    <w:p w:rsidR="00893FCF" w:rsidRPr="00893FCF" w:rsidRDefault="00893FCF" w:rsidP="00893FCF">
      <w:pPr>
        <w:shd w:val="clear" w:color="auto" w:fill="FFFFFF"/>
        <w:spacing w:after="185" w:line="240" w:lineRule="auto"/>
        <w:rPr>
          <w:rFonts w:ascii="Times New Roman" w:eastAsia="Times New Roman" w:hAnsi="Times New Roman" w:cs="Times New Roman"/>
          <w:szCs w:val="24"/>
        </w:rPr>
      </w:pPr>
      <w:r w:rsidRPr="00893FCF">
        <w:rPr>
          <w:rFonts w:ascii="Times New Roman" w:eastAsia="Times New Roman" w:hAnsi="Times New Roman" w:cs="Arial"/>
          <w:color w:val="001D35"/>
          <w:szCs w:val="17"/>
        </w:rPr>
        <w:t>Here's a breakdown of the key aspects of the problem:</w:t>
      </w:r>
    </w:p>
    <w:p w:rsidR="00893FCF" w:rsidRPr="00893FCF" w:rsidRDefault="00893FCF" w:rsidP="00893FCF">
      <w:pPr>
        <w:shd w:val="clear" w:color="auto" w:fill="FFFFFF"/>
        <w:spacing w:after="92" w:line="240" w:lineRule="atLeast"/>
        <w:rPr>
          <w:rFonts w:ascii="Times New Roman" w:eastAsia="Times New Roman" w:hAnsi="Times New Roman" w:cs="Arial"/>
          <w:color w:val="001D35"/>
          <w:szCs w:val="17"/>
        </w:rPr>
      </w:pPr>
      <w:r w:rsidRPr="00893FCF">
        <w:rPr>
          <w:rFonts w:ascii="Times New Roman" w:eastAsia="Times New Roman" w:hAnsi="Times New Roman" w:cs="Arial"/>
          <w:color w:val="001D35"/>
          <w:szCs w:val="17"/>
        </w:rPr>
        <w:t>1. Need for Automation:</w:t>
      </w:r>
    </w:p>
    <w:p w:rsidR="00893FCF" w:rsidRPr="00893FCF" w:rsidRDefault="00893FCF" w:rsidP="00F4351E">
      <w:pPr>
        <w:numPr>
          <w:ilvl w:val="0"/>
          <w:numId w:val="11"/>
        </w:numPr>
        <w:shd w:val="clear" w:color="auto" w:fill="FFFFFF"/>
        <w:spacing w:after="74" w:line="203" w:lineRule="atLeast"/>
        <w:ind w:left="0"/>
        <w:rPr>
          <w:rFonts w:ascii="Times New Roman" w:eastAsia="Times New Roman" w:hAnsi="Times New Roman" w:cs="Times New Roman"/>
          <w:szCs w:val="15"/>
        </w:rPr>
      </w:pPr>
      <w:r w:rsidRPr="00893FCF">
        <w:rPr>
          <w:rFonts w:ascii="Times New Roman" w:eastAsia="Times New Roman" w:hAnsi="Times New Roman" w:cs="Arial"/>
          <w:color w:val="001D35"/>
          <w:szCs w:val="15"/>
        </w:rPr>
        <w:t>Manual WBC classification is a time-consuming and subjective process, relying on expert pathologists.</w:t>
      </w:r>
      <w:r w:rsidRPr="00893FCF">
        <w:rPr>
          <w:rFonts w:ascii="Times New Roman" w:eastAsia="Times New Roman" w:hAnsi="Times New Roman" w:cs="Arial"/>
          <w:color w:val="001D35"/>
        </w:rPr>
        <w:t> </w:t>
      </w:r>
    </w:p>
    <w:p w:rsidR="00893FCF" w:rsidRPr="00893FCF" w:rsidRDefault="00893FCF" w:rsidP="00F4351E">
      <w:pPr>
        <w:numPr>
          <w:ilvl w:val="0"/>
          <w:numId w:val="11"/>
        </w:numPr>
        <w:shd w:val="clear" w:color="auto" w:fill="FFFFFF"/>
        <w:spacing w:after="0" w:line="203" w:lineRule="atLeast"/>
        <w:ind w:left="0"/>
        <w:rPr>
          <w:rFonts w:ascii="Times New Roman" w:eastAsia="Times New Roman" w:hAnsi="Times New Roman" w:cs="Arial"/>
          <w:color w:val="001D35"/>
        </w:rPr>
      </w:pPr>
      <w:r w:rsidRPr="00893FCF">
        <w:rPr>
          <w:rFonts w:ascii="Times New Roman" w:eastAsia="Times New Roman" w:hAnsi="Times New Roman" w:cs="Arial"/>
          <w:color w:val="001D35"/>
          <w:szCs w:val="15"/>
        </w:rPr>
        <w:t>Automated systems can significantly improve efficiency and reduce diagnostic errors.</w:t>
      </w:r>
      <w:r w:rsidRPr="00893FCF">
        <w:rPr>
          <w:rFonts w:ascii="Times New Roman" w:eastAsia="Times New Roman" w:hAnsi="Times New Roman" w:cs="Arial"/>
          <w:color w:val="001D35"/>
        </w:rPr>
        <w:t> </w:t>
      </w:r>
    </w:p>
    <w:p w:rsidR="00893FCF" w:rsidRPr="00893FCF" w:rsidRDefault="00893FCF" w:rsidP="00893FCF">
      <w:pPr>
        <w:shd w:val="clear" w:color="auto" w:fill="FFFFFF"/>
        <w:spacing w:after="92" w:line="240" w:lineRule="atLeast"/>
        <w:rPr>
          <w:rFonts w:ascii="Times New Roman" w:eastAsia="Times New Roman" w:hAnsi="Times New Roman" w:cs="Times New Roman"/>
          <w:szCs w:val="17"/>
        </w:rPr>
      </w:pPr>
      <w:r w:rsidRPr="00893FCF">
        <w:rPr>
          <w:rFonts w:ascii="Times New Roman" w:eastAsia="Times New Roman" w:hAnsi="Times New Roman" w:cs="Arial"/>
          <w:color w:val="001D35"/>
          <w:szCs w:val="17"/>
        </w:rPr>
        <w:t>2. Leveraging Transfer Learning:</w:t>
      </w:r>
    </w:p>
    <w:p w:rsidR="00893FCF" w:rsidRPr="00893FCF" w:rsidRDefault="00893FCF" w:rsidP="00F4351E">
      <w:pPr>
        <w:numPr>
          <w:ilvl w:val="0"/>
          <w:numId w:val="12"/>
        </w:numPr>
        <w:shd w:val="clear" w:color="auto" w:fill="FFFFFF"/>
        <w:spacing w:after="74" w:line="203" w:lineRule="atLeast"/>
        <w:ind w:left="-258"/>
        <w:rPr>
          <w:rFonts w:ascii="Times New Roman" w:eastAsia="Times New Roman" w:hAnsi="Times New Roman" w:cs="Arial"/>
          <w:color w:val="001D35"/>
          <w:szCs w:val="15"/>
        </w:rPr>
      </w:pPr>
      <w:r w:rsidRPr="00893FCF">
        <w:rPr>
          <w:rFonts w:ascii="Times New Roman" w:eastAsia="Times New Roman" w:hAnsi="Times New Roman" w:cs="Arial"/>
          <w:bCs/>
          <w:color w:val="001D35"/>
        </w:rPr>
        <w:t>Problem:</w:t>
      </w:r>
    </w:p>
    <w:p w:rsidR="00893FCF" w:rsidRPr="00893FCF" w:rsidRDefault="00893FCF" w:rsidP="00893FCF">
      <w:pPr>
        <w:shd w:val="clear" w:color="auto" w:fill="FFFFFF"/>
        <w:spacing w:after="74" w:line="203" w:lineRule="atLeast"/>
        <w:rPr>
          <w:rFonts w:ascii="Times New Roman" w:eastAsia="Times New Roman" w:hAnsi="Times New Roman" w:cs="Arial"/>
          <w:color w:val="545D7E"/>
          <w:spacing w:val="1"/>
          <w:szCs w:val="15"/>
        </w:rPr>
      </w:pPr>
      <w:r w:rsidRPr="00893FCF">
        <w:rPr>
          <w:rFonts w:ascii="Times New Roman" w:eastAsia="Times New Roman" w:hAnsi="Times New Roman" w:cs="Arial"/>
          <w:color w:val="545D7E"/>
          <w:spacing w:val="1"/>
          <w:szCs w:val="15"/>
        </w:rPr>
        <w:t>Training deep learning models from scratch requires massive, labeled datasets, which can be expensive and time-consuming to acquire and annotate.</w:t>
      </w:r>
    </w:p>
    <w:p w:rsidR="00893FCF" w:rsidRPr="00893FCF" w:rsidRDefault="00893FCF" w:rsidP="00F4351E">
      <w:pPr>
        <w:numPr>
          <w:ilvl w:val="0"/>
          <w:numId w:val="12"/>
        </w:numPr>
        <w:shd w:val="clear" w:color="auto" w:fill="FFFFFF"/>
        <w:spacing w:after="74" w:line="203" w:lineRule="atLeast"/>
        <w:ind w:left="-258"/>
        <w:rPr>
          <w:rFonts w:ascii="Times New Roman" w:eastAsia="Times New Roman" w:hAnsi="Times New Roman" w:cs="Arial"/>
          <w:color w:val="001D35"/>
          <w:szCs w:val="15"/>
        </w:rPr>
      </w:pPr>
      <w:r w:rsidRPr="00893FCF">
        <w:rPr>
          <w:rFonts w:ascii="Times New Roman" w:eastAsia="Times New Roman" w:hAnsi="Times New Roman" w:cs="Arial"/>
          <w:bCs/>
          <w:color w:val="001D35"/>
        </w:rPr>
        <w:t>Solution:</w:t>
      </w:r>
    </w:p>
    <w:p w:rsidR="00893FCF" w:rsidRPr="00893FCF" w:rsidRDefault="00893FCF" w:rsidP="00893FCF">
      <w:pPr>
        <w:shd w:val="clear" w:color="auto" w:fill="FFFFFF"/>
        <w:spacing w:after="74" w:line="203" w:lineRule="atLeast"/>
        <w:rPr>
          <w:rFonts w:ascii="Times New Roman" w:eastAsia="Times New Roman" w:hAnsi="Times New Roman" w:cs="Arial"/>
          <w:color w:val="545D7E"/>
          <w:spacing w:val="1"/>
          <w:szCs w:val="15"/>
        </w:rPr>
      </w:pPr>
      <w:r w:rsidRPr="00893FCF">
        <w:rPr>
          <w:rFonts w:ascii="Times New Roman" w:eastAsia="Times New Roman" w:hAnsi="Times New Roman" w:cs="Arial"/>
          <w:color w:val="545D7E"/>
          <w:spacing w:val="1"/>
          <w:szCs w:val="15"/>
        </w:rPr>
        <w:t>Transfer learning allows the system to utilize pre-trained</w:t>
      </w:r>
      <w:r w:rsidR="00CC6F88">
        <w:rPr>
          <w:rFonts w:ascii="Times New Roman" w:eastAsia="Times New Roman" w:hAnsi="Times New Roman" w:cs="Arial"/>
          <w:color w:val="545D7E"/>
          <w:spacing w:val="1"/>
          <w:szCs w:val="15"/>
        </w:rPr>
        <w:t xml:space="preserve"> models </w:t>
      </w:r>
      <w:r w:rsidRPr="00893FCF">
        <w:rPr>
          <w:rFonts w:ascii="Times New Roman" w:eastAsia="Times New Roman" w:hAnsi="Times New Roman" w:cs="Arial"/>
          <w:color w:val="545D7E"/>
          <w:spacing w:val="1"/>
          <w:szCs w:val="15"/>
        </w:rPr>
        <w:t xml:space="preserve"> as a starting point. These models have already learned general image features, significantly reducing the need for extensive training on blood cell images.</w:t>
      </w:r>
    </w:p>
    <w:p w:rsidR="00893FCF" w:rsidRPr="00893FCF" w:rsidRDefault="00893FCF" w:rsidP="00F4351E">
      <w:pPr>
        <w:numPr>
          <w:ilvl w:val="0"/>
          <w:numId w:val="12"/>
        </w:numPr>
        <w:shd w:val="clear" w:color="auto" w:fill="FFFFFF"/>
        <w:spacing w:after="0" w:line="203" w:lineRule="atLeast"/>
        <w:ind w:left="-258"/>
        <w:rPr>
          <w:rFonts w:ascii="Times New Roman" w:eastAsia="Times New Roman" w:hAnsi="Times New Roman" w:cs="Arial"/>
          <w:color w:val="001D35"/>
          <w:szCs w:val="15"/>
        </w:rPr>
      </w:pPr>
      <w:r w:rsidRPr="00893FCF">
        <w:rPr>
          <w:rFonts w:ascii="Times New Roman" w:eastAsia="Times New Roman" w:hAnsi="Times New Roman" w:cs="Arial"/>
          <w:bCs/>
          <w:color w:val="001D35"/>
        </w:rPr>
        <w:t>Benefits:</w:t>
      </w:r>
    </w:p>
    <w:p w:rsidR="00893FCF" w:rsidRPr="00893FCF" w:rsidRDefault="00893FCF" w:rsidP="00893FCF">
      <w:pPr>
        <w:shd w:val="clear" w:color="auto" w:fill="FFFFFF"/>
        <w:spacing w:after="0" w:line="203" w:lineRule="atLeast"/>
        <w:rPr>
          <w:rFonts w:ascii="Times New Roman" w:eastAsia="Times New Roman" w:hAnsi="Times New Roman" w:cs="Times New Roman"/>
          <w:color w:val="545D7E"/>
          <w:spacing w:val="1"/>
          <w:szCs w:val="24"/>
        </w:rPr>
      </w:pPr>
      <w:r w:rsidRPr="00893FCF">
        <w:rPr>
          <w:rFonts w:ascii="Times New Roman" w:eastAsia="Times New Roman" w:hAnsi="Times New Roman" w:cs="Arial"/>
          <w:color w:val="545D7E"/>
          <w:spacing w:val="1"/>
          <w:szCs w:val="15"/>
        </w:rPr>
        <w:t>Improved performance, faster training, better generalization to new data, and reduced reliance on large labeled datasets.</w:t>
      </w:r>
      <w:r w:rsidRPr="00893FCF">
        <w:rPr>
          <w:rFonts w:ascii="Times New Roman" w:eastAsia="Times New Roman" w:hAnsi="Times New Roman" w:cs="Arial"/>
          <w:color w:val="545D7E"/>
          <w:spacing w:val="1"/>
        </w:rPr>
        <w:t> </w:t>
      </w:r>
    </w:p>
    <w:p w:rsidR="00893FCF" w:rsidRPr="00893FCF" w:rsidRDefault="00893FCF" w:rsidP="00893FCF">
      <w:pPr>
        <w:shd w:val="clear" w:color="auto" w:fill="FFFFFF"/>
        <w:spacing w:after="92" w:line="240" w:lineRule="atLeast"/>
        <w:rPr>
          <w:rFonts w:ascii="Times New Roman" w:eastAsia="Times New Roman" w:hAnsi="Times New Roman" w:cs="Times New Roman"/>
          <w:color w:val="001D35"/>
          <w:szCs w:val="17"/>
        </w:rPr>
      </w:pPr>
      <w:r w:rsidRPr="00893FCF">
        <w:rPr>
          <w:rFonts w:ascii="Times New Roman" w:eastAsia="Times New Roman" w:hAnsi="Times New Roman" w:cs="Arial"/>
          <w:color w:val="001D35"/>
          <w:szCs w:val="17"/>
        </w:rPr>
        <w:t>3. Fine-grained Classification:</w:t>
      </w:r>
    </w:p>
    <w:p w:rsidR="00893FCF" w:rsidRPr="00893FCF" w:rsidRDefault="00893FCF" w:rsidP="00F4351E">
      <w:pPr>
        <w:numPr>
          <w:ilvl w:val="0"/>
          <w:numId w:val="13"/>
        </w:numPr>
        <w:shd w:val="clear" w:color="auto" w:fill="FFFFFF"/>
        <w:spacing w:after="74" w:line="203" w:lineRule="atLeast"/>
        <w:ind w:left="0"/>
        <w:rPr>
          <w:rFonts w:ascii="Times New Roman" w:eastAsia="Times New Roman" w:hAnsi="Times New Roman" w:cs="Arial"/>
          <w:color w:val="001D35"/>
          <w:szCs w:val="15"/>
        </w:rPr>
      </w:pPr>
      <w:r w:rsidRPr="00893FCF">
        <w:rPr>
          <w:rFonts w:ascii="Times New Roman" w:eastAsia="Times New Roman" w:hAnsi="Times New Roman" w:cs="Arial"/>
          <w:color w:val="001D35"/>
          <w:szCs w:val="15"/>
        </w:rPr>
        <w:t>The system needs to differentiate between various WBC subtypes (e.g., neutrophils, lymphocytes, monocytes, eosinophils) with high accuracy.</w:t>
      </w:r>
    </w:p>
    <w:p w:rsidR="00893FCF" w:rsidRPr="00893FCF" w:rsidRDefault="00893FCF" w:rsidP="00F4351E">
      <w:pPr>
        <w:numPr>
          <w:ilvl w:val="0"/>
          <w:numId w:val="13"/>
        </w:numPr>
        <w:shd w:val="clear" w:color="auto" w:fill="FFFFFF"/>
        <w:spacing w:after="0" w:line="203" w:lineRule="atLeast"/>
        <w:ind w:left="0"/>
        <w:rPr>
          <w:rFonts w:ascii="Times New Roman" w:eastAsia="Times New Roman" w:hAnsi="Times New Roman" w:cs="Times New Roman"/>
          <w:szCs w:val="24"/>
        </w:rPr>
      </w:pPr>
      <w:r w:rsidRPr="00893FCF">
        <w:rPr>
          <w:rFonts w:ascii="Times New Roman" w:eastAsia="Times New Roman" w:hAnsi="Times New Roman" w:cs="Arial"/>
          <w:color w:val="001D35"/>
          <w:szCs w:val="15"/>
        </w:rPr>
        <w:t>This is a fine-grained classification problem, requiring the model to capture subtle differences in cell morphology.</w:t>
      </w:r>
      <w:r w:rsidRPr="00893FCF">
        <w:rPr>
          <w:rFonts w:ascii="Times New Roman" w:eastAsia="Times New Roman" w:hAnsi="Times New Roman" w:cs="Arial"/>
          <w:color w:val="001D35"/>
        </w:rPr>
        <w:t> </w:t>
      </w:r>
    </w:p>
    <w:p w:rsidR="00893FCF" w:rsidRPr="00893FCF" w:rsidRDefault="00893FCF" w:rsidP="00893FCF">
      <w:pPr>
        <w:shd w:val="clear" w:color="auto" w:fill="FFFFFF"/>
        <w:spacing w:after="92" w:line="240" w:lineRule="atLeast"/>
        <w:rPr>
          <w:rFonts w:ascii="Times New Roman" w:eastAsia="Times New Roman" w:hAnsi="Times New Roman" w:cs="Times New Roman"/>
          <w:szCs w:val="17"/>
        </w:rPr>
      </w:pPr>
      <w:r w:rsidRPr="00893FCF">
        <w:rPr>
          <w:rFonts w:ascii="Times New Roman" w:eastAsia="Times New Roman" w:hAnsi="Times New Roman" w:cs="Arial"/>
          <w:color w:val="001D35"/>
          <w:szCs w:val="17"/>
        </w:rPr>
        <w:t>4. Addressing Data Imbalance:</w:t>
      </w:r>
    </w:p>
    <w:p w:rsidR="00893FCF" w:rsidRPr="00893FCF" w:rsidRDefault="00893FCF" w:rsidP="00F4351E">
      <w:pPr>
        <w:numPr>
          <w:ilvl w:val="0"/>
          <w:numId w:val="14"/>
        </w:numPr>
        <w:shd w:val="clear" w:color="auto" w:fill="FFFFFF"/>
        <w:spacing w:after="74" w:line="203" w:lineRule="atLeast"/>
        <w:ind w:left="0"/>
        <w:rPr>
          <w:rFonts w:ascii="Times New Roman" w:eastAsia="Times New Roman" w:hAnsi="Times New Roman" w:cs="Arial"/>
          <w:color w:val="001D35"/>
          <w:szCs w:val="15"/>
        </w:rPr>
      </w:pPr>
      <w:r w:rsidRPr="00893FCF">
        <w:rPr>
          <w:rFonts w:ascii="Times New Roman" w:eastAsia="Times New Roman" w:hAnsi="Times New Roman" w:cs="Arial"/>
          <w:color w:val="001D35"/>
          <w:szCs w:val="15"/>
        </w:rPr>
        <w:t>In blood cell datasets, some WBC subtypes may be more prevalent than others, leading to class imbalance issues.</w:t>
      </w:r>
    </w:p>
    <w:p w:rsidR="00893FCF" w:rsidRPr="00893FCF" w:rsidRDefault="00893FCF" w:rsidP="00F4351E">
      <w:pPr>
        <w:numPr>
          <w:ilvl w:val="0"/>
          <w:numId w:val="14"/>
        </w:numPr>
        <w:shd w:val="clear" w:color="auto" w:fill="FFFFFF"/>
        <w:spacing w:after="0" w:line="203" w:lineRule="atLeast"/>
        <w:ind w:left="0"/>
        <w:rPr>
          <w:rFonts w:ascii="Times New Roman" w:eastAsia="Times New Roman" w:hAnsi="Times New Roman" w:cs="Times New Roman"/>
          <w:szCs w:val="24"/>
        </w:rPr>
      </w:pPr>
      <w:r w:rsidRPr="00893FCF">
        <w:rPr>
          <w:rFonts w:ascii="Times New Roman" w:eastAsia="Times New Roman" w:hAnsi="Times New Roman" w:cs="Arial"/>
          <w:color w:val="001D35"/>
          <w:szCs w:val="15"/>
        </w:rPr>
        <w:t>The system needs to handle these imbalances effectively to avoid biased classification results.</w:t>
      </w:r>
      <w:r w:rsidRPr="00893FCF">
        <w:rPr>
          <w:rFonts w:ascii="Times New Roman" w:eastAsia="Times New Roman" w:hAnsi="Times New Roman" w:cs="Arial"/>
          <w:color w:val="001D35"/>
        </w:rPr>
        <w:t> </w:t>
      </w:r>
    </w:p>
    <w:p w:rsidR="00893FCF" w:rsidRPr="00893FCF" w:rsidRDefault="00893FCF" w:rsidP="00893FCF">
      <w:pPr>
        <w:shd w:val="clear" w:color="auto" w:fill="FFFFFF"/>
        <w:spacing w:after="92" w:line="240" w:lineRule="atLeast"/>
        <w:rPr>
          <w:rFonts w:ascii="Times New Roman" w:eastAsia="Times New Roman" w:hAnsi="Times New Roman" w:cs="Times New Roman"/>
          <w:szCs w:val="17"/>
        </w:rPr>
      </w:pPr>
      <w:r w:rsidRPr="00893FCF">
        <w:rPr>
          <w:rFonts w:ascii="Times New Roman" w:eastAsia="Times New Roman" w:hAnsi="Times New Roman" w:cs="Arial"/>
          <w:color w:val="001D35"/>
          <w:szCs w:val="17"/>
        </w:rPr>
        <w:t>5. Real-world Applications:</w:t>
      </w:r>
    </w:p>
    <w:p w:rsidR="00893FCF" w:rsidRPr="00893FCF" w:rsidRDefault="00893FCF" w:rsidP="00F4351E">
      <w:pPr>
        <w:numPr>
          <w:ilvl w:val="0"/>
          <w:numId w:val="15"/>
        </w:numPr>
        <w:shd w:val="clear" w:color="auto" w:fill="FFFFFF"/>
        <w:spacing w:after="74" w:line="203" w:lineRule="atLeast"/>
        <w:ind w:left="-258"/>
        <w:rPr>
          <w:rFonts w:ascii="Times New Roman" w:eastAsia="Times New Roman" w:hAnsi="Times New Roman" w:cs="Arial"/>
          <w:color w:val="001D35"/>
          <w:szCs w:val="15"/>
        </w:rPr>
      </w:pPr>
      <w:r w:rsidRPr="00893FCF">
        <w:rPr>
          <w:rFonts w:ascii="Times New Roman" w:eastAsia="Times New Roman" w:hAnsi="Times New Roman" w:cs="Arial"/>
          <w:bCs/>
          <w:color w:val="001D35"/>
        </w:rPr>
        <w:t>Augmenting Diagnostic Systems:</w:t>
      </w:r>
    </w:p>
    <w:p w:rsidR="00893FCF" w:rsidRPr="00893FCF" w:rsidRDefault="00893FCF" w:rsidP="00893FCF">
      <w:pPr>
        <w:shd w:val="clear" w:color="auto" w:fill="FFFFFF"/>
        <w:spacing w:after="74" w:line="203" w:lineRule="atLeast"/>
        <w:rPr>
          <w:rFonts w:ascii="Times New Roman" w:eastAsia="Times New Roman" w:hAnsi="Times New Roman" w:cs="Arial"/>
          <w:color w:val="545D7E"/>
          <w:spacing w:val="1"/>
          <w:szCs w:val="15"/>
        </w:rPr>
      </w:pPr>
      <w:r w:rsidRPr="00893FCF">
        <w:rPr>
          <w:rFonts w:ascii="Times New Roman" w:eastAsia="Times New Roman" w:hAnsi="Times New Roman" w:cs="Arial"/>
          <w:color w:val="545D7E"/>
          <w:spacing w:val="1"/>
          <w:szCs w:val="15"/>
        </w:rPr>
        <w:t>The system can be integrated into existing clinical workflows to assist pathologists in analyzing blood samples.</w:t>
      </w:r>
    </w:p>
    <w:p w:rsidR="00893FCF" w:rsidRPr="00893FCF" w:rsidRDefault="00893FCF" w:rsidP="00F4351E">
      <w:pPr>
        <w:numPr>
          <w:ilvl w:val="0"/>
          <w:numId w:val="15"/>
        </w:numPr>
        <w:shd w:val="clear" w:color="auto" w:fill="FFFFFF"/>
        <w:spacing w:after="74" w:line="203" w:lineRule="atLeast"/>
        <w:ind w:left="-258"/>
        <w:rPr>
          <w:rFonts w:ascii="Times New Roman" w:eastAsia="Times New Roman" w:hAnsi="Times New Roman" w:cs="Arial"/>
          <w:color w:val="001D35"/>
          <w:szCs w:val="15"/>
        </w:rPr>
      </w:pPr>
      <w:r w:rsidRPr="00893FCF">
        <w:rPr>
          <w:rFonts w:ascii="Times New Roman" w:eastAsia="Times New Roman" w:hAnsi="Times New Roman" w:cs="Arial"/>
          <w:bCs/>
          <w:color w:val="001D35"/>
        </w:rPr>
        <w:t>Remote Diagnostics:</w:t>
      </w:r>
    </w:p>
    <w:p w:rsidR="00893FCF" w:rsidRPr="00893FCF" w:rsidRDefault="00893FCF" w:rsidP="00893FCF">
      <w:pPr>
        <w:shd w:val="clear" w:color="auto" w:fill="FFFFFF"/>
        <w:spacing w:after="74" w:line="203" w:lineRule="atLeast"/>
        <w:rPr>
          <w:rFonts w:ascii="Times New Roman" w:eastAsia="Times New Roman" w:hAnsi="Times New Roman" w:cs="Arial"/>
          <w:color w:val="545D7E"/>
          <w:spacing w:val="1"/>
          <w:szCs w:val="15"/>
        </w:rPr>
      </w:pPr>
      <w:r w:rsidRPr="00893FCF">
        <w:rPr>
          <w:rFonts w:ascii="Times New Roman" w:eastAsia="Times New Roman" w:hAnsi="Times New Roman" w:cs="Arial"/>
          <w:color w:val="545D7E"/>
          <w:spacing w:val="1"/>
          <w:szCs w:val="15"/>
        </w:rPr>
        <w:t>In resource-limited settings, it can enable remote diagnosis of blood-related diseases.</w:t>
      </w:r>
    </w:p>
    <w:p w:rsidR="00893FCF" w:rsidRDefault="00893FCF" w:rsidP="00F4351E">
      <w:pPr>
        <w:numPr>
          <w:ilvl w:val="0"/>
          <w:numId w:val="15"/>
        </w:numPr>
        <w:shd w:val="clear" w:color="auto" w:fill="FFFFFF"/>
        <w:spacing w:after="0" w:line="203" w:lineRule="atLeast"/>
        <w:ind w:left="-258"/>
        <w:rPr>
          <w:rFonts w:ascii="Times New Roman" w:eastAsia="Times New Roman" w:hAnsi="Times New Roman" w:cs="Arial"/>
          <w:bCs/>
          <w:color w:val="001D35"/>
        </w:rPr>
      </w:pPr>
      <w:r w:rsidRPr="00893FCF">
        <w:rPr>
          <w:rFonts w:ascii="Times New Roman" w:eastAsia="Times New Roman" w:hAnsi="Times New Roman" w:cs="Arial"/>
          <w:bCs/>
          <w:color w:val="001D35"/>
        </w:rPr>
        <w:t>Medical Education:</w:t>
      </w:r>
    </w:p>
    <w:p w:rsidR="00893FCF" w:rsidRPr="00893FCF" w:rsidRDefault="00893FCF" w:rsidP="00893FCF">
      <w:pPr>
        <w:rPr>
          <w:rFonts w:ascii="Times New Roman" w:eastAsia="Times New Roman" w:hAnsi="Times New Roman" w:cs="Arial"/>
          <w:bCs/>
          <w:color w:val="001D35"/>
        </w:rPr>
      </w:pPr>
      <w:r w:rsidRPr="00893FCF">
        <w:rPr>
          <w:rFonts w:ascii="Times New Roman" w:eastAsia="Times New Roman" w:hAnsi="Times New Roman" w:cs="Arial"/>
          <w:color w:val="545D7E"/>
          <w:spacing w:val="1"/>
          <w:szCs w:val="15"/>
        </w:rPr>
        <w:lastRenderedPageBreak/>
        <w:t>It can serve as an interactive learning tool for medical students and trainees.</w:t>
      </w:r>
      <w:r w:rsidRPr="00893FCF">
        <w:rPr>
          <w:rFonts w:ascii="Times New Roman" w:eastAsia="Times New Roman" w:hAnsi="Times New Roman" w:cs="Arial"/>
          <w:color w:val="545D7E"/>
          <w:spacing w:val="1"/>
        </w:rPr>
        <w:t> </w:t>
      </w:r>
    </w:p>
    <w:p w:rsidR="00893FCF" w:rsidRPr="00893FCF" w:rsidRDefault="00893FCF" w:rsidP="00893FCF">
      <w:pPr>
        <w:shd w:val="clear" w:color="auto" w:fill="FFFFFF"/>
        <w:spacing w:after="92" w:line="240" w:lineRule="atLeast"/>
        <w:rPr>
          <w:rFonts w:ascii="Times New Roman" w:eastAsia="Times New Roman" w:hAnsi="Times New Roman" w:cs="Times New Roman"/>
          <w:color w:val="001D35"/>
          <w:szCs w:val="17"/>
        </w:rPr>
      </w:pPr>
      <w:r w:rsidRPr="00893FCF">
        <w:rPr>
          <w:rFonts w:ascii="Times New Roman" w:eastAsia="Times New Roman" w:hAnsi="Times New Roman" w:cs="Arial"/>
          <w:color w:val="001D35"/>
          <w:szCs w:val="17"/>
        </w:rPr>
        <w:t>6. Technical Challenges:</w:t>
      </w:r>
    </w:p>
    <w:p w:rsidR="00893FCF" w:rsidRPr="00893FCF" w:rsidRDefault="00893FCF" w:rsidP="00F4351E">
      <w:pPr>
        <w:numPr>
          <w:ilvl w:val="0"/>
          <w:numId w:val="16"/>
        </w:numPr>
        <w:shd w:val="clear" w:color="auto" w:fill="FFFFFF"/>
        <w:spacing w:after="74" w:line="203" w:lineRule="atLeast"/>
        <w:ind w:left="0"/>
        <w:rPr>
          <w:rFonts w:ascii="Times New Roman" w:eastAsia="Times New Roman" w:hAnsi="Times New Roman" w:cs="Times New Roman"/>
          <w:szCs w:val="15"/>
        </w:rPr>
      </w:pPr>
      <w:r w:rsidRPr="00893FCF">
        <w:rPr>
          <w:rFonts w:ascii="Times New Roman" w:eastAsia="Times New Roman" w:hAnsi="Times New Roman" w:cs="Arial"/>
          <w:color w:val="001D35"/>
          <w:szCs w:val="15"/>
        </w:rPr>
        <w:t>Developing robust image preprocessing pipelines to handle variations in image quality and lighting.</w:t>
      </w:r>
      <w:r w:rsidRPr="00893FCF">
        <w:rPr>
          <w:rFonts w:ascii="Times New Roman" w:eastAsia="Times New Roman" w:hAnsi="Times New Roman" w:cs="Arial"/>
          <w:color w:val="001D35"/>
        </w:rPr>
        <w:t> </w:t>
      </w:r>
    </w:p>
    <w:p w:rsidR="00893FCF" w:rsidRPr="00893FCF" w:rsidRDefault="00893FCF" w:rsidP="00F4351E">
      <w:pPr>
        <w:numPr>
          <w:ilvl w:val="0"/>
          <w:numId w:val="16"/>
        </w:numPr>
        <w:shd w:val="clear" w:color="auto" w:fill="FFFFFF"/>
        <w:spacing w:after="74" w:line="203" w:lineRule="atLeast"/>
        <w:ind w:left="0"/>
        <w:rPr>
          <w:rFonts w:ascii="Times New Roman" w:eastAsia="Times New Roman" w:hAnsi="Times New Roman" w:cs="Arial"/>
          <w:color w:val="001D35"/>
        </w:rPr>
      </w:pPr>
      <w:r w:rsidRPr="00893FCF">
        <w:rPr>
          <w:rFonts w:ascii="Times New Roman" w:eastAsia="Times New Roman" w:hAnsi="Times New Roman" w:cs="Arial"/>
          <w:color w:val="001D35"/>
          <w:szCs w:val="15"/>
        </w:rPr>
        <w:t>Optimizing the transfer learning process for optimal performance on blood cell classification.</w:t>
      </w:r>
      <w:r w:rsidRPr="00893FCF">
        <w:rPr>
          <w:rFonts w:ascii="Times New Roman" w:eastAsia="Times New Roman" w:hAnsi="Times New Roman" w:cs="Arial"/>
          <w:color w:val="001D35"/>
        </w:rPr>
        <w:t> </w:t>
      </w:r>
    </w:p>
    <w:p w:rsidR="00893FCF" w:rsidRPr="00893FCF" w:rsidRDefault="00893FCF" w:rsidP="00F4351E">
      <w:pPr>
        <w:numPr>
          <w:ilvl w:val="0"/>
          <w:numId w:val="16"/>
        </w:numPr>
        <w:shd w:val="clear" w:color="auto" w:fill="FFFFFF"/>
        <w:spacing w:after="0" w:line="203" w:lineRule="atLeast"/>
        <w:ind w:left="0"/>
        <w:rPr>
          <w:rFonts w:ascii="Times New Roman" w:eastAsia="Times New Roman" w:hAnsi="Times New Roman" w:cs="Arial"/>
          <w:color w:val="001D35"/>
        </w:rPr>
      </w:pPr>
      <w:r w:rsidRPr="00893FCF">
        <w:rPr>
          <w:rFonts w:ascii="Times New Roman" w:eastAsia="Times New Roman" w:hAnsi="Times New Roman" w:cs="Arial"/>
          <w:color w:val="001D35"/>
          <w:szCs w:val="15"/>
        </w:rPr>
        <w:t>Ensuring the system's reliability and accuracy in real-world clinical settings.</w:t>
      </w:r>
      <w:r w:rsidRPr="00893FCF">
        <w:rPr>
          <w:rFonts w:ascii="Times New Roman" w:eastAsia="Times New Roman" w:hAnsi="Times New Roman" w:cs="Arial"/>
          <w:color w:val="001D35"/>
        </w:rPr>
        <w:t> </w:t>
      </w:r>
    </w:p>
    <w:p w:rsidR="00893FCF" w:rsidRPr="00893FCF" w:rsidRDefault="00893FCF" w:rsidP="00893FCF">
      <w:pPr>
        <w:shd w:val="clear" w:color="auto" w:fill="FFFFFF"/>
        <w:spacing w:after="185" w:line="240" w:lineRule="auto"/>
        <w:rPr>
          <w:rFonts w:ascii="Times New Roman" w:eastAsia="Times New Roman" w:hAnsi="Times New Roman" w:cs="Times New Roman"/>
          <w:szCs w:val="17"/>
        </w:rPr>
      </w:pPr>
      <w:r w:rsidRPr="00893FCF">
        <w:rPr>
          <w:rFonts w:ascii="Times New Roman" w:eastAsia="Times New Roman" w:hAnsi="Times New Roman" w:cs="Arial"/>
          <w:color w:val="001D35"/>
          <w:szCs w:val="17"/>
        </w:rPr>
        <w:t>In essence, the Hematovision project aims to create a highly accurate, efficient, and practical system for blood cell classification by leveraging the power of transfer learning, thereby contributing to advancements in hematology and patient care.</w:t>
      </w:r>
      <w:r w:rsidRPr="00893FCF">
        <w:rPr>
          <w:rFonts w:ascii="Times New Roman" w:eastAsia="Times New Roman" w:hAnsi="Times New Roman" w:cs="Arial"/>
          <w:color w:val="001D35"/>
        </w:rPr>
        <w:t> </w:t>
      </w:r>
    </w:p>
    <w:p w:rsidR="00CC6F88" w:rsidRDefault="00CC6F88" w:rsidP="00CC6F88">
      <w:pPr>
        <w:pStyle w:val="Heading2"/>
      </w:pPr>
      <w:r>
        <w:t>Empathy map canvas</w:t>
      </w:r>
    </w:p>
    <w:p w:rsidR="00CC6F88" w:rsidRPr="00CC6F88" w:rsidRDefault="00CC6F88" w:rsidP="00CC6F88">
      <w:pPr>
        <w:shd w:val="clear" w:color="auto" w:fill="FFFFFF"/>
        <w:spacing w:after="185" w:line="240" w:lineRule="auto"/>
        <w:rPr>
          <w:rFonts w:ascii="Arial" w:eastAsia="Times New Roman" w:hAnsi="Arial" w:cs="Arial"/>
          <w:color w:val="001D35"/>
          <w:sz w:val="17"/>
          <w:szCs w:val="17"/>
        </w:rPr>
      </w:pPr>
      <w:r w:rsidRPr="00CC6F88">
        <w:rPr>
          <w:rFonts w:ascii="Times New Roman" w:eastAsia="Times New Roman" w:hAnsi="Times New Roman" w:cs="Arial"/>
          <w:color w:val="001D35"/>
          <w:szCs w:val="17"/>
        </w:rPr>
        <w:t>"Hematovision" likely refers to an AI system, possibly a research project or tool, focused on advanced blood cell classification using transfer learning. This system aims to improve the accuracy and speed of blood cell identification, which is crucial for diagnosing various diseases. The "empathy map canvas" aspect is less clear from the provided search snippets, but it could refer to a user interface or a methodology for understanding the needs and perspectives of users (e.g., medical professionals) when interacting with the system</w:t>
      </w:r>
      <w:r w:rsidRPr="00CC6F88">
        <w:rPr>
          <w:rFonts w:ascii="Arial" w:eastAsia="Times New Roman" w:hAnsi="Arial" w:cs="Arial"/>
          <w:color w:val="001D35"/>
          <w:sz w:val="17"/>
          <w:szCs w:val="17"/>
        </w:rPr>
        <w:t>.</w:t>
      </w:r>
      <w:r w:rsidRPr="00CC6F88">
        <w:rPr>
          <w:rFonts w:ascii="Arial" w:eastAsia="Times New Roman" w:hAnsi="Arial" w:cs="Arial"/>
          <w:color w:val="001D35"/>
          <w:sz w:val="17"/>
        </w:rPr>
        <w:t> </w:t>
      </w:r>
    </w:p>
    <w:p w:rsidR="00CC6F88" w:rsidRPr="00CC6F88" w:rsidRDefault="00CC6F88" w:rsidP="00CC6F88">
      <w:pPr>
        <w:shd w:val="clear" w:color="auto" w:fill="FFFFFF"/>
        <w:spacing w:after="92" w:line="240" w:lineRule="atLeast"/>
        <w:rPr>
          <w:rFonts w:ascii="Times New Roman" w:eastAsia="Times New Roman" w:hAnsi="Times New Roman" w:cs="Times New Roman"/>
          <w:szCs w:val="24"/>
        </w:rPr>
      </w:pPr>
      <w:r w:rsidRPr="00CC6F88">
        <w:rPr>
          <w:rFonts w:ascii="Times New Roman" w:eastAsia="Times New Roman" w:hAnsi="Times New Roman" w:cs="Arial"/>
          <w:color w:val="001D35"/>
          <w:szCs w:val="17"/>
        </w:rPr>
        <w:t>Key aspects of Hematovision:</w:t>
      </w:r>
    </w:p>
    <w:p w:rsidR="00CC6F88" w:rsidRPr="00CC6F88" w:rsidRDefault="00CC6F88" w:rsidP="00F4351E">
      <w:pPr>
        <w:numPr>
          <w:ilvl w:val="0"/>
          <w:numId w:val="17"/>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Blood Cell Classification:</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The core function is to classify different types of blood cells, particularly white blood cells (WBCs), which are vital in diagnosing various diseases.</w:t>
      </w:r>
      <w:r w:rsidRPr="00CC6F88">
        <w:rPr>
          <w:rFonts w:ascii="Times New Roman" w:eastAsia="Times New Roman" w:hAnsi="Times New Roman" w:cs="Arial"/>
          <w:color w:val="545D7E"/>
          <w:spacing w:val="1"/>
        </w:rPr>
        <w:t> </w:t>
      </w:r>
    </w:p>
    <w:p w:rsidR="00CC6F88" w:rsidRPr="00CC6F88" w:rsidRDefault="00CC6F88" w:rsidP="00F4351E">
      <w:pPr>
        <w:numPr>
          <w:ilvl w:val="0"/>
          <w:numId w:val="17"/>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Transfer Learning:</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This technique utilizes pre-trained models (e.g., from ImageNet) to accelerate training and improve performance on the blood cell classification task, especially when dealing with limited datasets.</w:t>
      </w:r>
      <w:r w:rsidRPr="00CC6F88">
        <w:rPr>
          <w:rFonts w:ascii="Times New Roman" w:eastAsia="Times New Roman" w:hAnsi="Times New Roman" w:cs="Arial"/>
          <w:color w:val="545D7E"/>
          <w:spacing w:val="1"/>
        </w:rPr>
        <w:t> </w:t>
      </w:r>
    </w:p>
    <w:p w:rsidR="00CC6F88" w:rsidRPr="00CC6F88" w:rsidRDefault="00CC6F88" w:rsidP="00F4351E">
      <w:pPr>
        <w:numPr>
          <w:ilvl w:val="0"/>
          <w:numId w:val="17"/>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Automated Diagnostic Aid:</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The system is intended to be a tool that can assist medical professionals in diagnosis, potentially leading to faster and more accurate results.</w:t>
      </w:r>
      <w:r w:rsidRPr="00CC6F88">
        <w:rPr>
          <w:rFonts w:ascii="Times New Roman" w:eastAsia="Times New Roman" w:hAnsi="Times New Roman" w:cs="Arial"/>
          <w:color w:val="545D7E"/>
          <w:spacing w:val="1"/>
        </w:rPr>
        <w:t> </w:t>
      </w:r>
    </w:p>
    <w:p w:rsidR="00CC6F88" w:rsidRPr="00CC6F88" w:rsidRDefault="00CC6F88" w:rsidP="00F4351E">
      <w:pPr>
        <w:numPr>
          <w:ilvl w:val="0"/>
          <w:numId w:val="17"/>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Potential Applications:</w:t>
      </w:r>
    </w:p>
    <w:p w:rsidR="00CC6F88" w:rsidRPr="00CC6F88" w:rsidRDefault="00CC6F88" w:rsidP="00CC6F88">
      <w:p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Possible uses include augmenting automated diagnostic systems in clinical settings, enabling remote diagnostics, and serving as an educational tool.</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sidRPr="00CC6F88">
        <w:rPr>
          <w:rFonts w:ascii="Times New Roman" w:eastAsia="Times New Roman" w:hAnsi="Times New Roman" w:cs="Arial"/>
          <w:color w:val="001D35"/>
          <w:szCs w:val="17"/>
        </w:rPr>
        <w:t>How it likely works:</w:t>
      </w:r>
    </w:p>
    <w:p w:rsidR="00CC6F88" w:rsidRPr="00CC6F88" w:rsidRDefault="00CC6F88" w:rsidP="00F4351E">
      <w:pPr>
        <w:numPr>
          <w:ilvl w:val="0"/>
          <w:numId w:val="18"/>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Image Input:</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Microscopic images of blood smears are fed into the system.</w:t>
      </w:r>
      <w:r w:rsidRPr="00CC6F88">
        <w:rPr>
          <w:rFonts w:ascii="Times New Roman" w:eastAsia="Times New Roman" w:hAnsi="Times New Roman" w:cs="Arial"/>
          <w:color w:val="545D7E"/>
          <w:spacing w:val="1"/>
        </w:rPr>
        <w:t> </w:t>
      </w:r>
    </w:p>
    <w:p w:rsidR="00CC6F88" w:rsidRPr="00CC6F88" w:rsidRDefault="00CC6F88" w:rsidP="00F4351E">
      <w:pPr>
        <w:numPr>
          <w:ilvl w:val="0"/>
          <w:numId w:val="18"/>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 Preprocessing:</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The images might be preprocessed (e.g., segmentation to isolate cells, data augmentation).</w:t>
      </w:r>
      <w:r w:rsidRPr="00CC6F88">
        <w:rPr>
          <w:rFonts w:ascii="Times New Roman" w:eastAsia="Times New Roman" w:hAnsi="Times New Roman" w:cs="Arial"/>
          <w:color w:val="545D7E"/>
          <w:spacing w:val="1"/>
        </w:rPr>
        <w:t> </w:t>
      </w:r>
    </w:p>
    <w:p w:rsidR="00CC6F88" w:rsidRPr="00CC6F88" w:rsidRDefault="00CC6F88" w:rsidP="00F4351E">
      <w:pPr>
        <w:numPr>
          <w:ilvl w:val="0"/>
          <w:numId w:val="18"/>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Transfer Learning:</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A pre-trained model (like VGG16, ResNet, or DenseNet) is used as a base for feature extraction.</w:t>
      </w:r>
      <w:r w:rsidRPr="00CC6F88">
        <w:rPr>
          <w:rFonts w:ascii="Times New Roman" w:eastAsia="Times New Roman" w:hAnsi="Times New Roman" w:cs="Arial"/>
          <w:color w:val="545D7E"/>
          <w:spacing w:val="1"/>
        </w:rPr>
        <w:t> </w:t>
      </w:r>
    </w:p>
    <w:p w:rsidR="00CC6F88" w:rsidRPr="00CC6F88" w:rsidRDefault="00CC6F88" w:rsidP="00F4351E">
      <w:pPr>
        <w:numPr>
          <w:ilvl w:val="0"/>
          <w:numId w:val="18"/>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Classification:</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The extracted features are then used by a classifier (possibly a CNN or other model) to identify the blood cell types.</w:t>
      </w:r>
      <w:r w:rsidRPr="00CC6F88">
        <w:rPr>
          <w:rFonts w:ascii="Times New Roman" w:eastAsia="Times New Roman" w:hAnsi="Times New Roman" w:cs="Arial"/>
          <w:color w:val="545D7E"/>
          <w:spacing w:val="1"/>
        </w:rPr>
        <w:t> </w:t>
      </w:r>
    </w:p>
    <w:p w:rsidR="00CC6F88" w:rsidRPr="00CC6F88" w:rsidRDefault="00CC6F88" w:rsidP="00F4351E">
      <w:pPr>
        <w:numPr>
          <w:ilvl w:val="0"/>
          <w:numId w:val="18"/>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Output:</w:t>
      </w:r>
    </w:p>
    <w:p w:rsidR="00CC6F88" w:rsidRPr="00CC6F88" w:rsidRDefault="00CC6F88" w:rsidP="00F4351E">
      <w:pPr>
        <w:pStyle w:val="ListParagraph"/>
        <w:numPr>
          <w:ilvl w:val="0"/>
          <w:numId w:val="20"/>
        </w:num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lastRenderedPageBreak/>
        <w:t>The system provides a classification result, potentially visualized in a user-friendly way (e.g., a bar graph).</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Pr>
          <w:rFonts w:ascii="Times New Roman" w:eastAsia="Times New Roman" w:hAnsi="Times New Roman" w:cs="Arial"/>
          <w:color w:val="001D35"/>
          <w:szCs w:val="17"/>
        </w:rPr>
        <w:t xml:space="preserve">             </w:t>
      </w:r>
      <w:r w:rsidRPr="00CC6F88">
        <w:rPr>
          <w:rFonts w:ascii="Times New Roman" w:eastAsia="Times New Roman" w:hAnsi="Times New Roman" w:cs="Arial"/>
          <w:color w:val="001D35"/>
          <w:szCs w:val="17"/>
        </w:rPr>
        <w:t>In the context of an "empathy map canvas":</w:t>
      </w:r>
    </w:p>
    <w:p w:rsidR="00CC6F88" w:rsidRPr="00CC6F88" w:rsidRDefault="00CC6F88" w:rsidP="00F4351E">
      <w:pPr>
        <w:pStyle w:val="ListParagraph"/>
        <w:numPr>
          <w:ilvl w:val="0"/>
          <w:numId w:val="19"/>
        </w:numPr>
        <w:shd w:val="clear" w:color="auto" w:fill="FFFFFF"/>
        <w:spacing w:after="92" w:line="222" w:lineRule="atLeast"/>
        <w:rPr>
          <w:rFonts w:ascii="Times New Roman" w:eastAsia="Times New Roman" w:hAnsi="Times New Roman" w:cs="Times New Roman"/>
          <w:szCs w:val="24"/>
        </w:rPr>
      </w:pPr>
      <w:r w:rsidRPr="00CC6F88">
        <w:rPr>
          <w:rFonts w:ascii="Times New Roman" w:eastAsia="Times New Roman" w:hAnsi="Times New Roman" w:cs="Arial"/>
          <w:color w:val="001D35"/>
          <w:szCs w:val="17"/>
        </w:rPr>
        <w:t>While the search results don't explicitly define "empathy map canvas," it's plausible that this refers to a framework or method used to understand the needs, pain points, and desired outcomes of the medical professionals who will be using the Hematovision system. An empathy map might be used to:</w:t>
      </w:r>
      <w:r w:rsidRPr="00CC6F88">
        <w:rPr>
          <w:rFonts w:ascii="Times New Roman" w:eastAsia="Times New Roman" w:hAnsi="Times New Roman" w:cs="Arial"/>
          <w:color w:val="001D35"/>
        </w:rPr>
        <w:t> </w:t>
      </w:r>
    </w:p>
    <w:p w:rsidR="00CC6F88" w:rsidRPr="00CC6F88" w:rsidRDefault="00CC6F88" w:rsidP="00F4351E">
      <w:pPr>
        <w:pStyle w:val="ListParagraph"/>
        <w:numPr>
          <w:ilvl w:val="0"/>
          <w:numId w:val="19"/>
        </w:numPr>
        <w:shd w:val="clear" w:color="auto" w:fill="FFFFFF"/>
        <w:spacing w:after="74" w:line="203" w:lineRule="atLeast"/>
        <w:rPr>
          <w:rFonts w:ascii="Times New Roman" w:eastAsia="Times New Roman" w:hAnsi="Times New Roman" w:cs="Times New Roman"/>
          <w:szCs w:val="15"/>
        </w:rPr>
      </w:pPr>
      <w:r w:rsidRPr="00CC6F88">
        <w:rPr>
          <w:rFonts w:ascii="Times New Roman" w:eastAsia="Times New Roman" w:hAnsi="Times New Roman" w:cs="Arial"/>
          <w:bCs/>
          <w:color w:val="001D35"/>
        </w:rPr>
        <w:t>Identify user goals:</w:t>
      </w:r>
      <w:r w:rsidRPr="00CC6F88">
        <w:rPr>
          <w:rFonts w:ascii="Times New Roman" w:eastAsia="Times New Roman" w:hAnsi="Times New Roman" w:cs="Arial"/>
          <w:color w:val="001D35"/>
          <w:szCs w:val="15"/>
        </w:rPr>
        <w:t> What are they hoping to achieve with the system?</w:t>
      </w:r>
    </w:p>
    <w:p w:rsidR="00CC6F88" w:rsidRPr="00CC6F88" w:rsidRDefault="00CC6F88" w:rsidP="00CC6F88">
      <w:pPr>
        <w:shd w:val="clear" w:color="auto" w:fill="FFFFFF"/>
        <w:spacing w:after="74" w:line="203" w:lineRule="atLeast"/>
        <w:rPr>
          <w:rFonts w:ascii="Times New Roman" w:eastAsia="Times New Roman" w:hAnsi="Times New Roman" w:cs="Arial"/>
          <w:color w:val="001D35"/>
          <w:szCs w:val="15"/>
        </w:rPr>
      </w:pPr>
      <w:r>
        <w:rPr>
          <w:rFonts w:ascii="Times New Roman" w:eastAsia="Times New Roman" w:hAnsi="Times New Roman" w:cs="Arial"/>
          <w:bCs/>
          <w:color w:val="001D35"/>
        </w:rPr>
        <w:t xml:space="preserve">            </w:t>
      </w:r>
      <w:r w:rsidRPr="00CC6F88">
        <w:rPr>
          <w:rFonts w:ascii="Times New Roman" w:eastAsia="Times New Roman" w:hAnsi="Times New Roman" w:cs="Arial"/>
          <w:bCs/>
          <w:color w:val="001D35"/>
        </w:rPr>
        <w:t>Understand their current process:</w:t>
      </w:r>
      <w:r w:rsidRPr="00CC6F88">
        <w:rPr>
          <w:rFonts w:ascii="Times New Roman" w:eastAsia="Times New Roman" w:hAnsi="Times New Roman" w:cs="Arial"/>
          <w:color w:val="001D35"/>
          <w:szCs w:val="15"/>
        </w:rPr>
        <w:t> How do they currently classify blood cells?</w:t>
      </w:r>
    </w:p>
    <w:p w:rsidR="00CC6F88" w:rsidRPr="00CC6F88" w:rsidRDefault="00CC6F88" w:rsidP="00CC6F88">
      <w:pPr>
        <w:shd w:val="clear" w:color="auto" w:fill="FFFFFF"/>
        <w:spacing w:after="74" w:line="203" w:lineRule="atLeast"/>
        <w:rPr>
          <w:rFonts w:ascii="Times New Roman" w:eastAsia="Times New Roman" w:hAnsi="Times New Roman" w:cs="Arial"/>
          <w:color w:val="001D35"/>
          <w:szCs w:val="15"/>
        </w:rPr>
      </w:pPr>
      <w:r>
        <w:rPr>
          <w:rFonts w:ascii="Times New Roman" w:eastAsia="Times New Roman" w:hAnsi="Times New Roman" w:cs="Arial"/>
          <w:bCs/>
          <w:color w:val="001D35"/>
        </w:rPr>
        <w:t xml:space="preserve">            </w:t>
      </w:r>
      <w:r w:rsidRPr="00CC6F88">
        <w:rPr>
          <w:rFonts w:ascii="Times New Roman" w:eastAsia="Times New Roman" w:hAnsi="Times New Roman" w:cs="Arial"/>
          <w:bCs/>
          <w:color w:val="001D35"/>
        </w:rPr>
        <w:t>Identify their pain points:</w:t>
      </w:r>
      <w:r w:rsidRPr="00CC6F88">
        <w:rPr>
          <w:rFonts w:ascii="Times New Roman" w:eastAsia="Times New Roman" w:hAnsi="Times New Roman" w:cs="Arial"/>
          <w:color w:val="001D35"/>
          <w:szCs w:val="15"/>
        </w:rPr>
        <w:t> What are the challenges they face in manual classification?</w:t>
      </w:r>
    </w:p>
    <w:p w:rsidR="00CC6F88" w:rsidRPr="00CC6F88" w:rsidRDefault="00CC6F88" w:rsidP="00F4351E">
      <w:pPr>
        <w:pStyle w:val="ListParagraph"/>
        <w:numPr>
          <w:ilvl w:val="0"/>
          <w:numId w:val="21"/>
        </w:numPr>
        <w:shd w:val="clear" w:color="auto" w:fill="FFFFFF"/>
        <w:spacing w:after="74" w:line="203" w:lineRule="atLeast"/>
        <w:rPr>
          <w:rFonts w:ascii="Times New Roman" w:eastAsia="Times New Roman" w:hAnsi="Times New Roman" w:cs="Arial"/>
          <w:color w:val="001D35"/>
          <w:szCs w:val="15"/>
        </w:rPr>
      </w:pPr>
      <w:r w:rsidRPr="00CC6F88">
        <w:rPr>
          <w:rFonts w:ascii="Times New Roman" w:eastAsia="Times New Roman" w:hAnsi="Times New Roman" w:cs="Arial"/>
          <w:bCs/>
          <w:color w:val="001D35"/>
        </w:rPr>
        <w:t>Determine their desired experience:</w:t>
      </w:r>
      <w:r w:rsidRPr="00CC6F88">
        <w:rPr>
          <w:rFonts w:ascii="Times New Roman" w:eastAsia="Times New Roman" w:hAnsi="Times New Roman" w:cs="Arial"/>
          <w:color w:val="001D35"/>
          <w:szCs w:val="15"/>
        </w:rPr>
        <w:t> What would make the system easy and efficient to  use?</w:t>
      </w:r>
    </w:p>
    <w:p w:rsidR="00CC6F88" w:rsidRPr="00CC6F88" w:rsidRDefault="00CC6F88" w:rsidP="00F4351E">
      <w:pPr>
        <w:pStyle w:val="ListParagraph"/>
        <w:numPr>
          <w:ilvl w:val="0"/>
          <w:numId w:val="21"/>
        </w:numPr>
        <w:shd w:val="clear" w:color="auto" w:fill="FFFFFF"/>
        <w:spacing w:after="0" w:line="203" w:lineRule="atLeast"/>
        <w:rPr>
          <w:rFonts w:ascii="Times New Roman" w:eastAsia="Times New Roman" w:hAnsi="Times New Roman" w:cs="Arial"/>
          <w:color w:val="001D35"/>
          <w:szCs w:val="15"/>
        </w:rPr>
      </w:pPr>
      <w:r w:rsidRPr="00CC6F88">
        <w:rPr>
          <w:rFonts w:ascii="Times New Roman" w:eastAsia="Times New Roman" w:hAnsi="Times New Roman" w:cs="Arial"/>
          <w:bCs/>
          <w:color w:val="001D35"/>
        </w:rPr>
        <w:t>Define the system's value proposition:</w:t>
      </w:r>
      <w:r w:rsidRPr="00CC6F88">
        <w:rPr>
          <w:rFonts w:ascii="Times New Roman" w:eastAsia="Times New Roman" w:hAnsi="Times New Roman" w:cs="Arial"/>
          <w:color w:val="001D35"/>
          <w:szCs w:val="15"/>
        </w:rPr>
        <w:t xml:space="preserve"> How does it solve their problems and improve their </w:t>
      </w:r>
      <w:r>
        <w:rPr>
          <w:rFonts w:ascii="Times New Roman" w:eastAsia="Times New Roman" w:hAnsi="Times New Roman" w:cs="Arial"/>
          <w:color w:val="001D35"/>
          <w:szCs w:val="15"/>
        </w:rPr>
        <w:t xml:space="preserve">  </w:t>
      </w:r>
      <w:r w:rsidRPr="00CC6F88">
        <w:rPr>
          <w:rFonts w:ascii="Times New Roman" w:eastAsia="Times New Roman" w:hAnsi="Times New Roman" w:cs="Arial"/>
          <w:color w:val="001D35"/>
          <w:szCs w:val="15"/>
        </w:rPr>
        <w:t>work?</w:t>
      </w:r>
    </w:p>
    <w:p w:rsidR="00CC6F88" w:rsidRPr="00CC6F88" w:rsidRDefault="00CC6F88" w:rsidP="00CC6F88">
      <w:pPr>
        <w:shd w:val="clear" w:color="auto" w:fill="FFFFFF"/>
        <w:spacing w:after="74" w:line="240" w:lineRule="auto"/>
        <w:rPr>
          <w:rFonts w:ascii="Times New Roman" w:eastAsia="Times New Roman" w:hAnsi="Times New Roman" w:cs="Arial"/>
          <w:color w:val="001D35"/>
          <w:szCs w:val="17"/>
        </w:rPr>
      </w:pPr>
    </w:p>
    <w:p w:rsidR="00CC6F88" w:rsidRPr="00CC6F88" w:rsidRDefault="00CC6F88" w:rsidP="00CC6F88">
      <w:pPr>
        <w:shd w:val="clear" w:color="auto" w:fill="FFFFFF"/>
        <w:spacing w:after="185" w:line="240" w:lineRule="auto"/>
        <w:rPr>
          <w:rFonts w:ascii="Times New Roman" w:eastAsia="Times New Roman" w:hAnsi="Times New Roman" w:cs="Arial"/>
          <w:color w:val="001D35"/>
          <w:szCs w:val="17"/>
        </w:rPr>
      </w:pPr>
      <w:r>
        <w:rPr>
          <w:rFonts w:ascii="Times New Roman" w:eastAsia="Times New Roman" w:hAnsi="Times New Roman" w:cs="Arial"/>
          <w:color w:val="001D35"/>
          <w:szCs w:val="17"/>
        </w:rPr>
        <w:t xml:space="preserve">         </w:t>
      </w:r>
      <w:r w:rsidRPr="00CC6F88">
        <w:rPr>
          <w:rFonts w:ascii="Times New Roman" w:eastAsia="Times New Roman" w:hAnsi="Times New Roman" w:cs="Arial"/>
          <w:color w:val="001D35"/>
          <w:szCs w:val="17"/>
        </w:rPr>
        <w:t>By understanding the user perspective through an empathy map, the developers can tailor the system's interface, features, and usability to better meet the needs of the target users.</w:t>
      </w:r>
      <w:r w:rsidRPr="00CC6F88">
        <w:rPr>
          <w:rFonts w:ascii="Times New Roman" w:eastAsia="Times New Roman" w:hAnsi="Times New Roman" w:cs="Arial"/>
          <w:color w:val="001D35"/>
        </w:rPr>
        <w:t> </w:t>
      </w:r>
    </w:p>
    <w:p w:rsidR="00FE053E" w:rsidRDefault="00FE053E" w:rsidP="004255EA">
      <w:pPr>
        <w:pStyle w:val="NormalWeb"/>
        <w:rPr>
          <w:sz w:val="36"/>
        </w:rPr>
      </w:pPr>
    </w:p>
    <w:p w:rsidR="00FE053E" w:rsidRDefault="00FE053E" w:rsidP="004255EA">
      <w:pPr>
        <w:pStyle w:val="NormalWeb"/>
        <w:rPr>
          <w:sz w:val="36"/>
        </w:rPr>
      </w:pPr>
    </w:p>
    <w:p w:rsidR="00FE053E" w:rsidRDefault="00FE053E"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893FCF" w:rsidP="004255EA">
      <w:pPr>
        <w:pStyle w:val="NormalWeb"/>
        <w:rPr>
          <w:sz w:val="36"/>
        </w:rPr>
      </w:pPr>
    </w:p>
    <w:p w:rsidR="00893FCF" w:rsidRDefault="00CC6F88" w:rsidP="00CC6F88">
      <w:pPr>
        <w:pStyle w:val="Heading2"/>
      </w:pPr>
      <w:r>
        <w:lastRenderedPageBreak/>
        <w:t>Brainstroming</w:t>
      </w:r>
    </w:p>
    <w:p w:rsidR="00CC6F88" w:rsidRPr="00CC6F88" w:rsidRDefault="00CC6F88" w:rsidP="00CC6F88">
      <w:pPr>
        <w:shd w:val="clear" w:color="auto" w:fill="FFFFFF"/>
        <w:spacing w:after="185" w:line="240" w:lineRule="auto"/>
        <w:rPr>
          <w:rFonts w:ascii="Times New Roman" w:eastAsia="Times New Roman" w:hAnsi="Times New Roman" w:cs="Arial"/>
          <w:color w:val="001D35"/>
          <w:szCs w:val="17"/>
        </w:rPr>
      </w:pPr>
      <w:r w:rsidRPr="00CC6F88">
        <w:rPr>
          <w:rFonts w:ascii="Times New Roman" w:eastAsia="Times New Roman" w:hAnsi="Times New Roman" w:cs="Arial"/>
          <w:color w:val="001D35"/>
          <w:szCs w:val="17"/>
        </w:rPr>
        <w:t>"HematoVision" likely refers to an AI system for advanced blood cell classification, specifically utilizing transfer learning. This approach leverages pre-trained models (like those from ImageNet) on large datasets and adapts them for the task of classifying blood cell images. This can improve accuracy, reduce training time, and potentially overcome limitations of smaller datasets specific to blood cell analysis. The system likely involves image preprocessing, feature extraction using the pre-trained model, and a classification stage, potentially using techniques like Convolutional Neural Networks (CNNs) and fine-tuning.</w:t>
      </w:r>
      <w:r w:rsidRPr="00CC6F88">
        <w:rPr>
          <w:rFonts w:ascii="Times New Roman" w:eastAsia="Times New Roman" w:hAnsi="Times New Roman" w:cs="Arial"/>
          <w:color w:val="001D35"/>
        </w:rPr>
        <w:t> </w:t>
      </w:r>
    </w:p>
    <w:p w:rsidR="00CC6F88" w:rsidRPr="00CC6F88" w:rsidRDefault="00CC6F88" w:rsidP="00CC6F88">
      <w:pPr>
        <w:shd w:val="clear" w:color="auto" w:fill="FFFFFF"/>
        <w:spacing w:after="92" w:line="240" w:lineRule="atLeast"/>
        <w:rPr>
          <w:rFonts w:ascii="Times New Roman" w:eastAsia="Times New Roman" w:hAnsi="Times New Roman" w:cs="Times New Roman"/>
          <w:szCs w:val="24"/>
        </w:rPr>
      </w:pPr>
      <w:r w:rsidRPr="00CC6F88">
        <w:rPr>
          <w:rFonts w:ascii="Times New Roman" w:eastAsia="Times New Roman" w:hAnsi="Times New Roman" w:cs="Arial"/>
          <w:color w:val="001D35"/>
          <w:szCs w:val="17"/>
        </w:rPr>
        <w:t>Brainstorming Ideas:</w:t>
      </w:r>
    </w:p>
    <w:p w:rsidR="00CC6F88" w:rsidRPr="00CC6F88" w:rsidRDefault="00CC6F88" w:rsidP="00CC6F88">
      <w:pPr>
        <w:shd w:val="clear" w:color="auto" w:fill="FFFFFF"/>
        <w:spacing w:after="185" w:line="240" w:lineRule="auto"/>
        <w:rPr>
          <w:rFonts w:ascii="Times New Roman" w:eastAsia="Times New Roman" w:hAnsi="Times New Roman" w:cs="Arial"/>
          <w:color w:val="001D35"/>
          <w:szCs w:val="17"/>
        </w:rPr>
      </w:pPr>
      <w:r w:rsidRPr="00CC6F88">
        <w:rPr>
          <w:rFonts w:ascii="Times New Roman" w:eastAsia="Times New Roman" w:hAnsi="Times New Roman" w:cs="Arial"/>
          <w:color w:val="001D35"/>
          <w:szCs w:val="17"/>
        </w:rPr>
        <w:t>Here's a brainstorming session on potential aspects and improvements for HematoVision:</w:t>
      </w:r>
    </w:p>
    <w:p w:rsidR="00CC6F88" w:rsidRPr="00CC6F88" w:rsidRDefault="00CC6F88" w:rsidP="00CC6F88">
      <w:pPr>
        <w:shd w:val="clear" w:color="auto" w:fill="FFFFFF"/>
        <w:spacing w:after="92" w:line="240" w:lineRule="atLeast"/>
        <w:rPr>
          <w:rFonts w:ascii="Times New Roman" w:eastAsia="Times New Roman" w:hAnsi="Times New Roman" w:cs="Arial"/>
          <w:color w:val="001D35"/>
          <w:szCs w:val="17"/>
        </w:rPr>
      </w:pPr>
      <w:r w:rsidRPr="00CC6F88">
        <w:rPr>
          <w:rFonts w:ascii="Times New Roman" w:eastAsia="Times New Roman" w:hAnsi="Times New Roman" w:cs="Arial"/>
          <w:color w:val="001D35"/>
          <w:szCs w:val="17"/>
        </w:rPr>
        <w:t>1. Model Selection and Optimization:</w:t>
      </w:r>
    </w:p>
    <w:p w:rsidR="00CC6F88" w:rsidRPr="00CC6F88" w:rsidRDefault="00CC6F88" w:rsidP="00F4351E">
      <w:pPr>
        <w:numPr>
          <w:ilvl w:val="0"/>
          <w:numId w:val="22"/>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Explore different pre-trained models:</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While AlexNet is mentioned, consider other architectures like VGG, ResNet, or even more recent models like EfficientNet, MobileNet, or even YOLO variants for object detection and classification.</w:t>
      </w:r>
      <w:r w:rsidRPr="00CC6F88">
        <w:rPr>
          <w:rFonts w:ascii="Times New Roman" w:eastAsia="Times New Roman" w:hAnsi="Times New Roman" w:cs="Arial"/>
          <w:color w:val="545D7E"/>
          <w:spacing w:val="1"/>
        </w:rPr>
        <w:t> </w:t>
      </w:r>
    </w:p>
    <w:p w:rsidR="00CC6F88" w:rsidRPr="00CC6F88" w:rsidRDefault="00CC6F88" w:rsidP="00F4351E">
      <w:pPr>
        <w:numPr>
          <w:ilvl w:val="0"/>
          <w:numId w:val="22"/>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Transfer Learning Strategies:</w:t>
      </w:r>
    </w:p>
    <w:p w:rsidR="00CC6F88" w:rsidRPr="00CC6F88" w:rsidRDefault="00CC6F88" w:rsidP="00CC6F88">
      <w:pPr>
        <w:shd w:val="clear" w:color="auto" w:fill="FFFFFF"/>
        <w:spacing w:after="74" w:line="203" w:lineRule="atLeast"/>
        <w:rPr>
          <w:rFonts w:ascii="Times New Roman" w:eastAsia="Times New Roman" w:hAnsi="Times New Roman" w:cs="Arial"/>
          <w:color w:val="545D7E"/>
          <w:spacing w:val="1"/>
          <w:szCs w:val="15"/>
        </w:rPr>
      </w:pPr>
      <w:r w:rsidRPr="00CC6F88">
        <w:rPr>
          <w:rFonts w:ascii="Times New Roman" w:eastAsia="Times New Roman" w:hAnsi="Times New Roman" w:cs="Arial"/>
          <w:color w:val="545D7E"/>
          <w:spacing w:val="1"/>
          <w:szCs w:val="15"/>
        </w:rPr>
        <w:t>Experiment with different fine-tuning strategies:</w:t>
      </w:r>
    </w:p>
    <w:p w:rsidR="00CC6F88" w:rsidRPr="00CC6F88" w:rsidRDefault="00CC6F88" w:rsidP="00F4351E">
      <w:pPr>
        <w:numPr>
          <w:ilvl w:val="1"/>
          <w:numId w:val="23"/>
        </w:numPr>
        <w:shd w:val="clear" w:color="auto" w:fill="FFFFFF"/>
        <w:spacing w:after="74" w:line="203" w:lineRule="atLeast"/>
        <w:ind w:left="-258"/>
        <w:rPr>
          <w:rFonts w:ascii="Times New Roman" w:eastAsia="Times New Roman" w:hAnsi="Times New Roman" w:cs="Times New Roman"/>
          <w:szCs w:val="24"/>
        </w:rPr>
      </w:pPr>
      <w:r w:rsidRPr="00CC6F88">
        <w:rPr>
          <w:rFonts w:ascii="Times New Roman" w:eastAsia="Times New Roman" w:hAnsi="Times New Roman" w:cs="Arial"/>
          <w:bCs/>
          <w:color w:val="545D7E"/>
          <w:spacing w:val="1"/>
        </w:rPr>
        <w:t>Freezing layers:</w:t>
      </w:r>
      <w:r w:rsidRPr="00CC6F88">
        <w:rPr>
          <w:rFonts w:ascii="Times New Roman" w:eastAsia="Times New Roman" w:hAnsi="Times New Roman" w:cs="Arial"/>
          <w:color w:val="545D7E"/>
          <w:spacing w:val="1"/>
          <w:szCs w:val="15"/>
        </w:rPr>
        <w:t> Train only the classification layers or a small portion of the network initially, then gradually unfreeze more layers.</w:t>
      </w:r>
      <w:r w:rsidRPr="00CC6F88">
        <w:rPr>
          <w:rFonts w:ascii="Times New Roman" w:eastAsia="Times New Roman" w:hAnsi="Times New Roman" w:cs="Arial"/>
          <w:color w:val="545D7E"/>
          <w:spacing w:val="1"/>
        </w:rPr>
        <w:t> </w:t>
      </w:r>
    </w:p>
    <w:p w:rsidR="00CC6F88" w:rsidRPr="00CC6F88" w:rsidRDefault="00CC6F88" w:rsidP="00F4351E">
      <w:pPr>
        <w:numPr>
          <w:ilvl w:val="1"/>
          <w:numId w:val="23"/>
        </w:numPr>
        <w:shd w:val="clear" w:color="auto" w:fill="FFFFFF"/>
        <w:spacing w:after="74" w:line="203" w:lineRule="atLeast"/>
        <w:ind w:left="-258"/>
        <w:rPr>
          <w:rFonts w:ascii="Times New Roman" w:eastAsia="Times New Roman" w:hAnsi="Times New Roman" w:cs="Arial"/>
          <w:color w:val="545D7E"/>
          <w:spacing w:val="1"/>
        </w:rPr>
      </w:pPr>
      <w:r w:rsidRPr="00CC6F88">
        <w:rPr>
          <w:rFonts w:ascii="Times New Roman" w:eastAsia="Times New Roman" w:hAnsi="Times New Roman" w:cs="Arial"/>
          <w:bCs/>
          <w:color w:val="545D7E"/>
          <w:spacing w:val="1"/>
        </w:rPr>
        <w:t>Feature extraction:</w:t>
      </w:r>
      <w:r w:rsidRPr="00CC6F88">
        <w:rPr>
          <w:rFonts w:ascii="Times New Roman" w:eastAsia="Times New Roman" w:hAnsi="Times New Roman" w:cs="Arial"/>
          <w:color w:val="545D7E"/>
          <w:spacing w:val="1"/>
          <w:szCs w:val="15"/>
        </w:rPr>
        <w:t> Use the pre-trained model only for feature extraction and train a separate classifier (SVM, Logistic Regression, etc.).</w:t>
      </w:r>
      <w:r w:rsidRPr="00CC6F88">
        <w:rPr>
          <w:rFonts w:ascii="Times New Roman" w:eastAsia="Times New Roman" w:hAnsi="Times New Roman" w:cs="Arial"/>
          <w:color w:val="545D7E"/>
          <w:spacing w:val="1"/>
        </w:rPr>
        <w:t> </w:t>
      </w:r>
    </w:p>
    <w:p w:rsidR="00CC6F88" w:rsidRPr="00CC6F88" w:rsidRDefault="00CC6F88" w:rsidP="00F4351E">
      <w:pPr>
        <w:numPr>
          <w:ilvl w:val="1"/>
          <w:numId w:val="23"/>
        </w:numPr>
        <w:shd w:val="clear" w:color="auto" w:fill="FFFFFF"/>
        <w:spacing w:after="0" w:line="203" w:lineRule="atLeast"/>
        <w:ind w:left="-258"/>
        <w:rPr>
          <w:rFonts w:ascii="Times New Roman" w:eastAsia="Times New Roman" w:hAnsi="Times New Roman" w:cs="Arial"/>
          <w:color w:val="545D7E"/>
          <w:spacing w:val="1"/>
        </w:rPr>
      </w:pPr>
      <w:r w:rsidRPr="00CC6F88">
        <w:rPr>
          <w:rFonts w:ascii="Times New Roman" w:eastAsia="Times New Roman" w:hAnsi="Times New Roman" w:cs="Arial"/>
          <w:bCs/>
          <w:color w:val="545D7E"/>
          <w:spacing w:val="1"/>
        </w:rPr>
        <w:t>Domain adaptation:</w:t>
      </w:r>
      <w:r w:rsidRPr="00CC6F88">
        <w:rPr>
          <w:rFonts w:ascii="Times New Roman" w:eastAsia="Times New Roman" w:hAnsi="Times New Roman" w:cs="Arial"/>
          <w:color w:val="545D7E"/>
          <w:spacing w:val="1"/>
          <w:szCs w:val="15"/>
        </w:rPr>
        <w:t> Consider techniques to adapt the pre-trained model to the specific characteristics of blood cell images.</w:t>
      </w:r>
      <w:r w:rsidRPr="00CC6F88">
        <w:rPr>
          <w:rFonts w:ascii="Times New Roman" w:eastAsia="Times New Roman" w:hAnsi="Times New Roman" w:cs="Arial"/>
          <w:color w:val="545D7E"/>
          <w:spacing w:val="1"/>
        </w:rPr>
        <w:t> </w:t>
      </w:r>
    </w:p>
    <w:p w:rsidR="00CC6F88" w:rsidRPr="00CC6F88" w:rsidRDefault="00CC6F88" w:rsidP="00F4351E">
      <w:pPr>
        <w:numPr>
          <w:ilvl w:val="0"/>
          <w:numId w:val="23"/>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Ensemble Methods:</w:t>
      </w:r>
    </w:p>
    <w:p w:rsidR="00CC6F88" w:rsidRPr="00CC6F88" w:rsidRDefault="00CC6F88" w:rsidP="00CC6F88">
      <w:p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Combine predictions from multiple pre-trained models to improve overall accuracy and robustness.</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sidRPr="00CC6F88">
        <w:rPr>
          <w:rFonts w:ascii="Times New Roman" w:eastAsia="Times New Roman" w:hAnsi="Times New Roman" w:cs="Arial"/>
          <w:color w:val="001D35"/>
          <w:szCs w:val="17"/>
        </w:rPr>
        <w:t>2. Data Augmentation and Preprocessing:</w:t>
      </w:r>
    </w:p>
    <w:p w:rsidR="00CC6F88" w:rsidRPr="00CC6F88" w:rsidRDefault="00CC6F88" w:rsidP="00F4351E">
      <w:pPr>
        <w:numPr>
          <w:ilvl w:val="0"/>
          <w:numId w:val="24"/>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Expand the dataset:</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If the dataset is limited, explore data augmentation techniques like rotations, scaling, color jittering, and random cropping to increase the training data size and diversity.</w:t>
      </w:r>
      <w:r w:rsidRPr="00CC6F88">
        <w:rPr>
          <w:rFonts w:ascii="Times New Roman" w:eastAsia="Times New Roman" w:hAnsi="Times New Roman" w:cs="Arial"/>
          <w:color w:val="545D7E"/>
          <w:spacing w:val="1"/>
        </w:rPr>
        <w:t> </w:t>
      </w:r>
    </w:p>
    <w:p w:rsidR="00CC6F88" w:rsidRPr="00CC6F88" w:rsidRDefault="00CC6F88" w:rsidP="00F4351E">
      <w:pPr>
        <w:numPr>
          <w:ilvl w:val="0"/>
          <w:numId w:val="24"/>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Develop robust preprocessing pipelines:</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Implement robust preprocessing steps like noise reduction, contrast enhancement, and cell segmentation to improve the quality of input images.</w:t>
      </w:r>
      <w:r w:rsidRPr="00CC6F88">
        <w:rPr>
          <w:rFonts w:ascii="Times New Roman" w:eastAsia="Times New Roman" w:hAnsi="Times New Roman" w:cs="Arial"/>
          <w:color w:val="545D7E"/>
          <w:spacing w:val="1"/>
        </w:rPr>
        <w:t> </w:t>
      </w:r>
    </w:p>
    <w:p w:rsidR="00CC6F88" w:rsidRPr="00CC6F88" w:rsidRDefault="00CC6F88" w:rsidP="00F4351E">
      <w:pPr>
        <w:numPr>
          <w:ilvl w:val="0"/>
          <w:numId w:val="24"/>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Explore domain-specific augmentations:</w:t>
      </w:r>
    </w:p>
    <w:p w:rsidR="00CC6F88" w:rsidRPr="00CC6F88" w:rsidRDefault="00CC6F88" w:rsidP="00CC6F88">
      <w:p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Consider augmentations that mimic real-world variations in blood cell images, such as changes in lighting, staining, or focus.</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sidRPr="00CC6F88">
        <w:rPr>
          <w:rFonts w:ascii="Times New Roman" w:eastAsia="Times New Roman" w:hAnsi="Times New Roman" w:cs="Arial"/>
          <w:color w:val="001D35"/>
          <w:szCs w:val="17"/>
        </w:rPr>
        <w:t>3. Explainability and Interpretability:</w:t>
      </w:r>
    </w:p>
    <w:p w:rsidR="00CC6F88" w:rsidRPr="00CC6F88" w:rsidRDefault="00CC6F88" w:rsidP="00F4351E">
      <w:pPr>
        <w:numPr>
          <w:ilvl w:val="0"/>
          <w:numId w:val="25"/>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SHAP and LIME:</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Integrate tools like SHAP (SHapley Additive exPlanations) and LIME (Local Interpretable Model-Agnostic Explanations) to understand which image features contribute most to the model's predictions.</w:t>
      </w:r>
      <w:r w:rsidRPr="00CC6F88">
        <w:rPr>
          <w:rFonts w:ascii="Times New Roman" w:eastAsia="Times New Roman" w:hAnsi="Times New Roman" w:cs="Arial"/>
          <w:color w:val="545D7E"/>
          <w:spacing w:val="1"/>
        </w:rPr>
        <w:t> </w:t>
      </w:r>
    </w:p>
    <w:p w:rsidR="00CC6F88" w:rsidRPr="00CC6F88" w:rsidRDefault="00CC6F88" w:rsidP="00F4351E">
      <w:pPr>
        <w:numPr>
          <w:ilvl w:val="0"/>
          <w:numId w:val="25"/>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Visualization of Feature Maps:</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Visualize the feature maps learned by the CNN to gain insights into how the model is processing the images.</w:t>
      </w:r>
      <w:r w:rsidRPr="00CC6F88">
        <w:rPr>
          <w:rFonts w:ascii="Times New Roman" w:eastAsia="Times New Roman" w:hAnsi="Times New Roman" w:cs="Arial"/>
          <w:color w:val="545D7E"/>
          <w:spacing w:val="1"/>
        </w:rPr>
        <w:t> </w:t>
      </w:r>
    </w:p>
    <w:p w:rsidR="00CC6F88" w:rsidRPr="00CC6F88" w:rsidRDefault="00CC6F88" w:rsidP="00F4351E">
      <w:pPr>
        <w:numPr>
          <w:ilvl w:val="0"/>
          <w:numId w:val="25"/>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lastRenderedPageBreak/>
        <w:t>Grad-CAM:</w:t>
      </w:r>
    </w:p>
    <w:p w:rsidR="00CC6F88" w:rsidRPr="00CC6F88" w:rsidRDefault="00CC6F88" w:rsidP="00CC6F88">
      <w:p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Utilize Grad-CAM (Gradient-weighted Class Activation Mapping) to highlight the regions in the image that are most relevant for classification.</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sidRPr="00CC6F88">
        <w:rPr>
          <w:rFonts w:ascii="Times New Roman" w:eastAsia="Times New Roman" w:hAnsi="Times New Roman" w:cs="Arial"/>
          <w:color w:val="001D35"/>
          <w:szCs w:val="17"/>
        </w:rPr>
        <w:t>4. Integration and Deployment:</w:t>
      </w:r>
    </w:p>
    <w:p w:rsidR="00CC6F88" w:rsidRPr="00CC6F88" w:rsidRDefault="00CC6F88" w:rsidP="00F4351E">
      <w:pPr>
        <w:numPr>
          <w:ilvl w:val="0"/>
          <w:numId w:val="26"/>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Develop a user-friendly interface:</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Create a front-end (e.g., using Flask, Django, or Streamlit) for easy interaction with the model, including image upload, result visualization, and model selection.</w:t>
      </w:r>
      <w:r w:rsidRPr="00CC6F88">
        <w:rPr>
          <w:rFonts w:ascii="Times New Roman" w:eastAsia="Times New Roman" w:hAnsi="Times New Roman" w:cs="Arial"/>
          <w:color w:val="545D7E"/>
          <w:spacing w:val="1"/>
        </w:rPr>
        <w:t> </w:t>
      </w:r>
    </w:p>
    <w:p w:rsidR="00CC6F88" w:rsidRPr="00CC6F88" w:rsidRDefault="00CC6F88" w:rsidP="00F4351E">
      <w:pPr>
        <w:numPr>
          <w:ilvl w:val="0"/>
          <w:numId w:val="26"/>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Integrate with existing lab equipment:</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Explore the possibility of integrating HematoVision with existing hematology lab equipment (e.g., microscopes, hemocytometers) for real-time analysis.</w:t>
      </w:r>
      <w:r w:rsidRPr="00CC6F88">
        <w:rPr>
          <w:rFonts w:ascii="Times New Roman" w:eastAsia="Times New Roman" w:hAnsi="Times New Roman" w:cs="Arial"/>
          <w:color w:val="545D7E"/>
          <w:spacing w:val="1"/>
        </w:rPr>
        <w:t> </w:t>
      </w:r>
    </w:p>
    <w:p w:rsidR="00CC6F88" w:rsidRPr="00CC6F88" w:rsidRDefault="00CC6F88" w:rsidP="00F4351E">
      <w:pPr>
        <w:numPr>
          <w:ilvl w:val="0"/>
          <w:numId w:val="26"/>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Develop mobile applications:</w:t>
      </w:r>
    </w:p>
    <w:p w:rsidR="00CC6F88" w:rsidRPr="00CC6F88" w:rsidRDefault="00CC6F88" w:rsidP="00CC6F88">
      <w:p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Consider developing mobile applications for remote diagnostics and accessibility in resource-limited settings.</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sidRPr="00CC6F88">
        <w:rPr>
          <w:rFonts w:ascii="Times New Roman" w:eastAsia="Times New Roman" w:hAnsi="Times New Roman" w:cs="Arial"/>
          <w:color w:val="001D35"/>
          <w:szCs w:val="17"/>
        </w:rPr>
        <w:t>5. Advanced Techniques:</w:t>
      </w:r>
    </w:p>
    <w:p w:rsidR="00CC6F88" w:rsidRPr="00CC6F88" w:rsidRDefault="00CC6F88" w:rsidP="00F4351E">
      <w:pPr>
        <w:numPr>
          <w:ilvl w:val="0"/>
          <w:numId w:val="27"/>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Hybrid CNN-LSTM models:</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Explore combining CNNs with LSTMs to capture both spatial and temporal relationships in blood cell images, especially for dynamic analysis.</w:t>
      </w:r>
      <w:r w:rsidRPr="00CC6F88">
        <w:rPr>
          <w:rFonts w:ascii="Times New Roman" w:eastAsia="Times New Roman" w:hAnsi="Times New Roman" w:cs="Arial"/>
          <w:color w:val="545D7E"/>
          <w:spacing w:val="1"/>
        </w:rPr>
        <w:t> </w:t>
      </w:r>
    </w:p>
    <w:p w:rsidR="00CC6F88" w:rsidRPr="00CC6F88" w:rsidRDefault="00CC6F88" w:rsidP="00F4351E">
      <w:pPr>
        <w:numPr>
          <w:ilvl w:val="0"/>
          <w:numId w:val="27"/>
        </w:numPr>
        <w:shd w:val="clear" w:color="auto" w:fill="FFFFFF"/>
        <w:spacing w:after="74"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Graph Neural Networks (GNNs):</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Investigate the use of GNNs for representing and classifying blood cells based on their spatial relationships and interactions.</w:t>
      </w:r>
      <w:r w:rsidRPr="00CC6F88">
        <w:rPr>
          <w:rFonts w:ascii="Times New Roman" w:eastAsia="Times New Roman" w:hAnsi="Times New Roman" w:cs="Arial"/>
          <w:color w:val="545D7E"/>
          <w:spacing w:val="1"/>
        </w:rPr>
        <w:t> </w:t>
      </w:r>
    </w:p>
    <w:p w:rsidR="00CC6F88" w:rsidRPr="00CC6F88" w:rsidRDefault="00CC6F88" w:rsidP="00F4351E">
      <w:pPr>
        <w:numPr>
          <w:ilvl w:val="0"/>
          <w:numId w:val="27"/>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Weakly supervised learning:</w:t>
      </w:r>
    </w:p>
    <w:p w:rsidR="00CC6F88" w:rsidRPr="00CC6F88" w:rsidRDefault="00CC6F88" w:rsidP="00CC6F88">
      <w:pPr>
        <w:shd w:val="clear" w:color="auto" w:fill="FFFFFF"/>
        <w:spacing w:after="0"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Explore methods for training the model with limited labeled data, potentially using weakly labeled data or leveraging self-supervised learning techniques.</w:t>
      </w:r>
      <w:r w:rsidRPr="00CC6F88">
        <w:rPr>
          <w:rFonts w:ascii="Times New Roman" w:eastAsia="Times New Roman" w:hAnsi="Times New Roman" w:cs="Arial"/>
          <w:color w:val="545D7E"/>
          <w:spacing w:val="1"/>
        </w:rPr>
        <w:t> </w:t>
      </w:r>
    </w:p>
    <w:p w:rsidR="00CC6F88" w:rsidRPr="00CC6F88" w:rsidRDefault="00CC6F88" w:rsidP="00CC6F88">
      <w:pPr>
        <w:shd w:val="clear" w:color="auto" w:fill="FFFFFF"/>
        <w:spacing w:after="92" w:line="240" w:lineRule="atLeast"/>
        <w:rPr>
          <w:rFonts w:ascii="Times New Roman" w:eastAsia="Times New Roman" w:hAnsi="Times New Roman" w:cs="Times New Roman"/>
          <w:color w:val="001D35"/>
          <w:szCs w:val="17"/>
        </w:rPr>
      </w:pPr>
      <w:r w:rsidRPr="00CC6F88">
        <w:rPr>
          <w:rFonts w:ascii="Times New Roman" w:eastAsia="Times New Roman" w:hAnsi="Times New Roman" w:cs="Arial"/>
          <w:color w:val="001D35"/>
          <w:szCs w:val="17"/>
        </w:rPr>
        <w:t>6. Evaluation and Validation:</w:t>
      </w:r>
    </w:p>
    <w:p w:rsidR="00CC6F88" w:rsidRPr="00CC6F88" w:rsidRDefault="00CC6F88" w:rsidP="00F4351E">
      <w:pPr>
        <w:numPr>
          <w:ilvl w:val="0"/>
          <w:numId w:val="28"/>
        </w:numPr>
        <w:shd w:val="clear" w:color="auto" w:fill="FFFFFF"/>
        <w:spacing w:after="74" w:line="203" w:lineRule="atLeast"/>
        <w:ind w:left="-258"/>
        <w:rPr>
          <w:rFonts w:ascii="Times New Roman" w:eastAsia="Times New Roman" w:hAnsi="Times New Roman" w:cs="Arial"/>
          <w:color w:val="001D35"/>
          <w:szCs w:val="15"/>
        </w:rPr>
      </w:pPr>
      <w:r w:rsidRPr="00CC6F88">
        <w:rPr>
          <w:rFonts w:ascii="Times New Roman" w:eastAsia="Times New Roman" w:hAnsi="Times New Roman" w:cs="Arial"/>
          <w:bCs/>
          <w:color w:val="001D35"/>
        </w:rPr>
        <w:t>Comprehensive evaluation metrics:</w:t>
      </w:r>
    </w:p>
    <w:p w:rsidR="00CC6F88" w:rsidRPr="00CC6F88" w:rsidRDefault="00CC6F88" w:rsidP="00CC6F88">
      <w:pPr>
        <w:shd w:val="clear" w:color="auto" w:fill="FFFFFF"/>
        <w:spacing w:after="74" w:line="203" w:lineRule="atLeast"/>
        <w:rPr>
          <w:rFonts w:ascii="Times New Roman" w:eastAsia="Times New Roman" w:hAnsi="Times New Roman" w:cs="Times New Roman"/>
          <w:color w:val="545D7E"/>
          <w:spacing w:val="1"/>
          <w:szCs w:val="24"/>
        </w:rPr>
      </w:pPr>
      <w:r w:rsidRPr="00CC6F88">
        <w:rPr>
          <w:rFonts w:ascii="Times New Roman" w:eastAsia="Times New Roman" w:hAnsi="Times New Roman" w:cs="Arial"/>
          <w:color w:val="545D7E"/>
          <w:spacing w:val="1"/>
          <w:szCs w:val="15"/>
        </w:rPr>
        <w:t>Use appropriate evaluation metrics such as accuracy, precision, recall, F1-score, and AUC to assess the model's performance.</w:t>
      </w:r>
      <w:r w:rsidRPr="00CC6F88">
        <w:rPr>
          <w:rFonts w:ascii="Times New Roman" w:eastAsia="Times New Roman" w:hAnsi="Times New Roman" w:cs="Arial"/>
          <w:color w:val="545D7E"/>
          <w:spacing w:val="1"/>
        </w:rPr>
        <w:t> </w:t>
      </w:r>
    </w:p>
    <w:p w:rsidR="00CC6F88" w:rsidRPr="00CC6F88" w:rsidRDefault="00CC6F88" w:rsidP="00F4351E">
      <w:pPr>
        <w:numPr>
          <w:ilvl w:val="0"/>
          <w:numId w:val="28"/>
        </w:numPr>
        <w:shd w:val="clear" w:color="auto" w:fill="FFFFFF"/>
        <w:spacing w:after="0" w:line="203" w:lineRule="atLeast"/>
        <w:ind w:left="-258"/>
        <w:rPr>
          <w:rFonts w:ascii="Times New Roman" w:eastAsia="Times New Roman" w:hAnsi="Times New Roman" w:cs="Times New Roman"/>
          <w:color w:val="001D35"/>
          <w:szCs w:val="24"/>
        </w:rPr>
      </w:pPr>
      <w:r w:rsidRPr="00CC6F88">
        <w:rPr>
          <w:rFonts w:ascii="Times New Roman" w:eastAsia="Times New Roman" w:hAnsi="Times New Roman" w:cs="Arial"/>
          <w:bCs/>
          <w:color w:val="001D35"/>
        </w:rPr>
        <w:t>Cross-validation:</w:t>
      </w:r>
    </w:p>
    <w:p w:rsidR="00CC6F88" w:rsidRPr="00CC6F88" w:rsidRDefault="00CC6F88" w:rsidP="00CC6F88">
      <w:pPr>
        <w:shd w:val="clear" w:color="auto" w:fill="FFFFFF"/>
        <w:spacing w:after="0" w:line="203" w:lineRule="atLeast"/>
        <w:rPr>
          <w:rFonts w:ascii="Times New Roman" w:eastAsia="Times New Roman" w:hAnsi="Times New Roman" w:cs="Arial"/>
          <w:color w:val="545D7E"/>
          <w:spacing w:val="1"/>
          <w:szCs w:val="15"/>
        </w:rPr>
      </w:pPr>
      <w:r w:rsidRPr="00CC6F88">
        <w:rPr>
          <w:rFonts w:ascii="Times New Roman" w:eastAsia="Times New Roman" w:hAnsi="Times New Roman" w:cs="Arial"/>
          <w:color w:val="545D7E"/>
          <w:spacing w:val="1"/>
          <w:szCs w:val="15"/>
        </w:rPr>
        <w:t>Employ cross-validation techniques to ensure the model generalizes well to unseen data</w:t>
      </w:r>
    </w:p>
    <w:p w:rsidR="00893FCF" w:rsidRPr="00CC6F88" w:rsidRDefault="00893FCF" w:rsidP="004255EA">
      <w:pPr>
        <w:pStyle w:val="NormalWeb"/>
        <w:rPr>
          <w:sz w:val="22"/>
        </w:rPr>
      </w:pPr>
    </w:p>
    <w:p w:rsidR="00893FCF" w:rsidRDefault="00893FCF" w:rsidP="004255EA">
      <w:pPr>
        <w:pStyle w:val="NormalWeb"/>
        <w:rPr>
          <w:sz w:val="36"/>
        </w:rPr>
      </w:pPr>
    </w:p>
    <w:p w:rsidR="00CC6F88" w:rsidRDefault="00CC6F88" w:rsidP="004255EA">
      <w:pPr>
        <w:pStyle w:val="NormalWeb"/>
        <w:rPr>
          <w:sz w:val="36"/>
        </w:rPr>
      </w:pPr>
    </w:p>
    <w:p w:rsidR="00CC6F88" w:rsidRDefault="00CC6F88" w:rsidP="004255EA">
      <w:pPr>
        <w:pStyle w:val="NormalWeb"/>
        <w:rPr>
          <w:sz w:val="36"/>
        </w:rPr>
      </w:pPr>
    </w:p>
    <w:p w:rsidR="00CC6F88" w:rsidRDefault="00CC6F88" w:rsidP="004255EA">
      <w:pPr>
        <w:pStyle w:val="NormalWeb"/>
        <w:rPr>
          <w:sz w:val="36"/>
        </w:rPr>
      </w:pPr>
    </w:p>
    <w:p w:rsidR="00CC6F88" w:rsidRDefault="00CC6F88" w:rsidP="004255EA">
      <w:pPr>
        <w:pStyle w:val="NormalWeb"/>
        <w:rPr>
          <w:sz w:val="36"/>
        </w:rPr>
      </w:pPr>
    </w:p>
    <w:p w:rsidR="00CC6F88" w:rsidRDefault="00CC6F88" w:rsidP="00F4351E">
      <w:pPr>
        <w:pStyle w:val="Heading1"/>
        <w:numPr>
          <w:ilvl w:val="0"/>
          <w:numId w:val="57"/>
        </w:numPr>
      </w:pPr>
      <w:r>
        <w:lastRenderedPageBreak/>
        <w:t>REQUIREMENT ANALYSIS</w:t>
      </w:r>
    </w:p>
    <w:p w:rsidR="00CC6F88" w:rsidRPr="00A44EF2" w:rsidRDefault="00CC6F88" w:rsidP="00CC6F88">
      <w:pPr>
        <w:rPr>
          <w:rFonts w:ascii="Times New Roman" w:hAnsi="Times New Roman"/>
        </w:rPr>
      </w:pPr>
    </w:p>
    <w:p w:rsidR="00CC6F88" w:rsidRDefault="00CC6F88" w:rsidP="000051BE">
      <w:pPr>
        <w:pStyle w:val="Heading2"/>
      </w:pPr>
      <w:r>
        <w:t>Customer j</w:t>
      </w:r>
      <w:r w:rsidR="000051BE">
        <w:t>o</w:t>
      </w:r>
      <w:r>
        <w:t>urney map</w:t>
      </w:r>
    </w:p>
    <w:p w:rsidR="000051BE" w:rsidRPr="00A44EF2" w:rsidRDefault="000051BE" w:rsidP="000051BE">
      <w:pPr>
        <w:shd w:val="clear" w:color="auto" w:fill="FFFFFF"/>
        <w:spacing w:after="185" w:line="240" w:lineRule="auto"/>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A customer journey map for "Hematovision," an advanced blood cell classification system using transfer learning, would outline the user's experience from initial awareness to ongoing use and support. It would detail user touchpoints, motivations, pain points, and potential solutions at each stage, focusing on both the medical professional (clinician) and potentially the patient.</w:t>
      </w:r>
    </w:p>
    <w:p w:rsidR="000051BE" w:rsidRPr="00A44EF2" w:rsidRDefault="000051BE" w:rsidP="000051BE">
      <w:pPr>
        <w:shd w:val="clear" w:color="auto" w:fill="FFFFFF"/>
        <w:spacing w:after="185" w:line="240" w:lineRule="auto"/>
        <w:rPr>
          <w:rFonts w:ascii="Times New Roman" w:eastAsia="Times New Roman" w:hAnsi="Times New Roman" w:cs="Arial"/>
          <w:color w:val="001D35"/>
        </w:rPr>
      </w:pPr>
      <w:r w:rsidRPr="000051BE">
        <w:rPr>
          <w:rFonts w:ascii="Times New Roman" w:eastAsia="Times New Roman" w:hAnsi="Times New Roman" w:cs="Arial"/>
          <w:color w:val="001D35"/>
          <w:szCs w:val="17"/>
        </w:rPr>
        <w:t>Here's a breakdown of the customer journey map for Hematovision:</w:t>
      </w:r>
    </w:p>
    <w:p w:rsidR="000051BE" w:rsidRPr="00A44EF2" w:rsidRDefault="000051BE" w:rsidP="000051BE">
      <w:pPr>
        <w:shd w:val="clear" w:color="auto" w:fill="FFFFFF"/>
        <w:spacing w:after="92" w:line="240" w:lineRule="atLeast"/>
        <w:rPr>
          <w:rFonts w:ascii="Times New Roman" w:eastAsia="Times New Roman" w:hAnsi="Times New Roman" w:cs="Arial"/>
          <w:color w:val="001D35"/>
        </w:rPr>
      </w:pPr>
      <w:r w:rsidRPr="000051BE">
        <w:rPr>
          <w:rFonts w:ascii="Times New Roman" w:eastAsia="Times New Roman" w:hAnsi="Times New Roman" w:cs="Arial"/>
          <w:color w:val="001D35"/>
          <w:szCs w:val="17"/>
        </w:rPr>
        <w:t>1. Awareness:</w:t>
      </w:r>
    </w:p>
    <w:p w:rsidR="000051BE" w:rsidRPr="000051BE" w:rsidRDefault="000051BE" w:rsidP="00F4351E">
      <w:pPr>
        <w:numPr>
          <w:ilvl w:val="0"/>
          <w:numId w:val="29"/>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Conferences, medical journals, online advertisements, professional networking (LinkedIn), word-of-mouth, website/blog.</w:t>
      </w:r>
    </w:p>
    <w:p w:rsidR="000051BE" w:rsidRPr="000051BE" w:rsidRDefault="000051BE" w:rsidP="00F4351E">
      <w:pPr>
        <w:numPr>
          <w:ilvl w:val="0"/>
          <w:numId w:val="29"/>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Desire for faster, more accurate blood cell analysis, improved diagnostic capabilities, reduced workload, and staying updated with technological advancements.</w:t>
      </w:r>
    </w:p>
    <w:p w:rsidR="000051BE" w:rsidRPr="000051BE" w:rsidRDefault="000051BE" w:rsidP="00F4351E">
      <w:pPr>
        <w:numPr>
          <w:ilvl w:val="0"/>
          <w:numId w:val="29"/>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Lack of awareness about the technology, difficulty understanding its functionality, skepticism about AI in healthcare.</w:t>
      </w:r>
    </w:p>
    <w:p w:rsidR="000051BE" w:rsidRPr="000051BE" w:rsidRDefault="000051BE" w:rsidP="00F4351E">
      <w:pPr>
        <w:numPr>
          <w:ilvl w:val="0"/>
          <w:numId w:val="29"/>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Potential Solutions:</w:t>
      </w:r>
    </w:p>
    <w:p w:rsidR="000051BE" w:rsidRPr="00A44EF2"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Clear and concise marketing materials, demonstrations at conferences, webinars, informative blog posts, and case studies.</w:t>
      </w:r>
    </w:p>
    <w:p w:rsidR="000051BE" w:rsidRPr="00A44EF2"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2. Consideration:</w:t>
      </w:r>
    </w:p>
    <w:p w:rsidR="000051BE" w:rsidRPr="000051BE" w:rsidRDefault="000051BE" w:rsidP="00F4351E">
      <w:pPr>
        <w:numPr>
          <w:ilvl w:val="0"/>
          <w:numId w:val="30"/>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Product website, online reviews, peer recommendations, consultations with sales representatives, trial periods.</w:t>
      </w:r>
    </w:p>
    <w:p w:rsidR="000051BE" w:rsidRPr="000051BE" w:rsidRDefault="000051BE" w:rsidP="00F4351E">
      <w:pPr>
        <w:numPr>
          <w:ilvl w:val="0"/>
          <w:numId w:val="30"/>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Evaluating the system's features, performance metrics (accuracy, speed), ease of use, integration capabilities, and cost-effectiveness.</w:t>
      </w:r>
    </w:p>
    <w:p w:rsidR="000051BE" w:rsidRPr="000051BE" w:rsidRDefault="000051BE" w:rsidP="00F4351E">
      <w:pPr>
        <w:numPr>
          <w:ilvl w:val="0"/>
          <w:numId w:val="30"/>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Conflicting information, complex technical jargon, lack of transparent pricing, difficulty in comparing with alternatives.</w:t>
      </w:r>
    </w:p>
    <w:p w:rsidR="000051BE" w:rsidRPr="000051BE" w:rsidRDefault="000051BE" w:rsidP="00F4351E">
      <w:pPr>
        <w:numPr>
          <w:ilvl w:val="0"/>
          <w:numId w:val="30"/>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Potential Solutions:</w:t>
      </w:r>
    </w:p>
    <w:p w:rsidR="000051BE" w:rsidRPr="00A44EF2"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Detailed product specifications, comparative analysis with existing methods, transparent pricing structure, readily available technical support, and user-friendly interface.</w:t>
      </w:r>
      <w:r w:rsidRPr="00A44EF2">
        <w:rPr>
          <w:rFonts w:ascii="Times New Roman" w:eastAsia="Times New Roman" w:hAnsi="Times New Roman" w:cs="Arial"/>
          <w:color w:val="545D7E"/>
          <w:spacing w:val="1"/>
        </w:rPr>
        <w:t> </w:t>
      </w:r>
    </w:p>
    <w:p w:rsidR="000051BE" w:rsidRPr="00A44EF2"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3. Decision:</w:t>
      </w:r>
    </w:p>
    <w:p w:rsidR="000051BE" w:rsidRPr="000051BE" w:rsidRDefault="000051BE" w:rsidP="00F4351E">
      <w:pPr>
        <w:numPr>
          <w:ilvl w:val="0"/>
          <w:numId w:val="31"/>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Purchase process, contract negotiation, implementation planning.</w:t>
      </w:r>
    </w:p>
    <w:p w:rsidR="000051BE" w:rsidRPr="000051BE" w:rsidRDefault="000051BE" w:rsidP="00F4351E">
      <w:pPr>
        <w:numPr>
          <w:ilvl w:val="0"/>
          <w:numId w:val="31"/>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Confidence in the system's ability to meet specific needs, trust in the vendor, and a clear path for integration and training.</w:t>
      </w:r>
    </w:p>
    <w:p w:rsidR="000051BE" w:rsidRPr="000051BE" w:rsidRDefault="000051BE" w:rsidP="00F4351E">
      <w:pPr>
        <w:numPr>
          <w:ilvl w:val="0"/>
          <w:numId w:val="31"/>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lastRenderedPageBreak/>
        <w:t>Complex purchasing process, lengthy contract negotiations, lack of training resources, and concerns about data security.</w:t>
      </w:r>
    </w:p>
    <w:p w:rsidR="000051BE" w:rsidRPr="000051BE" w:rsidRDefault="000051BE" w:rsidP="00F4351E">
      <w:pPr>
        <w:numPr>
          <w:ilvl w:val="0"/>
          <w:numId w:val="31"/>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Potential Solutions:</w:t>
      </w:r>
    </w:p>
    <w:p w:rsidR="000051BE" w:rsidRPr="00A44EF2"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Streamlined purchasing process, customized contract terms, comprehensive training materials, and robust data security protocols.</w:t>
      </w:r>
      <w:r w:rsidRPr="00A44EF2">
        <w:rPr>
          <w:rFonts w:ascii="Times New Roman" w:eastAsia="Times New Roman" w:hAnsi="Times New Roman" w:cs="Arial"/>
          <w:color w:val="545D7E"/>
          <w:spacing w:val="1"/>
        </w:rPr>
        <w:t> </w:t>
      </w:r>
    </w:p>
    <w:p w:rsidR="000051BE" w:rsidRPr="00A44EF2"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4. Adoption:</w:t>
      </w:r>
    </w:p>
    <w:p w:rsidR="000051BE" w:rsidRPr="000051BE" w:rsidRDefault="000051BE" w:rsidP="00F4351E">
      <w:pPr>
        <w:numPr>
          <w:ilvl w:val="0"/>
          <w:numId w:val="32"/>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Software installation, user onboarding, initial training sessions, ongoing support.</w:t>
      </w:r>
    </w:p>
    <w:p w:rsidR="000051BE" w:rsidRPr="000051BE" w:rsidRDefault="000051BE" w:rsidP="00F4351E">
      <w:pPr>
        <w:numPr>
          <w:ilvl w:val="0"/>
          <w:numId w:val="32"/>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Successfully integrating the system into daily workflow, achieving accurate and efficient blood cell analysis, and realizing the benefits of the technology.</w:t>
      </w:r>
    </w:p>
    <w:p w:rsidR="000051BE" w:rsidRPr="000051BE" w:rsidRDefault="000051BE" w:rsidP="00F4351E">
      <w:pPr>
        <w:numPr>
          <w:ilvl w:val="0"/>
          <w:numId w:val="32"/>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Steep learning curve, technical glitches, difficulty in troubleshooting, and lack of ongoing support.</w:t>
      </w:r>
    </w:p>
    <w:p w:rsidR="000051BE" w:rsidRPr="000051BE" w:rsidRDefault="000051BE" w:rsidP="00F4351E">
      <w:pPr>
        <w:numPr>
          <w:ilvl w:val="0"/>
          <w:numId w:val="32"/>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Potential Solutions:</w:t>
      </w:r>
    </w:p>
    <w:p w:rsidR="000051BE" w:rsidRPr="00A44EF2"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User-friendly interface, comprehensive training program, readily available technical support (hotline, online chat, email), and regular</w:t>
      </w:r>
      <w:r w:rsidRPr="000051BE">
        <w:rPr>
          <w:rFonts w:ascii="Times New Roman" w:eastAsia="Times New Roman" w:hAnsi="Times New Roman" w:cs="Arial"/>
          <w:color w:val="545D7E"/>
          <w:spacing w:val="1"/>
          <w:sz w:val="15"/>
          <w:szCs w:val="15"/>
        </w:rPr>
        <w:t xml:space="preserve"> </w:t>
      </w:r>
      <w:r w:rsidRPr="000051BE">
        <w:rPr>
          <w:rFonts w:ascii="Times New Roman" w:eastAsia="Times New Roman" w:hAnsi="Times New Roman" w:cs="Arial"/>
          <w:color w:val="545D7E"/>
          <w:spacing w:val="1"/>
          <w:szCs w:val="15"/>
        </w:rPr>
        <w:t>software updates.</w:t>
      </w:r>
      <w:r w:rsidRPr="00A44EF2">
        <w:rPr>
          <w:rFonts w:ascii="Times New Roman" w:eastAsia="Times New Roman" w:hAnsi="Times New Roman" w:cs="Arial"/>
          <w:color w:val="545D7E"/>
          <w:spacing w:val="1"/>
        </w:rPr>
        <w:t> </w:t>
      </w:r>
    </w:p>
    <w:p w:rsidR="000051BE" w:rsidRPr="00A44EF2"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5. Usage:</w:t>
      </w:r>
    </w:p>
    <w:p w:rsidR="000051BE" w:rsidRPr="000051BE" w:rsidRDefault="000051BE" w:rsidP="00F4351E">
      <w:pPr>
        <w:numPr>
          <w:ilvl w:val="0"/>
          <w:numId w:val="33"/>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Regular use of the software for blood cell analysis, accessing reports, seeking support when needed.</w:t>
      </w:r>
    </w:p>
    <w:p w:rsidR="000051BE" w:rsidRPr="000051BE" w:rsidRDefault="000051BE" w:rsidP="00F4351E">
      <w:pPr>
        <w:numPr>
          <w:ilvl w:val="0"/>
          <w:numId w:val="33"/>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Efficient and accurate blood cell analysis, timely diagnosis, and improved patient outcomes.</w:t>
      </w:r>
    </w:p>
    <w:p w:rsidR="000051BE" w:rsidRPr="000051BE" w:rsidRDefault="000051BE" w:rsidP="00F4351E">
      <w:pPr>
        <w:numPr>
          <w:ilvl w:val="0"/>
          <w:numId w:val="33"/>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Occasional technical issues, difficulty in interpreting results, need for advanced features, and lack of customization options.</w:t>
      </w:r>
    </w:p>
    <w:p w:rsidR="000051BE" w:rsidRPr="000051BE" w:rsidRDefault="000051BE" w:rsidP="00F4351E">
      <w:pPr>
        <w:numPr>
          <w:ilvl w:val="0"/>
          <w:numId w:val="33"/>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Potential Solutions:</w:t>
      </w:r>
    </w:p>
    <w:p w:rsidR="000051BE" w:rsidRPr="00A44EF2"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Continuous software improvements, advanced features, customizable settings, proactive support, and user feedback mechanisms.</w:t>
      </w:r>
      <w:r w:rsidRPr="00A44EF2">
        <w:rPr>
          <w:rFonts w:ascii="Times New Roman" w:eastAsia="Times New Roman" w:hAnsi="Times New Roman" w:cs="Arial"/>
          <w:color w:val="545D7E"/>
          <w:spacing w:val="1"/>
        </w:rPr>
        <w:t> </w:t>
      </w:r>
    </w:p>
    <w:p w:rsidR="000051BE" w:rsidRPr="00A44EF2"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6. Advocacy:</w:t>
      </w:r>
    </w:p>
    <w:p w:rsidR="000051BE" w:rsidRPr="000051BE" w:rsidRDefault="000051BE" w:rsidP="00F4351E">
      <w:pPr>
        <w:numPr>
          <w:ilvl w:val="0"/>
          <w:numId w:val="34"/>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Sharing positive experiences, recommending the system to colleagues, participating in user groups, providing testimonials.</w:t>
      </w:r>
    </w:p>
    <w:p w:rsidR="000051BE" w:rsidRPr="000051BE" w:rsidRDefault="000051BE" w:rsidP="00F4351E">
      <w:pPr>
        <w:numPr>
          <w:ilvl w:val="0"/>
          <w:numId w:val="34"/>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Belief in the system's value, desire to contribute to the advancement of medical technology, and recognition for their expertise.</w:t>
      </w:r>
    </w:p>
    <w:p w:rsidR="000051BE" w:rsidRPr="000051BE" w:rsidRDefault="000051BE" w:rsidP="00F4351E">
      <w:pPr>
        <w:numPr>
          <w:ilvl w:val="0"/>
          <w:numId w:val="34"/>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Lack of recognition for advocacy efforts, limited opportunities to contribute to product development, and feeling unheard.</w:t>
      </w:r>
    </w:p>
    <w:p w:rsidR="000051BE" w:rsidRPr="000051BE" w:rsidRDefault="000051BE" w:rsidP="00F4351E">
      <w:pPr>
        <w:numPr>
          <w:ilvl w:val="0"/>
          <w:numId w:val="34"/>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Potential Solutions:</w:t>
      </w:r>
    </w:p>
    <w:p w:rsidR="000051BE" w:rsidRPr="00A44EF2"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Reward programs for advocates, opportunities to participate in beta testing, user forums, and feedback channels.</w:t>
      </w:r>
      <w:r w:rsidRPr="00A44EF2">
        <w:rPr>
          <w:rFonts w:ascii="Times New Roman" w:eastAsia="Times New Roman" w:hAnsi="Times New Roman" w:cs="Arial"/>
          <w:color w:val="545D7E"/>
          <w:spacing w:val="1"/>
        </w:rPr>
        <w:t> </w:t>
      </w:r>
    </w:p>
    <w:p w:rsidR="000051BE" w:rsidRPr="00A44EF2"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7. Long-Term Engagement:</w:t>
      </w:r>
    </w:p>
    <w:p w:rsidR="000051BE" w:rsidRPr="000051BE" w:rsidRDefault="000051BE" w:rsidP="00F4351E">
      <w:pPr>
        <w:numPr>
          <w:ilvl w:val="0"/>
          <w:numId w:val="35"/>
        </w:numPr>
        <w:shd w:val="clear" w:color="auto" w:fill="FFFFFF"/>
        <w:spacing w:after="74" w:line="203" w:lineRule="atLeast"/>
        <w:ind w:left="-258"/>
        <w:rPr>
          <w:rFonts w:ascii="Times New Roman" w:eastAsia="Times New Roman" w:hAnsi="Times New Roman" w:cs="Times New Roman"/>
          <w:szCs w:val="15"/>
        </w:rPr>
      </w:pPr>
      <w:r w:rsidRPr="00A44EF2">
        <w:rPr>
          <w:rFonts w:ascii="Times New Roman" w:eastAsia="Times New Roman" w:hAnsi="Times New Roman" w:cs="Arial"/>
          <w:bCs/>
          <w:color w:val="001D35"/>
        </w:rPr>
        <w:t>Touchpoints: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lastRenderedPageBreak/>
        <w:t>Ongoing relationship with the vendor, participation in user groups, contribution to research and development, potential for upgrades and new features.</w:t>
      </w:r>
    </w:p>
    <w:p w:rsidR="000051BE" w:rsidRPr="000051BE" w:rsidRDefault="000051BE" w:rsidP="00F4351E">
      <w:pPr>
        <w:numPr>
          <w:ilvl w:val="0"/>
          <w:numId w:val="35"/>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Motivations: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Continued access to cutting-edge technology, staying ahead of the curve in medical advancements, and contributing to the advancement of the field.</w:t>
      </w:r>
    </w:p>
    <w:p w:rsidR="000051BE" w:rsidRPr="000051BE" w:rsidRDefault="000051BE" w:rsidP="00F4351E">
      <w:pPr>
        <w:numPr>
          <w:ilvl w:val="0"/>
          <w:numId w:val="35"/>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Pain Points: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Lack of innovation, vendor disengagement, and unmet needs.</w:t>
      </w:r>
    </w:p>
    <w:p w:rsidR="000051BE" w:rsidRPr="000051BE" w:rsidRDefault="000051BE" w:rsidP="00F4351E">
      <w:pPr>
        <w:numPr>
          <w:ilvl w:val="0"/>
          <w:numId w:val="35"/>
        </w:numPr>
        <w:shd w:val="clear" w:color="auto" w:fill="FFFFFF"/>
        <w:spacing w:after="0"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Potential Solutions:</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Regular communication, ongoing support, new feature releases, and opportunities for collaboration.</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185" w:line="240" w:lineRule="auto"/>
        <w:rPr>
          <w:rFonts w:ascii="Times New Roman" w:eastAsia="Times New Roman" w:hAnsi="Times New Roman" w:cs="Times New Roman"/>
          <w:color w:val="001D35"/>
          <w:sz w:val="17"/>
          <w:szCs w:val="17"/>
        </w:rPr>
      </w:pPr>
      <w:r w:rsidRPr="000051BE">
        <w:rPr>
          <w:rFonts w:ascii="Times New Roman" w:eastAsia="Times New Roman" w:hAnsi="Times New Roman" w:cs="Arial"/>
          <w:color w:val="001D35"/>
          <w:szCs w:val="17"/>
        </w:rPr>
        <w:t>By mapping out this customer journey, Hematovision can identify opportunities to enhance the user experience at each stage, leading to increased adoption, user satisfaction, and ultimately, better patient outcomes</w:t>
      </w:r>
      <w:r w:rsidRPr="000051BE">
        <w:rPr>
          <w:rFonts w:ascii="Times New Roman" w:eastAsia="Times New Roman" w:hAnsi="Times New Roman" w:cs="Arial"/>
          <w:color w:val="001D35"/>
          <w:sz w:val="17"/>
          <w:szCs w:val="17"/>
        </w:rPr>
        <w:t>.</w:t>
      </w:r>
    </w:p>
    <w:p w:rsidR="000051BE" w:rsidRDefault="000051BE" w:rsidP="000051BE">
      <w:pPr>
        <w:pStyle w:val="Heading2"/>
      </w:pPr>
      <w:r>
        <w:t>Solution requirement</w:t>
      </w:r>
    </w:p>
    <w:p w:rsidR="000051BE" w:rsidRPr="000051BE" w:rsidRDefault="000051BE" w:rsidP="000051BE">
      <w:pPr>
        <w:shd w:val="clear" w:color="auto" w:fill="FFFFFF"/>
        <w:spacing w:after="185" w:line="240" w:lineRule="auto"/>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A solution for advanced blood cell classification using transfer learning, like "Hematovision," requires a robust system for image processing, feature extraction, classification, and visualization. This includes a well-defined data pipeline, suitable CNN architectures (possibly with transfer learning from ImageNet or similar), and a user-friendly interface for displaying results.</w:t>
      </w:r>
      <w:r w:rsidRPr="000051BE">
        <w:rPr>
          <w:rFonts w:ascii="Times New Roman" w:eastAsia="Times New Roman" w:hAnsi="Times New Roman" w:cs="Arial"/>
          <w:color w:val="001D35"/>
        </w:rPr>
        <w:t> </w:t>
      </w:r>
    </w:p>
    <w:p w:rsidR="000051BE" w:rsidRPr="000051BE" w:rsidRDefault="000051BE" w:rsidP="000051BE">
      <w:pPr>
        <w:shd w:val="clear" w:color="auto" w:fill="FFFFFF"/>
        <w:spacing w:after="185" w:line="240" w:lineRule="auto"/>
        <w:rPr>
          <w:rFonts w:ascii="Times New Roman" w:eastAsia="Times New Roman" w:hAnsi="Times New Roman" w:cs="Times New Roman"/>
          <w:szCs w:val="24"/>
        </w:rPr>
      </w:pPr>
      <w:r w:rsidRPr="000051BE">
        <w:rPr>
          <w:rFonts w:ascii="Times New Roman" w:eastAsia="Times New Roman" w:hAnsi="Times New Roman" w:cs="Arial"/>
          <w:color w:val="001D35"/>
          <w:szCs w:val="17"/>
        </w:rPr>
        <w:t>Here's a breakdown of the requirements:</w:t>
      </w:r>
    </w:p>
    <w:p w:rsidR="000051BE" w:rsidRPr="000051BE"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1. Data Acquisition and Preprocessing:</w:t>
      </w:r>
    </w:p>
    <w:p w:rsidR="000051BE" w:rsidRPr="000051BE" w:rsidRDefault="000051BE" w:rsidP="00F4351E">
      <w:pPr>
        <w:numPr>
          <w:ilvl w:val="0"/>
          <w:numId w:val="36"/>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Microscopic Image Acquisition: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High-resolution images of blood smears are needed, ideally in a standard format like JPEG or PNG.</w:t>
      </w:r>
      <w:r w:rsidRPr="000051BE">
        <w:rPr>
          <w:rFonts w:ascii="Times New Roman" w:eastAsia="Times New Roman" w:hAnsi="Times New Roman" w:cs="Arial"/>
          <w:color w:val="545D7E"/>
          <w:spacing w:val="1"/>
        </w:rPr>
        <w:t> </w:t>
      </w:r>
    </w:p>
    <w:p w:rsidR="000051BE" w:rsidRPr="000051BE" w:rsidRDefault="000051BE" w:rsidP="00F4351E">
      <w:pPr>
        <w:numPr>
          <w:ilvl w:val="0"/>
          <w:numId w:val="36"/>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Data Augmentation: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Techniques like rotations, scaling, and slight color adjustments can expand the training dataset.</w:t>
      </w:r>
      <w:r w:rsidRPr="000051BE">
        <w:rPr>
          <w:rFonts w:ascii="Times New Roman" w:eastAsia="Times New Roman" w:hAnsi="Times New Roman" w:cs="Arial"/>
          <w:color w:val="545D7E"/>
          <w:spacing w:val="1"/>
        </w:rPr>
        <w:t> </w:t>
      </w:r>
    </w:p>
    <w:p w:rsidR="000051BE" w:rsidRPr="000051BE" w:rsidRDefault="000051BE" w:rsidP="00F4351E">
      <w:pPr>
        <w:numPr>
          <w:ilvl w:val="0"/>
          <w:numId w:val="36"/>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Image Segmentation: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Separating individual blood cells from the background is crucial for accurate classification.</w:t>
      </w:r>
      <w:r w:rsidRPr="000051BE">
        <w:rPr>
          <w:rFonts w:ascii="Times New Roman" w:eastAsia="Times New Roman" w:hAnsi="Times New Roman" w:cs="Arial"/>
          <w:color w:val="545D7E"/>
          <w:spacing w:val="1"/>
        </w:rPr>
        <w:t> </w:t>
      </w:r>
    </w:p>
    <w:p w:rsidR="000051BE" w:rsidRPr="000051BE" w:rsidRDefault="000051BE" w:rsidP="00F4351E">
      <w:pPr>
        <w:numPr>
          <w:ilvl w:val="0"/>
          <w:numId w:val="36"/>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Data Preparation:</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Resizing images to a consistent size and potentially converting to grayscale or other color spaces may be necessary.</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2. Model Architecture:</w:t>
      </w:r>
    </w:p>
    <w:p w:rsidR="000051BE" w:rsidRPr="000051BE" w:rsidRDefault="000051BE" w:rsidP="00F4351E">
      <w:pPr>
        <w:numPr>
          <w:ilvl w:val="0"/>
          <w:numId w:val="37"/>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Transfer Learning:</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Utilize pre-trained models like VGG16, ResNet, or Inception, which have learned general image features, to speed up training and improve performance.</w:t>
      </w:r>
      <w:r w:rsidRPr="000051BE">
        <w:rPr>
          <w:rFonts w:ascii="Times New Roman" w:eastAsia="Times New Roman" w:hAnsi="Times New Roman" w:cs="Arial"/>
          <w:color w:val="545D7E"/>
          <w:spacing w:val="1"/>
        </w:rPr>
        <w:t> </w:t>
      </w:r>
    </w:p>
    <w:p w:rsidR="000051BE" w:rsidRPr="000051BE" w:rsidRDefault="000051BE" w:rsidP="00F4351E">
      <w:pPr>
        <w:numPr>
          <w:ilvl w:val="0"/>
          <w:numId w:val="37"/>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CNN Architecture:</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Implement a convolutional neural network (CNN) to extract features from the blood cell images. Consider architectures like those mentioned above or variations like EfficientNet or DenseNet, depending on the complexity of the classification task and the size of the dataset.</w:t>
      </w:r>
      <w:r w:rsidRPr="000051BE">
        <w:rPr>
          <w:rFonts w:ascii="Times New Roman" w:eastAsia="Times New Roman" w:hAnsi="Times New Roman" w:cs="Arial"/>
          <w:color w:val="545D7E"/>
          <w:spacing w:val="1"/>
        </w:rPr>
        <w:t> </w:t>
      </w:r>
    </w:p>
    <w:p w:rsidR="000051BE" w:rsidRPr="000051BE" w:rsidRDefault="000051BE" w:rsidP="00F4351E">
      <w:pPr>
        <w:numPr>
          <w:ilvl w:val="0"/>
          <w:numId w:val="37"/>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Multi-Attention Mechanisms:</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Incorporate attention mechanisms to focus on the most discriminative regions of the blood cells, improving classification accuracy.</w:t>
      </w:r>
      <w:r w:rsidRPr="000051BE">
        <w:rPr>
          <w:rFonts w:ascii="Times New Roman" w:eastAsia="Times New Roman" w:hAnsi="Times New Roman" w:cs="Arial"/>
          <w:color w:val="545D7E"/>
          <w:spacing w:val="1"/>
        </w:rPr>
        <w:t> </w:t>
      </w:r>
    </w:p>
    <w:p w:rsidR="000051BE" w:rsidRPr="000051BE" w:rsidRDefault="000051BE" w:rsidP="00F4351E">
      <w:pPr>
        <w:numPr>
          <w:ilvl w:val="0"/>
          <w:numId w:val="37"/>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lastRenderedPageBreak/>
        <w:t>Ensemble Methods:</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Combine multiple models to improve robustness and accuracy.</w:t>
      </w:r>
      <w:r w:rsidRPr="000051BE">
        <w:rPr>
          <w:rFonts w:ascii="Times New Roman" w:eastAsia="Times New Roman" w:hAnsi="Times New Roman" w:cs="Arial"/>
          <w:color w:val="545D7E"/>
          <w:spacing w:val="1"/>
        </w:rPr>
        <w:t> </w:t>
      </w:r>
    </w:p>
    <w:p w:rsidR="000051BE" w:rsidRPr="000051BE" w:rsidRDefault="000051BE" w:rsidP="00F4351E">
      <w:pPr>
        <w:numPr>
          <w:ilvl w:val="0"/>
          <w:numId w:val="37"/>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Loss Function:</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Select an appropriate loss function (e.g., cross-entropy) to guide the training process.</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3. Training and Evaluation:</w:t>
      </w:r>
    </w:p>
    <w:p w:rsidR="000051BE" w:rsidRPr="000051BE" w:rsidRDefault="000051BE" w:rsidP="00F4351E">
      <w:pPr>
        <w:numPr>
          <w:ilvl w:val="0"/>
          <w:numId w:val="38"/>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Training Dataset:</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A large, diverse dataset of labeled blood cell images is essential for training the model.</w:t>
      </w:r>
      <w:r w:rsidRPr="000051BE">
        <w:rPr>
          <w:rFonts w:ascii="Times New Roman" w:eastAsia="Times New Roman" w:hAnsi="Times New Roman" w:cs="Arial"/>
          <w:color w:val="545D7E"/>
          <w:spacing w:val="1"/>
        </w:rPr>
        <w:t> </w:t>
      </w:r>
    </w:p>
    <w:p w:rsidR="000051BE" w:rsidRPr="000051BE" w:rsidRDefault="000051BE" w:rsidP="00F4351E">
      <w:pPr>
        <w:numPr>
          <w:ilvl w:val="0"/>
          <w:numId w:val="38"/>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Validation and Testing:</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Use separate datasets for validation and testing to evaluate the model's performance and prevent overfitting.</w:t>
      </w:r>
      <w:r w:rsidRPr="000051BE">
        <w:rPr>
          <w:rFonts w:ascii="Times New Roman" w:eastAsia="Times New Roman" w:hAnsi="Times New Roman" w:cs="Arial"/>
          <w:color w:val="545D7E"/>
          <w:spacing w:val="1"/>
        </w:rPr>
        <w:t> </w:t>
      </w:r>
    </w:p>
    <w:p w:rsidR="000051BE" w:rsidRPr="000051BE" w:rsidRDefault="000051BE" w:rsidP="00F4351E">
      <w:pPr>
        <w:numPr>
          <w:ilvl w:val="0"/>
          <w:numId w:val="38"/>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Performance Metrics:</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Track metrics like accuracy, precision, recall, F1-score, and AUC to assess the model's performance.</w:t>
      </w:r>
      <w:r w:rsidRPr="000051BE">
        <w:rPr>
          <w:rFonts w:ascii="Times New Roman" w:eastAsia="Times New Roman" w:hAnsi="Times New Roman" w:cs="Arial"/>
          <w:color w:val="545D7E"/>
          <w:spacing w:val="1"/>
        </w:rPr>
        <w:t> </w:t>
      </w:r>
    </w:p>
    <w:p w:rsidR="000051BE" w:rsidRPr="000051BE" w:rsidRDefault="000051BE" w:rsidP="00F4351E">
      <w:pPr>
        <w:numPr>
          <w:ilvl w:val="0"/>
          <w:numId w:val="38"/>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Hyper</w:t>
      </w:r>
      <w:r>
        <w:rPr>
          <w:rFonts w:ascii="Times New Roman" w:eastAsia="Times New Roman" w:hAnsi="Times New Roman" w:cs="Arial"/>
          <w:bCs/>
          <w:color w:val="001D35"/>
        </w:rPr>
        <w:t xml:space="preserve"> </w:t>
      </w:r>
      <w:r w:rsidRPr="000051BE">
        <w:rPr>
          <w:rFonts w:ascii="Times New Roman" w:eastAsia="Times New Roman" w:hAnsi="Times New Roman" w:cs="Arial"/>
          <w:bCs/>
          <w:color w:val="001D35"/>
        </w:rPr>
        <w:t>parameter Tuning:</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Optimize the model's hyper</w:t>
      </w:r>
      <w:r>
        <w:rPr>
          <w:rFonts w:ascii="Times New Roman" w:eastAsia="Times New Roman" w:hAnsi="Times New Roman" w:cs="Arial"/>
          <w:color w:val="545D7E"/>
          <w:spacing w:val="1"/>
          <w:szCs w:val="15"/>
        </w:rPr>
        <w:t xml:space="preserve"> </w:t>
      </w:r>
      <w:r w:rsidRPr="000051BE">
        <w:rPr>
          <w:rFonts w:ascii="Times New Roman" w:eastAsia="Times New Roman" w:hAnsi="Times New Roman" w:cs="Arial"/>
          <w:color w:val="545D7E"/>
          <w:spacing w:val="1"/>
          <w:szCs w:val="15"/>
        </w:rPr>
        <w:t>parameters to achieve the best possible performance.</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4. User Interface:</w:t>
      </w:r>
    </w:p>
    <w:p w:rsidR="000051BE" w:rsidRPr="000051BE" w:rsidRDefault="000051BE" w:rsidP="00F4351E">
      <w:pPr>
        <w:numPr>
          <w:ilvl w:val="0"/>
          <w:numId w:val="39"/>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Interactive Visualization:</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Display classification results with intuitive visualizations, such as bar graphs, highlighting the predicted cell types.</w:t>
      </w:r>
    </w:p>
    <w:p w:rsidR="000051BE" w:rsidRPr="000051BE" w:rsidRDefault="000051BE" w:rsidP="00F4351E">
      <w:pPr>
        <w:numPr>
          <w:ilvl w:val="0"/>
          <w:numId w:val="39"/>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Integration with Existing Systems: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Consider how the system will integrate with existing clinical workflows and potentially be used by pathologists or other healthcare professionals.</w:t>
      </w:r>
    </w:p>
    <w:p w:rsidR="000051BE" w:rsidRPr="000051BE" w:rsidRDefault="000051BE" w:rsidP="00F4351E">
      <w:pPr>
        <w:numPr>
          <w:ilvl w:val="0"/>
          <w:numId w:val="39"/>
        </w:numPr>
        <w:shd w:val="clear" w:color="auto" w:fill="FFFFFF"/>
        <w:spacing w:after="0"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Accessibility:</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Ensure the system is user-friendly and accessible to both medical professionals and potentially for educational purposes.</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5. Development Environment:</w:t>
      </w:r>
    </w:p>
    <w:p w:rsidR="000051BE" w:rsidRPr="000051BE" w:rsidRDefault="000051BE" w:rsidP="00F4351E">
      <w:pPr>
        <w:numPr>
          <w:ilvl w:val="0"/>
          <w:numId w:val="40"/>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Programming Language:</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Python is the most common language for machine learning and deep learning projects.</w:t>
      </w:r>
      <w:r w:rsidRPr="000051BE">
        <w:rPr>
          <w:rFonts w:ascii="Times New Roman" w:eastAsia="Times New Roman" w:hAnsi="Times New Roman" w:cs="Arial"/>
          <w:color w:val="545D7E"/>
          <w:spacing w:val="1"/>
        </w:rPr>
        <w:t> </w:t>
      </w:r>
    </w:p>
    <w:p w:rsidR="000051BE" w:rsidRPr="000051BE" w:rsidRDefault="000051BE" w:rsidP="00F4351E">
      <w:pPr>
        <w:numPr>
          <w:ilvl w:val="0"/>
          <w:numId w:val="40"/>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Deep Learning Frameworks:</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Use frameworks like TensorFlow or PyTorch for building and training the CNN models.</w:t>
      </w:r>
      <w:r w:rsidRPr="000051BE">
        <w:rPr>
          <w:rFonts w:ascii="Times New Roman" w:eastAsia="Times New Roman" w:hAnsi="Times New Roman" w:cs="Arial"/>
          <w:color w:val="545D7E"/>
          <w:spacing w:val="1"/>
        </w:rPr>
        <w:t> </w:t>
      </w:r>
    </w:p>
    <w:p w:rsidR="000051BE" w:rsidRPr="000051BE" w:rsidRDefault="000051BE" w:rsidP="00F4351E">
      <w:pPr>
        <w:numPr>
          <w:ilvl w:val="0"/>
          <w:numId w:val="40"/>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Libraries:</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Utilize libraries like Keras for high-level model building, NumPy for numerical computations, and Matplotlib for visualization.</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6. Deployment and Maintenance:</w:t>
      </w:r>
    </w:p>
    <w:p w:rsidR="000051BE" w:rsidRPr="000051BE" w:rsidRDefault="000051BE" w:rsidP="00F4351E">
      <w:pPr>
        <w:numPr>
          <w:ilvl w:val="0"/>
          <w:numId w:val="41"/>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Scalability:</w:t>
      </w:r>
    </w:p>
    <w:p w:rsidR="000051BE" w:rsidRPr="000051BE" w:rsidRDefault="000051BE" w:rsidP="000051BE">
      <w:pPr>
        <w:shd w:val="clear" w:color="auto" w:fill="FFFFFF"/>
        <w:spacing w:after="74" w:line="203" w:lineRule="atLeast"/>
        <w:rPr>
          <w:rFonts w:ascii="Arial" w:eastAsia="Times New Roman" w:hAnsi="Arial" w:cs="Arial"/>
          <w:color w:val="545D7E"/>
          <w:spacing w:val="1"/>
          <w:sz w:val="15"/>
          <w:szCs w:val="15"/>
        </w:rPr>
      </w:pPr>
      <w:r w:rsidRPr="000051BE">
        <w:rPr>
          <w:rFonts w:ascii="Times New Roman" w:eastAsia="Times New Roman" w:hAnsi="Times New Roman" w:cs="Arial"/>
          <w:color w:val="545D7E"/>
          <w:spacing w:val="1"/>
          <w:szCs w:val="15"/>
        </w:rPr>
        <w:t>Ensure the system can handle a large number of images and potentially be deployed in a cloud environment</w:t>
      </w:r>
      <w:r w:rsidRPr="000051BE">
        <w:rPr>
          <w:rFonts w:ascii="Arial" w:eastAsia="Times New Roman" w:hAnsi="Arial" w:cs="Arial"/>
          <w:color w:val="545D7E"/>
          <w:spacing w:val="1"/>
          <w:sz w:val="15"/>
          <w:szCs w:val="15"/>
        </w:rPr>
        <w:t>.</w:t>
      </w:r>
    </w:p>
    <w:p w:rsidR="000051BE" w:rsidRPr="000051BE" w:rsidRDefault="000051BE" w:rsidP="00F4351E">
      <w:pPr>
        <w:numPr>
          <w:ilvl w:val="0"/>
          <w:numId w:val="41"/>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Regular Updates:</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Keep the model up-to-date with new data and potentially retrain it periodically to maintain accuracy.</w:t>
      </w:r>
    </w:p>
    <w:p w:rsidR="000051BE" w:rsidRPr="000051BE" w:rsidRDefault="000051BE" w:rsidP="00F4351E">
      <w:pPr>
        <w:numPr>
          <w:ilvl w:val="0"/>
          <w:numId w:val="41"/>
        </w:numPr>
        <w:shd w:val="clear" w:color="auto" w:fill="FFFFFF"/>
        <w:spacing w:after="0"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Monitoring:</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Implement monitoring tools to track the performance of the system in real-world use.</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185" w:line="240" w:lineRule="auto"/>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lastRenderedPageBreak/>
        <w:t>By addressing these requirements, you can build a robust and reliable system for advanced blood cell classification using transfer learning. The ultimate goal is to create a tool that can assist medical professionals in making more accurate and efficient diagnoses.</w:t>
      </w:r>
    </w:p>
    <w:p w:rsidR="000051BE" w:rsidRDefault="000051BE" w:rsidP="000051BE">
      <w:pPr>
        <w:pStyle w:val="Heading2"/>
      </w:pPr>
      <w:r>
        <w:t>Data Flow Diagram</w:t>
      </w:r>
    </w:p>
    <w:p w:rsidR="000051BE" w:rsidRPr="000051BE" w:rsidRDefault="000051BE" w:rsidP="000051BE">
      <w:pPr>
        <w:shd w:val="clear" w:color="auto" w:fill="FFFFFF"/>
        <w:spacing w:after="185" w:line="240" w:lineRule="auto"/>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A "Hematovision" system for advanced blood cell classification using transfer learning would involve a data flow diagram outlining the process from raw image input to classified cell output. This process typically includes image acquisition, preprocessing, feature extraction, transfer learning model application, and finally, classification and output. The system leverages pre-trained models like VGG16, ResNet50, or DenseNet, fine-tuning them with labeled blood cell images to improve classification accuracy.</w:t>
      </w:r>
      <w:r w:rsidRPr="000051BE">
        <w:rPr>
          <w:rFonts w:ascii="Times New Roman" w:eastAsia="Times New Roman" w:hAnsi="Times New Roman" w:cs="Arial"/>
          <w:color w:val="001D35"/>
        </w:rPr>
        <w:t> </w:t>
      </w:r>
    </w:p>
    <w:p w:rsidR="000051BE" w:rsidRPr="000051BE" w:rsidRDefault="000051BE" w:rsidP="000051BE">
      <w:pPr>
        <w:shd w:val="clear" w:color="auto" w:fill="FFFFFF"/>
        <w:spacing w:after="92" w:line="240" w:lineRule="atLeast"/>
        <w:rPr>
          <w:rFonts w:ascii="Times New Roman" w:eastAsia="Times New Roman" w:hAnsi="Times New Roman" w:cs="Times New Roman"/>
          <w:szCs w:val="24"/>
        </w:rPr>
      </w:pPr>
      <w:r w:rsidRPr="000051BE">
        <w:rPr>
          <w:rFonts w:ascii="Times New Roman" w:eastAsia="Times New Roman" w:hAnsi="Times New Roman" w:cs="Arial"/>
          <w:color w:val="001D35"/>
          <w:szCs w:val="17"/>
        </w:rPr>
        <w:t>Here's a breakdown of the data flow:</w:t>
      </w:r>
    </w:p>
    <w:p w:rsidR="000051BE" w:rsidRPr="000051BE" w:rsidRDefault="000051BE" w:rsidP="00F4351E">
      <w:pPr>
        <w:numPr>
          <w:ilvl w:val="0"/>
          <w:numId w:val="42"/>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 Image Acquisition: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process begins with acquiring microscopic images of blood smears. This could be through digital microscopy or digitized images from existing sources.</w:t>
      </w:r>
      <w:r w:rsidRPr="000051BE">
        <w:rPr>
          <w:rFonts w:ascii="Times New Roman" w:eastAsia="Times New Roman" w:hAnsi="Times New Roman" w:cs="Arial"/>
          <w:color w:val="545D7E"/>
          <w:spacing w:val="1"/>
        </w:rPr>
        <w:t> </w:t>
      </w:r>
    </w:p>
    <w:p w:rsidR="000051BE" w:rsidRPr="000051BE" w:rsidRDefault="000051BE" w:rsidP="00F4351E">
      <w:pPr>
        <w:numPr>
          <w:ilvl w:val="0"/>
          <w:numId w:val="42"/>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Image Preprocessing:</w:t>
      </w:r>
    </w:p>
    <w:p w:rsidR="000051BE" w:rsidRPr="000051BE" w:rsidRDefault="000051BE" w:rsidP="000051BE">
      <w:pPr>
        <w:shd w:val="clear" w:color="auto" w:fill="FFFFFF"/>
        <w:spacing w:after="74" w:line="203" w:lineRule="atLeast"/>
        <w:rPr>
          <w:rFonts w:ascii="Times New Roman" w:eastAsia="Times New Roman" w:hAnsi="Times New Roman" w:cs="Arial"/>
          <w:color w:val="545D7E"/>
          <w:spacing w:val="1"/>
          <w:szCs w:val="15"/>
        </w:rPr>
      </w:pPr>
      <w:r w:rsidRPr="000051BE">
        <w:rPr>
          <w:rFonts w:ascii="Times New Roman" w:eastAsia="Times New Roman" w:hAnsi="Times New Roman" w:cs="Arial"/>
          <w:color w:val="545D7E"/>
          <w:spacing w:val="1"/>
          <w:szCs w:val="15"/>
        </w:rPr>
        <w:t>The raw images are then preprocessed to enhance quality and prepare them for feature extraction. This may involve steps like:</w:t>
      </w:r>
    </w:p>
    <w:p w:rsidR="000051BE" w:rsidRPr="000051BE" w:rsidRDefault="000051BE" w:rsidP="00F4351E">
      <w:pPr>
        <w:numPr>
          <w:ilvl w:val="1"/>
          <w:numId w:val="43"/>
        </w:numPr>
        <w:shd w:val="clear" w:color="auto" w:fill="FFFFFF"/>
        <w:spacing w:after="74" w:line="203" w:lineRule="atLeast"/>
        <w:ind w:left="-258"/>
        <w:rPr>
          <w:rFonts w:ascii="Times New Roman" w:eastAsia="Times New Roman" w:hAnsi="Times New Roman" w:cs="Times New Roman"/>
          <w:szCs w:val="24"/>
        </w:rPr>
      </w:pPr>
      <w:r w:rsidRPr="000051BE">
        <w:rPr>
          <w:rFonts w:ascii="Times New Roman" w:eastAsia="Times New Roman" w:hAnsi="Times New Roman" w:cs="Arial"/>
          <w:bCs/>
          <w:color w:val="545D7E"/>
          <w:spacing w:val="1"/>
        </w:rPr>
        <w:t>Resizing:</w:t>
      </w:r>
      <w:r w:rsidRPr="000051BE">
        <w:rPr>
          <w:rFonts w:ascii="Times New Roman" w:eastAsia="Times New Roman" w:hAnsi="Times New Roman" w:cs="Arial"/>
          <w:color w:val="545D7E"/>
          <w:spacing w:val="1"/>
          <w:szCs w:val="15"/>
        </w:rPr>
        <w:t> Scaling images to a consistent size for the chosen model.</w:t>
      </w:r>
      <w:r w:rsidRPr="000051BE">
        <w:rPr>
          <w:rFonts w:ascii="Times New Roman" w:eastAsia="Times New Roman" w:hAnsi="Times New Roman" w:cs="Arial"/>
          <w:color w:val="545D7E"/>
          <w:spacing w:val="1"/>
        </w:rPr>
        <w:t> </w:t>
      </w:r>
    </w:p>
    <w:p w:rsidR="000051BE" w:rsidRPr="000051BE" w:rsidRDefault="000051BE" w:rsidP="00F4351E">
      <w:pPr>
        <w:numPr>
          <w:ilvl w:val="1"/>
          <w:numId w:val="43"/>
        </w:numPr>
        <w:shd w:val="clear" w:color="auto" w:fill="FFFFFF"/>
        <w:spacing w:after="74" w:line="203" w:lineRule="atLeast"/>
        <w:ind w:left="-258"/>
        <w:rPr>
          <w:rFonts w:ascii="Times New Roman" w:eastAsia="Times New Roman" w:hAnsi="Times New Roman" w:cs="Arial"/>
          <w:color w:val="545D7E"/>
          <w:spacing w:val="1"/>
        </w:rPr>
      </w:pPr>
      <w:r w:rsidRPr="000051BE">
        <w:rPr>
          <w:rFonts w:ascii="Times New Roman" w:eastAsia="Times New Roman" w:hAnsi="Times New Roman" w:cs="Arial"/>
          <w:bCs/>
          <w:color w:val="545D7E"/>
          <w:spacing w:val="1"/>
        </w:rPr>
        <w:t>Normalization:</w:t>
      </w:r>
      <w:r w:rsidRPr="000051BE">
        <w:rPr>
          <w:rFonts w:ascii="Times New Roman" w:eastAsia="Times New Roman" w:hAnsi="Times New Roman" w:cs="Arial"/>
          <w:color w:val="545D7E"/>
          <w:spacing w:val="1"/>
          <w:szCs w:val="15"/>
        </w:rPr>
        <w:t> Standardizing pixel values to improve model convergence.</w:t>
      </w:r>
      <w:r w:rsidRPr="000051BE">
        <w:rPr>
          <w:rFonts w:ascii="Times New Roman" w:eastAsia="Times New Roman" w:hAnsi="Times New Roman" w:cs="Arial"/>
          <w:color w:val="545D7E"/>
          <w:spacing w:val="1"/>
        </w:rPr>
        <w:t> </w:t>
      </w:r>
    </w:p>
    <w:p w:rsidR="000051BE" w:rsidRPr="000051BE" w:rsidRDefault="000051BE" w:rsidP="00F4351E">
      <w:pPr>
        <w:numPr>
          <w:ilvl w:val="1"/>
          <w:numId w:val="43"/>
        </w:numPr>
        <w:shd w:val="clear" w:color="auto" w:fill="FFFFFF"/>
        <w:spacing w:after="0" w:line="203" w:lineRule="atLeast"/>
        <w:ind w:left="-258"/>
        <w:rPr>
          <w:rFonts w:ascii="Times New Roman" w:eastAsia="Times New Roman" w:hAnsi="Times New Roman" w:cs="Arial"/>
          <w:color w:val="545D7E"/>
          <w:spacing w:val="1"/>
        </w:rPr>
      </w:pPr>
      <w:r w:rsidRPr="000051BE">
        <w:rPr>
          <w:rFonts w:ascii="Times New Roman" w:eastAsia="Times New Roman" w:hAnsi="Times New Roman" w:cs="Arial"/>
          <w:bCs/>
          <w:color w:val="545D7E"/>
          <w:spacing w:val="1"/>
        </w:rPr>
        <w:t>Augmentation:</w:t>
      </w:r>
      <w:r w:rsidRPr="000051BE">
        <w:rPr>
          <w:rFonts w:ascii="Times New Roman" w:eastAsia="Times New Roman" w:hAnsi="Times New Roman" w:cs="Arial"/>
          <w:color w:val="545D7E"/>
          <w:spacing w:val="1"/>
          <w:szCs w:val="15"/>
        </w:rPr>
        <w:t> Creating variations of the original images (e.g., rotations, flips, zooms) to increase the training data size and reduce overfitting.</w:t>
      </w:r>
      <w:r w:rsidRPr="000051BE">
        <w:rPr>
          <w:rFonts w:ascii="Times New Roman" w:eastAsia="Times New Roman" w:hAnsi="Times New Roman" w:cs="Arial"/>
          <w:color w:val="545D7E"/>
          <w:spacing w:val="1"/>
        </w:rPr>
        <w:t> </w:t>
      </w:r>
    </w:p>
    <w:p w:rsidR="000051BE" w:rsidRPr="000051BE" w:rsidRDefault="000051BE" w:rsidP="00F4351E">
      <w:pPr>
        <w:numPr>
          <w:ilvl w:val="0"/>
          <w:numId w:val="43"/>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 Feature Extraction: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preprocessed images are fed into the pre-trained deep learning model (e.g., VGG16, ResNet50, DenseNet). The model extracts high-level features from the images, which are then used for classification.</w:t>
      </w:r>
      <w:r w:rsidRPr="000051BE">
        <w:rPr>
          <w:rFonts w:ascii="Times New Roman" w:eastAsia="Times New Roman" w:hAnsi="Times New Roman" w:cs="Arial"/>
          <w:color w:val="545D7E"/>
          <w:spacing w:val="1"/>
        </w:rPr>
        <w:t> </w:t>
      </w:r>
    </w:p>
    <w:p w:rsidR="000051BE" w:rsidRPr="000051BE" w:rsidRDefault="000051BE" w:rsidP="00F4351E">
      <w:pPr>
        <w:numPr>
          <w:ilvl w:val="0"/>
          <w:numId w:val="43"/>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 Transfer Learning:</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A key aspect is the application of transfer learning. The pre-trained model's weights are "fine-tuned" using a labeled dataset of blood cell images (e.g., from the BCCD dataset). This involves:</w:t>
      </w:r>
      <w:r w:rsidRPr="000051BE">
        <w:rPr>
          <w:rFonts w:ascii="Times New Roman" w:eastAsia="Times New Roman" w:hAnsi="Times New Roman" w:cs="Arial"/>
          <w:color w:val="545D7E"/>
          <w:spacing w:val="1"/>
        </w:rPr>
        <w:t> </w:t>
      </w:r>
    </w:p>
    <w:p w:rsidR="000051BE" w:rsidRPr="000051BE" w:rsidRDefault="000051BE" w:rsidP="00F4351E">
      <w:pPr>
        <w:numPr>
          <w:ilvl w:val="1"/>
          <w:numId w:val="43"/>
        </w:numPr>
        <w:shd w:val="clear" w:color="auto" w:fill="FFFFFF"/>
        <w:spacing w:after="74" w:line="203" w:lineRule="atLeast"/>
        <w:ind w:left="-258"/>
        <w:rPr>
          <w:rFonts w:ascii="Times New Roman" w:eastAsia="Times New Roman" w:hAnsi="Times New Roman" w:cs="Arial"/>
          <w:color w:val="545D7E"/>
          <w:spacing w:val="1"/>
        </w:rPr>
      </w:pPr>
      <w:r w:rsidRPr="000051BE">
        <w:rPr>
          <w:rFonts w:ascii="Times New Roman" w:eastAsia="Times New Roman" w:hAnsi="Times New Roman" w:cs="Arial"/>
          <w:color w:val="545D7E"/>
          <w:spacing w:val="1"/>
          <w:szCs w:val="15"/>
        </w:rPr>
        <w:t>Freezing some layers of the pre-trained model.</w:t>
      </w:r>
      <w:r w:rsidRPr="000051BE">
        <w:rPr>
          <w:rFonts w:ascii="Times New Roman" w:eastAsia="Times New Roman" w:hAnsi="Times New Roman" w:cs="Arial"/>
          <w:color w:val="545D7E"/>
          <w:spacing w:val="1"/>
        </w:rPr>
        <w:t> </w:t>
      </w:r>
    </w:p>
    <w:p w:rsidR="000051BE" w:rsidRPr="000051BE" w:rsidRDefault="000051BE" w:rsidP="00F4351E">
      <w:pPr>
        <w:numPr>
          <w:ilvl w:val="1"/>
          <w:numId w:val="43"/>
        </w:numPr>
        <w:shd w:val="clear" w:color="auto" w:fill="FFFFFF"/>
        <w:spacing w:after="74" w:line="203" w:lineRule="atLeast"/>
        <w:ind w:left="-258"/>
        <w:rPr>
          <w:rFonts w:ascii="Times New Roman" w:eastAsia="Times New Roman" w:hAnsi="Times New Roman" w:cs="Arial"/>
          <w:color w:val="545D7E"/>
          <w:spacing w:val="1"/>
        </w:rPr>
      </w:pPr>
      <w:r w:rsidRPr="000051BE">
        <w:rPr>
          <w:rFonts w:ascii="Times New Roman" w:eastAsia="Times New Roman" w:hAnsi="Times New Roman" w:cs="Arial"/>
          <w:color w:val="545D7E"/>
          <w:spacing w:val="1"/>
          <w:szCs w:val="15"/>
        </w:rPr>
        <w:t>Training the remaining layers on the blood cell dataset.</w:t>
      </w:r>
      <w:r w:rsidRPr="000051BE">
        <w:rPr>
          <w:rFonts w:ascii="Times New Roman" w:eastAsia="Times New Roman" w:hAnsi="Times New Roman" w:cs="Arial"/>
          <w:color w:val="545D7E"/>
          <w:spacing w:val="1"/>
        </w:rPr>
        <w:t> </w:t>
      </w:r>
    </w:p>
    <w:p w:rsidR="000051BE" w:rsidRPr="000051BE" w:rsidRDefault="000051BE" w:rsidP="00F4351E">
      <w:pPr>
        <w:numPr>
          <w:ilvl w:val="1"/>
          <w:numId w:val="43"/>
        </w:numPr>
        <w:shd w:val="clear" w:color="auto" w:fill="FFFFFF"/>
        <w:spacing w:after="0" w:line="203" w:lineRule="atLeast"/>
        <w:ind w:left="-258"/>
        <w:rPr>
          <w:rFonts w:ascii="Times New Roman" w:eastAsia="Times New Roman" w:hAnsi="Times New Roman" w:cs="Arial"/>
          <w:color w:val="545D7E"/>
          <w:spacing w:val="1"/>
        </w:rPr>
      </w:pPr>
      <w:r w:rsidRPr="000051BE">
        <w:rPr>
          <w:rFonts w:ascii="Times New Roman" w:eastAsia="Times New Roman" w:hAnsi="Times New Roman" w:cs="Arial"/>
          <w:color w:val="545D7E"/>
          <w:spacing w:val="1"/>
          <w:szCs w:val="15"/>
        </w:rPr>
        <w:t>Potentially adding new layers or modifying the final classification layer.</w:t>
      </w:r>
      <w:r w:rsidRPr="000051BE">
        <w:rPr>
          <w:rFonts w:ascii="Times New Roman" w:eastAsia="Times New Roman" w:hAnsi="Times New Roman" w:cs="Arial"/>
          <w:color w:val="545D7E"/>
          <w:spacing w:val="1"/>
        </w:rPr>
        <w:t> </w:t>
      </w:r>
    </w:p>
    <w:p w:rsidR="000051BE" w:rsidRPr="000051BE" w:rsidRDefault="000051BE" w:rsidP="00F4351E">
      <w:pPr>
        <w:numPr>
          <w:ilvl w:val="0"/>
          <w:numId w:val="43"/>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 Classification: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fine-tuned model then classifies the extracted features into different blood cell types (e.g., neutrophils, lymphocytes, monocytes, eosinophils, basophils).</w:t>
      </w:r>
      <w:r w:rsidRPr="000051BE">
        <w:rPr>
          <w:rFonts w:ascii="Times New Roman" w:eastAsia="Times New Roman" w:hAnsi="Times New Roman" w:cs="Arial"/>
          <w:color w:val="545D7E"/>
          <w:spacing w:val="1"/>
        </w:rPr>
        <w:t> </w:t>
      </w:r>
    </w:p>
    <w:p w:rsidR="000051BE" w:rsidRPr="000051BE" w:rsidRDefault="000051BE" w:rsidP="00F4351E">
      <w:pPr>
        <w:numPr>
          <w:ilvl w:val="0"/>
          <w:numId w:val="43"/>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 Output:</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classified blood cell types are outputted, potentially with probabilities or confidence scores for each classification.</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185" w:line="240" w:lineRule="auto"/>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The process can be visualized as a pipeline, with each stage transforming the data and passing it to the next.</w:t>
      </w:r>
      <w:r w:rsidRPr="000051BE">
        <w:rPr>
          <w:rFonts w:ascii="Times New Roman" w:eastAsia="Times New Roman" w:hAnsi="Times New Roman" w:cs="Arial"/>
          <w:color w:val="001D35"/>
        </w:rPr>
        <w:t> </w:t>
      </w:r>
    </w:p>
    <w:p w:rsidR="000051BE" w:rsidRDefault="000051BE" w:rsidP="000051BE">
      <w:pPr>
        <w:pStyle w:val="Heading2"/>
      </w:pPr>
      <w:r>
        <w:t>Technology Stack</w:t>
      </w:r>
    </w:p>
    <w:p w:rsidR="000051BE" w:rsidRPr="000051BE" w:rsidRDefault="000051BE" w:rsidP="000051BE">
      <w:pPr>
        <w:shd w:val="clear" w:color="auto" w:fill="FFFFFF"/>
        <w:spacing w:after="185" w:line="240" w:lineRule="auto"/>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 xml:space="preserve">"HematoVision," a project focused on advanced blood cell classification, utilizes transfer learning by employing pre-trained convolutional neural networks (CNNs) like MobileNetV2. The </w:t>
      </w:r>
      <w:r w:rsidRPr="000051BE">
        <w:rPr>
          <w:rFonts w:ascii="Times New Roman" w:eastAsia="Times New Roman" w:hAnsi="Times New Roman" w:cs="Arial"/>
          <w:color w:val="001D35"/>
          <w:szCs w:val="17"/>
        </w:rPr>
        <w:lastRenderedPageBreak/>
        <w:t>technology stack includes Python, TensorFlow/Keras for model development, Flask for the backend, and HTML/CSS/JavaScript for the frontend, alongside Matplotlib for result visualization. The system preprocesses images, classifies blood cell types (likely eosinophil, lymphocyte, monocyte, and neutrophil), and presents results via a bar graph.</w:t>
      </w:r>
      <w:r w:rsidRPr="000051BE">
        <w:rPr>
          <w:rFonts w:ascii="Times New Roman" w:eastAsia="Times New Roman" w:hAnsi="Times New Roman" w:cs="Arial"/>
          <w:color w:val="001D35"/>
        </w:rPr>
        <w:t> </w:t>
      </w:r>
    </w:p>
    <w:p w:rsidR="000051BE" w:rsidRPr="000051BE" w:rsidRDefault="000051BE" w:rsidP="000051BE">
      <w:pPr>
        <w:shd w:val="clear" w:color="auto" w:fill="FFFFFF"/>
        <w:spacing w:after="185" w:line="240" w:lineRule="auto"/>
        <w:rPr>
          <w:rFonts w:ascii="Times New Roman" w:eastAsia="Times New Roman" w:hAnsi="Times New Roman" w:cs="Times New Roman"/>
          <w:szCs w:val="24"/>
        </w:rPr>
      </w:pPr>
      <w:r w:rsidRPr="000051BE">
        <w:rPr>
          <w:rFonts w:ascii="Times New Roman" w:eastAsia="Times New Roman" w:hAnsi="Times New Roman" w:cs="Arial"/>
          <w:color w:val="001D35"/>
          <w:szCs w:val="17"/>
        </w:rPr>
        <w:t>Here's a more detailed breakdown:</w:t>
      </w:r>
    </w:p>
    <w:p w:rsidR="000051BE" w:rsidRPr="000051BE" w:rsidRDefault="000051BE" w:rsidP="000051BE">
      <w:pPr>
        <w:shd w:val="clear" w:color="auto" w:fill="FFFFFF"/>
        <w:spacing w:after="92" w:line="240" w:lineRule="atLeast"/>
        <w:rPr>
          <w:rFonts w:ascii="Times New Roman" w:eastAsia="Times New Roman" w:hAnsi="Times New Roman" w:cs="Arial"/>
          <w:color w:val="001D35"/>
          <w:szCs w:val="17"/>
        </w:rPr>
      </w:pPr>
      <w:r w:rsidRPr="000051BE">
        <w:rPr>
          <w:rFonts w:ascii="Times New Roman" w:eastAsia="Times New Roman" w:hAnsi="Times New Roman" w:cs="Arial"/>
          <w:color w:val="001D35"/>
          <w:szCs w:val="17"/>
        </w:rPr>
        <w:t>1. Core Technology:</w:t>
      </w:r>
    </w:p>
    <w:p w:rsidR="000051BE" w:rsidRPr="000051BE" w:rsidRDefault="000051BE" w:rsidP="00F4351E">
      <w:pPr>
        <w:numPr>
          <w:ilvl w:val="0"/>
          <w:numId w:val="44"/>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Transfer Learning:</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 w:val="24"/>
          <w:szCs w:val="24"/>
        </w:rPr>
      </w:pPr>
      <w:r w:rsidRPr="000051BE">
        <w:rPr>
          <w:rFonts w:ascii="Times New Roman" w:eastAsia="Times New Roman" w:hAnsi="Times New Roman" w:cs="Arial"/>
          <w:color w:val="545D7E"/>
          <w:spacing w:val="1"/>
          <w:szCs w:val="15"/>
        </w:rPr>
        <w:t>The project leverages transfer learning, a technique where knowledge from a pre-trained model (like MobileNetV2, trained on a massive dataset like ImageNet) is transferred to a new task (blood cell classification). This speeds up training and improves performance, especially with limited labeled data</w:t>
      </w:r>
      <w:r w:rsidRPr="000051BE">
        <w:rPr>
          <w:rFonts w:ascii="Arial" w:eastAsia="Times New Roman" w:hAnsi="Arial" w:cs="Arial"/>
          <w:color w:val="545D7E"/>
          <w:spacing w:val="1"/>
          <w:sz w:val="15"/>
          <w:szCs w:val="15"/>
        </w:rPr>
        <w:t>.</w:t>
      </w:r>
      <w:r w:rsidRPr="000051BE">
        <w:rPr>
          <w:rFonts w:ascii="Arial" w:eastAsia="Times New Roman" w:hAnsi="Arial" w:cs="Arial"/>
          <w:color w:val="545D7E"/>
          <w:spacing w:val="1"/>
          <w:sz w:val="15"/>
        </w:rPr>
        <w:t> </w:t>
      </w:r>
    </w:p>
    <w:p w:rsidR="000051BE" w:rsidRPr="000051BE" w:rsidRDefault="000051BE" w:rsidP="00F4351E">
      <w:pPr>
        <w:numPr>
          <w:ilvl w:val="0"/>
          <w:numId w:val="44"/>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Convolutional Neural Networks (CNNs):</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CNNs are used due to their effectiveness in image-based tasks, with pre-trained models offering a strong starting point for feature extraction.</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2. Technology Stack:</w:t>
      </w:r>
    </w:p>
    <w:p w:rsidR="000051BE" w:rsidRPr="000051BE" w:rsidRDefault="000051BE" w:rsidP="00F4351E">
      <w:pPr>
        <w:numPr>
          <w:ilvl w:val="0"/>
          <w:numId w:val="45"/>
        </w:numPr>
        <w:shd w:val="clear" w:color="auto" w:fill="FFFFFF"/>
        <w:spacing w:after="74" w:line="203" w:lineRule="atLeast"/>
        <w:ind w:left="0"/>
        <w:rPr>
          <w:rFonts w:ascii="Times New Roman" w:eastAsia="Times New Roman" w:hAnsi="Times New Roman" w:cs="Arial"/>
          <w:color w:val="001D35"/>
          <w:szCs w:val="15"/>
        </w:rPr>
      </w:pPr>
      <w:r w:rsidRPr="000051BE">
        <w:rPr>
          <w:rFonts w:ascii="Times New Roman" w:eastAsia="Times New Roman" w:hAnsi="Times New Roman" w:cs="Arial"/>
          <w:bCs/>
          <w:color w:val="001D35"/>
        </w:rPr>
        <w:t>Programming Language:</w:t>
      </w:r>
      <w:r w:rsidRPr="000051BE">
        <w:rPr>
          <w:rFonts w:ascii="Times New Roman" w:eastAsia="Times New Roman" w:hAnsi="Times New Roman" w:cs="Arial"/>
          <w:color w:val="001D35"/>
          <w:szCs w:val="15"/>
        </w:rPr>
        <w:t> Python is the primary language for development.</w:t>
      </w:r>
    </w:p>
    <w:p w:rsidR="000051BE" w:rsidRPr="000051BE" w:rsidRDefault="000051BE" w:rsidP="00F4351E">
      <w:pPr>
        <w:numPr>
          <w:ilvl w:val="0"/>
          <w:numId w:val="45"/>
        </w:numPr>
        <w:shd w:val="clear" w:color="auto" w:fill="FFFFFF"/>
        <w:spacing w:after="74" w:line="203" w:lineRule="atLeast"/>
        <w:ind w:left="0"/>
        <w:rPr>
          <w:rFonts w:ascii="Times New Roman" w:eastAsia="Times New Roman" w:hAnsi="Times New Roman" w:cs="Arial"/>
          <w:color w:val="001D35"/>
          <w:szCs w:val="15"/>
        </w:rPr>
      </w:pPr>
      <w:r w:rsidRPr="000051BE">
        <w:rPr>
          <w:rFonts w:ascii="Times New Roman" w:eastAsia="Times New Roman" w:hAnsi="Times New Roman" w:cs="Arial"/>
          <w:bCs/>
          <w:color w:val="001D35"/>
        </w:rPr>
        <w:t>Deep Learning Framework:</w:t>
      </w:r>
      <w:r w:rsidRPr="000051BE">
        <w:rPr>
          <w:rFonts w:ascii="Times New Roman" w:eastAsia="Times New Roman" w:hAnsi="Times New Roman" w:cs="Arial"/>
          <w:color w:val="001D35"/>
          <w:szCs w:val="15"/>
        </w:rPr>
        <w:t> TensorFlow and Keras are used for building and training the CNN model.</w:t>
      </w:r>
    </w:p>
    <w:p w:rsidR="000051BE" w:rsidRPr="000051BE" w:rsidRDefault="000051BE" w:rsidP="00F4351E">
      <w:pPr>
        <w:numPr>
          <w:ilvl w:val="0"/>
          <w:numId w:val="45"/>
        </w:numPr>
        <w:shd w:val="clear" w:color="auto" w:fill="FFFFFF"/>
        <w:spacing w:after="74" w:line="203" w:lineRule="atLeast"/>
        <w:ind w:left="0"/>
        <w:rPr>
          <w:rFonts w:ascii="Times New Roman" w:eastAsia="Times New Roman" w:hAnsi="Times New Roman" w:cs="Arial"/>
          <w:color w:val="001D35"/>
          <w:szCs w:val="15"/>
        </w:rPr>
      </w:pPr>
      <w:r w:rsidRPr="000051BE">
        <w:rPr>
          <w:rFonts w:ascii="Times New Roman" w:eastAsia="Times New Roman" w:hAnsi="Times New Roman" w:cs="Arial"/>
          <w:bCs/>
          <w:color w:val="001D35"/>
        </w:rPr>
        <w:t>Backend:</w:t>
      </w:r>
      <w:r w:rsidRPr="000051BE">
        <w:rPr>
          <w:rFonts w:ascii="Times New Roman" w:eastAsia="Times New Roman" w:hAnsi="Times New Roman" w:cs="Arial"/>
          <w:color w:val="001D35"/>
          <w:szCs w:val="15"/>
        </w:rPr>
        <w:t> Flask, a Python web framework, handles the server-side logic and API for the system.</w:t>
      </w:r>
    </w:p>
    <w:p w:rsidR="000051BE" w:rsidRPr="000051BE" w:rsidRDefault="000051BE" w:rsidP="00F4351E">
      <w:pPr>
        <w:numPr>
          <w:ilvl w:val="0"/>
          <w:numId w:val="45"/>
        </w:numPr>
        <w:shd w:val="clear" w:color="auto" w:fill="FFFFFF"/>
        <w:spacing w:after="74" w:line="203" w:lineRule="atLeast"/>
        <w:ind w:left="0"/>
        <w:rPr>
          <w:rFonts w:ascii="Times New Roman" w:eastAsia="Times New Roman" w:hAnsi="Times New Roman" w:cs="Arial"/>
          <w:color w:val="001D35"/>
          <w:szCs w:val="15"/>
        </w:rPr>
      </w:pPr>
      <w:r w:rsidRPr="000051BE">
        <w:rPr>
          <w:rFonts w:ascii="Times New Roman" w:eastAsia="Times New Roman" w:hAnsi="Times New Roman" w:cs="Arial"/>
          <w:bCs/>
          <w:color w:val="001D35"/>
        </w:rPr>
        <w:t>Frontend:</w:t>
      </w:r>
      <w:r w:rsidRPr="000051BE">
        <w:rPr>
          <w:rFonts w:ascii="Times New Roman" w:eastAsia="Times New Roman" w:hAnsi="Times New Roman" w:cs="Arial"/>
          <w:color w:val="001D35"/>
          <w:szCs w:val="15"/>
        </w:rPr>
        <w:t> HTML, CSS, and JavaScript are used to create the user interface and display results.</w:t>
      </w:r>
    </w:p>
    <w:p w:rsidR="000051BE" w:rsidRPr="000051BE" w:rsidRDefault="000051BE" w:rsidP="00F4351E">
      <w:pPr>
        <w:numPr>
          <w:ilvl w:val="0"/>
          <w:numId w:val="45"/>
        </w:numPr>
        <w:shd w:val="clear" w:color="auto" w:fill="FFFFFF"/>
        <w:spacing w:after="0" w:line="203" w:lineRule="atLeast"/>
        <w:ind w:left="0"/>
        <w:rPr>
          <w:rFonts w:ascii="Times New Roman" w:eastAsia="Times New Roman" w:hAnsi="Times New Roman" w:cs="Times New Roman"/>
          <w:szCs w:val="24"/>
        </w:rPr>
      </w:pPr>
      <w:r w:rsidRPr="000051BE">
        <w:rPr>
          <w:rFonts w:ascii="Times New Roman" w:eastAsia="Times New Roman" w:hAnsi="Times New Roman" w:cs="Arial"/>
          <w:bCs/>
          <w:color w:val="001D35"/>
        </w:rPr>
        <w:t>Visualization:</w:t>
      </w:r>
      <w:r w:rsidRPr="000051BE">
        <w:rPr>
          <w:rFonts w:ascii="Times New Roman" w:eastAsia="Times New Roman" w:hAnsi="Times New Roman" w:cs="Arial"/>
          <w:color w:val="001D35"/>
          <w:szCs w:val="15"/>
        </w:rPr>
        <w:t> Matplotlib, a Python plotting library, is used to create visualizations like the bar graph that displays the classification results.</w:t>
      </w:r>
      <w:r w:rsidRPr="000051BE">
        <w:rPr>
          <w:rFonts w:ascii="Times New Roman" w:eastAsia="Times New Roman" w:hAnsi="Times New Roman" w:cs="Arial"/>
          <w:color w:val="001D35"/>
        </w:rPr>
        <w:t> </w:t>
      </w:r>
    </w:p>
    <w:p w:rsidR="000051BE" w:rsidRPr="000051BE" w:rsidRDefault="000051BE" w:rsidP="000051BE">
      <w:pPr>
        <w:shd w:val="clear" w:color="auto" w:fill="FFFFFF"/>
        <w:spacing w:after="92" w:line="240" w:lineRule="atLeast"/>
        <w:rPr>
          <w:rFonts w:ascii="Times New Roman" w:eastAsia="Times New Roman" w:hAnsi="Times New Roman" w:cs="Times New Roman"/>
          <w:szCs w:val="17"/>
        </w:rPr>
      </w:pPr>
      <w:r w:rsidRPr="000051BE">
        <w:rPr>
          <w:rFonts w:ascii="Times New Roman" w:eastAsia="Times New Roman" w:hAnsi="Times New Roman" w:cs="Arial"/>
          <w:color w:val="001D35"/>
          <w:szCs w:val="17"/>
        </w:rPr>
        <w:t>3. Blood Cell Classification Process:</w:t>
      </w:r>
    </w:p>
    <w:p w:rsidR="000051BE" w:rsidRPr="000051BE" w:rsidRDefault="000051BE" w:rsidP="00F4351E">
      <w:pPr>
        <w:numPr>
          <w:ilvl w:val="0"/>
          <w:numId w:val="46"/>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Data Acquisition:</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project likely uses a dataset of microscopic blood smear images, possibly augmented with techniques like rotation, flipping, and color adjustments to increase the dataset size and improve model robustness.</w:t>
      </w:r>
      <w:r w:rsidRPr="000051BE">
        <w:rPr>
          <w:rFonts w:ascii="Times New Roman" w:eastAsia="Times New Roman" w:hAnsi="Times New Roman" w:cs="Arial"/>
          <w:color w:val="545D7E"/>
          <w:spacing w:val="1"/>
        </w:rPr>
        <w:t> </w:t>
      </w:r>
    </w:p>
    <w:p w:rsidR="000051BE" w:rsidRPr="000051BE" w:rsidRDefault="000051BE" w:rsidP="00F4351E">
      <w:pPr>
        <w:numPr>
          <w:ilvl w:val="0"/>
          <w:numId w:val="46"/>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Image Preprocessing:</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system likely includes steps to resize, normalize, and potentially enhance the input images to make them suitable for the CNN model.</w:t>
      </w:r>
      <w:r w:rsidRPr="000051BE">
        <w:rPr>
          <w:rFonts w:ascii="Times New Roman" w:eastAsia="Times New Roman" w:hAnsi="Times New Roman" w:cs="Arial"/>
          <w:color w:val="545D7E"/>
          <w:spacing w:val="1"/>
        </w:rPr>
        <w:t> </w:t>
      </w:r>
    </w:p>
    <w:p w:rsidR="000051BE" w:rsidRPr="000051BE" w:rsidRDefault="000051BE" w:rsidP="00F4351E">
      <w:pPr>
        <w:numPr>
          <w:ilvl w:val="0"/>
          <w:numId w:val="46"/>
        </w:numPr>
        <w:shd w:val="clear" w:color="auto" w:fill="FFFFFF"/>
        <w:spacing w:after="74"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Model Training:</w:t>
      </w:r>
    </w:p>
    <w:p w:rsidR="000051BE" w:rsidRPr="000051BE" w:rsidRDefault="000051BE" w:rsidP="000051BE">
      <w:pPr>
        <w:shd w:val="clear" w:color="auto" w:fill="FFFFFF"/>
        <w:spacing w:after="74"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pre-trained CNN model is fine-tuned on the blood cell image dataset, potentially using techniques like freezing certain layers of the pre-trained model and adding custom layers for the specific task.</w:t>
      </w:r>
      <w:r w:rsidRPr="000051BE">
        <w:rPr>
          <w:rFonts w:ascii="Times New Roman" w:eastAsia="Times New Roman" w:hAnsi="Times New Roman" w:cs="Arial"/>
          <w:color w:val="545D7E"/>
          <w:spacing w:val="1"/>
        </w:rPr>
        <w:t> </w:t>
      </w:r>
    </w:p>
    <w:p w:rsidR="000051BE" w:rsidRPr="000051BE" w:rsidRDefault="000051BE" w:rsidP="00F4351E">
      <w:pPr>
        <w:numPr>
          <w:ilvl w:val="0"/>
          <w:numId w:val="46"/>
        </w:numPr>
        <w:shd w:val="clear" w:color="auto" w:fill="FFFFFF"/>
        <w:spacing w:after="0" w:line="203" w:lineRule="atLeast"/>
        <w:ind w:left="-258"/>
        <w:rPr>
          <w:rFonts w:ascii="Times New Roman" w:eastAsia="Times New Roman" w:hAnsi="Times New Roman" w:cs="Times New Roman"/>
          <w:color w:val="001D35"/>
          <w:szCs w:val="24"/>
        </w:rPr>
      </w:pPr>
      <w:r w:rsidRPr="000051BE">
        <w:rPr>
          <w:rFonts w:ascii="Times New Roman" w:eastAsia="Times New Roman" w:hAnsi="Times New Roman" w:cs="Arial"/>
          <w:bCs/>
          <w:color w:val="001D35"/>
        </w:rPr>
        <w:t>Classification and Output:</w:t>
      </w:r>
    </w:p>
    <w:p w:rsidR="000051BE" w:rsidRPr="000051BE" w:rsidRDefault="000051BE" w:rsidP="000051BE">
      <w:pPr>
        <w:shd w:val="clear" w:color="auto" w:fill="FFFFFF"/>
        <w:spacing w:after="0" w:line="203" w:lineRule="atLeast"/>
        <w:rPr>
          <w:rFonts w:ascii="Times New Roman" w:eastAsia="Times New Roman" w:hAnsi="Times New Roman" w:cs="Times New Roman"/>
          <w:color w:val="545D7E"/>
          <w:spacing w:val="1"/>
          <w:szCs w:val="24"/>
        </w:rPr>
      </w:pPr>
      <w:r w:rsidRPr="000051BE">
        <w:rPr>
          <w:rFonts w:ascii="Times New Roman" w:eastAsia="Times New Roman" w:hAnsi="Times New Roman" w:cs="Arial"/>
          <w:color w:val="545D7E"/>
          <w:spacing w:val="1"/>
          <w:szCs w:val="15"/>
        </w:rPr>
        <w:t>The trained model classifies the input images into different blood cell types (e.g., eosinophil, lymphocyte, monocyte, neutrophil), and the results are displayed through an interactive bar graph.</w:t>
      </w:r>
      <w:r w:rsidRPr="000051BE">
        <w:rPr>
          <w:rFonts w:ascii="Times New Roman" w:eastAsia="Times New Roman" w:hAnsi="Times New Roman" w:cs="Arial"/>
          <w:color w:val="545D7E"/>
          <w:spacing w:val="1"/>
        </w:rPr>
        <w:t> </w:t>
      </w:r>
    </w:p>
    <w:p w:rsidR="000051BE" w:rsidRPr="000051BE" w:rsidRDefault="000051BE" w:rsidP="000051BE">
      <w:pPr>
        <w:shd w:val="clear" w:color="auto" w:fill="FFFFFF"/>
        <w:spacing w:after="92" w:line="240" w:lineRule="atLeast"/>
        <w:rPr>
          <w:rFonts w:ascii="Times New Roman" w:eastAsia="Times New Roman" w:hAnsi="Times New Roman" w:cs="Times New Roman"/>
          <w:color w:val="001D35"/>
          <w:szCs w:val="17"/>
        </w:rPr>
      </w:pPr>
      <w:r w:rsidRPr="000051BE">
        <w:rPr>
          <w:rFonts w:ascii="Times New Roman" w:eastAsia="Times New Roman" w:hAnsi="Times New Roman" w:cs="Arial"/>
          <w:color w:val="001D35"/>
          <w:szCs w:val="17"/>
        </w:rPr>
        <w:t>4. Potential Applications:</w:t>
      </w:r>
    </w:p>
    <w:p w:rsidR="000051BE" w:rsidRPr="000051BE" w:rsidRDefault="000051BE" w:rsidP="00F4351E">
      <w:pPr>
        <w:numPr>
          <w:ilvl w:val="0"/>
          <w:numId w:val="47"/>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Automated Diagnostic Systems:</w:t>
      </w:r>
    </w:p>
    <w:p w:rsidR="000051BE" w:rsidRPr="000051BE" w:rsidRDefault="000051BE" w:rsidP="000051BE">
      <w:pPr>
        <w:shd w:val="clear" w:color="auto" w:fill="FFFFFF"/>
        <w:spacing w:after="74" w:line="203" w:lineRule="atLeast"/>
        <w:rPr>
          <w:rFonts w:ascii="Arial" w:eastAsia="Times New Roman" w:hAnsi="Arial" w:cs="Arial"/>
          <w:color w:val="545D7E"/>
          <w:spacing w:val="1"/>
          <w:sz w:val="15"/>
          <w:szCs w:val="15"/>
        </w:rPr>
      </w:pPr>
      <w:r w:rsidRPr="000051BE">
        <w:rPr>
          <w:rFonts w:ascii="Times New Roman" w:eastAsia="Times New Roman" w:hAnsi="Times New Roman" w:cs="Arial"/>
          <w:color w:val="545D7E"/>
          <w:spacing w:val="1"/>
          <w:szCs w:val="15"/>
        </w:rPr>
        <w:t>The project aims to augment automated diagnostic systems in clinical settings, potentially leading to faster and more efficient analysis of blood samples</w:t>
      </w:r>
      <w:r w:rsidRPr="000051BE">
        <w:rPr>
          <w:rFonts w:ascii="Arial" w:eastAsia="Times New Roman" w:hAnsi="Arial" w:cs="Arial"/>
          <w:color w:val="545D7E"/>
          <w:spacing w:val="1"/>
          <w:sz w:val="15"/>
          <w:szCs w:val="15"/>
        </w:rPr>
        <w:t>.</w:t>
      </w:r>
    </w:p>
    <w:p w:rsidR="000051BE" w:rsidRPr="000051BE" w:rsidRDefault="000051BE" w:rsidP="00F4351E">
      <w:pPr>
        <w:numPr>
          <w:ilvl w:val="0"/>
          <w:numId w:val="47"/>
        </w:numPr>
        <w:shd w:val="clear" w:color="auto" w:fill="FFFFFF"/>
        <w:spacing w:after="74"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Remote Diagnostics:</w:t>
      </w:r>
    </w:p>
    <w:p w:rsidR="000051BE" w:rsidRPr="000051BE" w:rsidRDefault="000051BE" w:rsidP="000051BE">
      <w:pPr>
        <w:shd w:val="clear" w:color="auto" w:fill="FFFFFF"/>
        <w:spacing w:after="74" w:line="203" w:lineRule="atLeast"/>
        <w:rPr>
          <w:rFonts w:ascii="Arial" w:eastAsia="Times New Roman" w:hAnsi="Arial" w:cs="Arial"/>
          <w:color w:val="545D7E"/>
          <w:spacing w:val="1"/>
          <w:sz w:val="15"/>
          <w:szCs w:val="15"/>
        </w:rPr>
      </w:pPr>
      <w:r w:rsidRPr="000051BE">
        <w:rPr>
          <w:rFonts w:ascii="Times New Roman" w:eastAsia="Times New Roman" w:hAnsi="Times New Roman" w:cs="Arial"/>
          <w:color w:val="545D7E"/>
          <w:spacing w:val="1"/>
          <w:szCs w:val="15"/>
        </w:rPr>
        <w:lastRenderedPageBreak/>
        <w:t>The system could facilitate remote diagnostics, especially in resource-limited regions where access to specialized pathologists may be limited</w:t>
      </w:r>
      <w:r w:rsidRPr="000051BE">
        <w:rPr>
          <w:rFonts w:ascii="Arial" w:eastAsia="Times New Roman" w:hAnsi="Arial" w:cs="Arial"/>
          <w:color w:val="545D7E"/>
          <w:spacing w:val="1"/>
          <w:sz w:val="15"/>
          <w:szCs w:val="15"/>
        </w:rPr>
        <w:t>.</w:t>
      </w:r>
    </w:p>
    <w:p w:rsidR="000051BE" w:rsidRPr="000051BE" w:rsidRDefault="000051BE" w:rsidP="00F4351E">
      <w:pPr>
        <w:numPr>
          <w:ilvl w:val="0"/>
          <w:numId w:val="47"/>
        </w:numPr>
        <w:shd w:val="clear" w:color="auto" w:fill="FFFFFF"/>
        <w:spacing w:after="0" w:line="203" w:lineRule="atLeast"/>
        <w:ind w:left="-258"/>
        <w:rPr>
          <w:rFonts w:ascii="Times New Roman" w:eastAsia="Times New Roman" w:hAnsi="Times New Roman" w:cs="Arial"/>
          <w:color w:val="001D35"/>
          <w:szCs w:val="15"/>
        </w:rPr>
      </w:pPr>
      <w:r w:rsidRPr="000051BE">
        <w:rPr>
          <w:rFonts w:ascii="Times New Roman" w:eastAsia="Times New Roman" w:hAnsi="Times New Roman" w:cs="Arial"/>
          <w:bCs/>
          <w:color w:val="001D35"/>
        </w:rPr>
        <w:t>Educational Tool:</w:t>
      </w:r>
    </w:p>
    <w:p w:rsidR="000051BE" w:rsidRPr="000051BE" w:rsidRDefault="000051BE" w:rsidP="000051BE">
      <w:pPr>
        <w:shd w:val="clear" w:color="auto" w:fill="FFFFFF"/>
        <w:spacing w:after="0" w:line="203" w:lineRule="atLeast"/>
        <w:rPr>
          <w:rFonts w:ascii="Arial" w:eastAsia="Times New Roman" w:hAnsi="Arial" w:cs="Arial"/>
          <w:color w:val="545D7E"/>
          <w:spacing w:val="1"/>
          <w:sz w:val="15"/>
          <w:szCs w:val="15"/>
        </w:rPr>
      </w:pPr>
      <w:r w:rsidRPr="000051BE">
        <w:rPr>
          <w:rFonts w:ascii="Times New Roman" w:eastAsia="Times New Roman" w:hAnsi="Times New Roman" w:cs="Arial"/>
          <w:color w:val="545D7E"/>
          <w:spacing w:val="1"/>
          <w:szCs w:val="15"/>
        </w:rPr>
        <w:t>The interactive nature of the system could also make it a valuable tool for medical education.</w:t>
      </w:r>
      <w:r w:rsidRPr="000051BE">
        <w:rPr>
          <w:rFonts w:ascii="Arial" w:eastAsia="Times New Roman" w:hAnsi="Arial" w:cs="Arial"/>
          <w:color w:val="545D7E"/>
          <w:spacing w:val="1"/>
          <w:sz w:val="15"/>
        </w:rPr>
        <w:t> </w:t>
      </w:r>
    </w:p>
    <w:p w:rsidR="000051BE" w:rsidRDefault="000051BE"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0051BE"/>
    <w:p w:rsidR="00A44EF2" w:rsidRDefault="00A44EF2" w:rsidP="00F4351E">
      <w:pPr>
        <w:pStyle w:val="Heading1"/>
        <w:numPr>
          <w:ilvl w:val="0"/>
          <w:numId w:val="57"/>
        </w:numPr>
      </w:pPr>
      <w:r w:rsidRPr="00A44EF2">
        <w:lastRenderedPageBreak/>
        <w:t>PROJECT DESIGN</w:t>
      </w:r>
    </w:p>
    <w:p w:rsidR="00A44EF2" w:rsidRDefault="00A44EF2" w:rsidP="00A44EF2">
      <w:pPr>
        <w:pStyle w:val="Heading2"/>
      </w:pPr>
      <w:r>
        <w:t>Problem solution fit</w:t>
      </w:r>
    </w:p>
    <w:p w:rsidR="00A44EF2" w:rsidRPr="00A44EF2" w:rsidRDefault="00A44EF2" w:rsidP="00A44EF2">
      <w:pPr>
        <w:shd w:val="clear" w:color="auto" w:fill="FFFFFF"/>
        <w:spacing w:after="185" w:line="240" w:lineRule="auto"/>
        <w:rPr>
          <w:rFonts w:ascii="Times New Roman" w:eastAsia="Times New Roman" w:hAnsi="Times New Roman" w:cs="Arial"/>
          <w:color w:val="001D35"/>
          <w:szCs w:val="17"/>
        </w:rPr>
      </w:pPr>
      <w:r w:rsidRPr="00A44EF2">
        <w:rPr>
          <w:rFonts w:ascii="Times New Roman" w:eastAsia="Times New Roman" w:hAnsi="Times New Roman" w:cs="Arial"/>
          <w:color w:val="001D35"/>
          <w:szCs w:val="17"/>
        </w:rPr>
        <w:t>"HematoVision" likely refers to an AI-powered system for advanced blood cell classification using transfer learning. This approach leverages pre-trained models to improve the accuracy and efficiency of identifying different types of blood cells from microscopic images. The system aims to assist medical professionals in diagnosing various blood-related diseases by providing a fast and reliable diagnostic aid.</w:t>
      </w:r>
      <w:r w:rsidRPr="00A44EF2">
        <w:rPr>
          <w:rFonts w:ascii="Times New Roman" w:eastAsia="Times New Roman" w:hAnsi="Times New Roman" w:cs="Arial"/>
          <w:color w:val="001D35"/>
        </w:rPr>
        <w:t> </w:t>
      </w:r>
    </w:p>
    <w:p w:rsidR="00A44EF2" w:rsidRPr="00A44EF2" w:rsidRDefault="00A44EF2" w:rsidP="00A44EF2">
      <w:pPr>
        <w:shd w:val="clear" w:color="auto" w:fill="FFFFFF"/>
        <w:spacing w:after="185" w:line="240" w:lineRule="auto"/>
        <w:rPr>
          <w:rFonts w:ascii="Times New Roman" w:eastAsia="Times New Roman" w:hAnsi="Times New Roman" w:cs="Times New Roman"/>
          <w:szCs w:val="24"/>
        </w:rPr>
      </w:pPr>
      <w:r w:rsidRPr="00A44EF2">
        <w:rPr>
          <w:rFonts w:ascii="Times New Roman" w:eastAsia="Times New Roman" w:hAnsi="Times New Roman" w:cs="Arial"/>
          <w:color w:val="001D35"/>
          <w:szCs w:val="17"/>
        </w:rPr>
        <w:t>Here's a breakdown of the key aspects:</w:t>
      </w:r>
    </w:p>
    <w:p w:rsidR="00A44EF2" w:rsidRPr="00A44EF2" w:rsidRDefault="00A44EF2" w:rsidP="00A44EF2">
      <w:pPr>
        <w:shd w:val="clear" w:color="auto" w:fill="FFFFFF"/>
        <w:spacing w:after="92" w:line="240" w:lineRule="atLeast"/>
        <w:rPr>
          <w:rFonts w:ascii="Times New Roman" w:eastAsia="Times New Roman" w:hAnsi="Times New Roman" w:cs="Arial"/>
          <w:color w:val="001D35"/>
          <w:szCs w:val="17"/>
        </w:rPr>
      </w:pPr>
      <w:r w:rsidRPr="00A44EF2">
        <w:rPr>
          <w:rFonts w:ascii="Times New Roman" w:eastAsia="Times New Roman" w:hAnsi="Times New Roman" w:cs="Arial"/>
          <w:color w:val="001D35"/>
          <w:szCs w:val="17"/>
        </w:rPr>
        <w:t>Problem:</w:t>
      </w:r>
    </w:p>
    <w:p w:rsidR="00A44EF2" w:rsidRPr="00A44EF2" w:rsidRDefault="00A44EF2" w:rsidP="00F4351E">
      <w:pPr>
        <w:numPr>
          <w:ilvl w:val="0"/>
          <w:numId w:val="48"/>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Manual Blood Cell Classification is Time-Consuming and Prone to Error:</w:t>
      </w:r>
    </w:p>
    <w:p w:rsidR="00A44EF2" w:rsidRPr="00A44EF2" w:rsidRDefault="00A44EF2" w:rsidP="00A44EF2">
      <w:pPr>
        <w:shd w:val="clear" w:color="auto" w:fill="FFFFFF"/>
        <w:spacing w:after="74"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Traditional methods rely on manual examination under a microscope, which is tedious, time-consuming, and can be subjective.</w:t>
      </w:r>
      <w:r w:rsidRPr="00A44EF2">
        <w:rPr>
          <w:rFonts w:ascii="Times New Roman" w:eastAsia="Times New Roman" w:hAnsi="Times New Roman" w:cs="Arial"/>
          <w:color w:val="545D7E"/>
          <w:spacing w:val="1"/>
        </w:rPr>
        <w:t> </w:t>
      </w:r>
    </w:p>
    <w:p w:rsidR="00A44EF2" w:rsidRPr="00A44EF2" w:rsidRDefault="00A44EF2" w:rsidP="00F4351E">
      <w:pPr>
        <w:numPr>
          <w:ilvl w:val="0"/>
          <w:numId w:val="48"/>
        </w:numPr>
        <w:shd w:val="clear" w:color="auto" w:fill="FFFFFF"/>
        <w:spacing w:after="74" w:line="203" w:lineRule="atLeast"/>
        <w:ind w:left="-258"/>
        <w:rPr>
          <w:rFonts w:ascii="Times New Roman" w:eastAsia="Times New Roman" w:hAnsi="Times New Roman" w:cs="Times New Roman"/>
          <w:color w:val="001D35"/>
          <w:szCs w:val="24"/>
        </w:rPr>
      </w:pPr>
      <w:r w:rsidRPr="00A44EF2">
        <w:rPr>
          <w:rFonts w:ascii="Times New Roman" w:eastAsia="Times New Roman" w:hAnsi="Times New Roman" w:cs="Arial"/>
          <w:bCs/>
          <w:color w:val="001D35"/>
        </w:rPr>
        <w:t>Data Scarcity for Deep Learning:</w:t>
      </w:r>
    </w:p>
    <w:p w:rsidR="00A44EF2" w:rsidRPr="00A44EF2" w:rsidRDefault="00A44EF2" w:rsidP="00A44EF2">
      <w:pPr>
        <w:shd w:val="clear" w:color="auto" w:fill="FFFFFF"/>
        <w:spacing w:after="74"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Building robust deep learning models for blood cell classification requires large datasets, which can be challenging to acquire and label.</w:t>
      </w:r>
      <w:r w:rsidRPr="00A44EF2">
        <w:rPr>
          <w:rFonts w:ascii="Times New Roman" w:eastAsia="Times New Roman" w:hAnsi="Times New Roman" w:cs="Arial"/>
          <w:color w:val="545D7E"/>
          <w:spacing w:val="1"/>
        </w:rPr>
        <w:t> </w:t>
      </w:r>
    </w:p>
    <w:p w:rsidR="00A44EF2" w:rsidRPr="00A44EF2" w:rsidRDefault="00A44EF2" w:rsidP="00F4351E">
      <w:pPr>
        <w:numPr>
          <w:ilvl w:val="0"/>
          <w:numId w:val="48"/>
        </w:numPr>
        <w:shd w:val="clear" w:color="auto" w:fill="FFFFFF"/>
        <w:spacing w:after="0" w:line="203" w:lineRule="atLeast"/>
        <w:ind w:left="-258"/>
        <w:rPr>
          <w:rFonts w:ascii="Times New Roman" w:eastAsia="Times New Roman" w:hAnsi="Times New Roman" w:cs="Times New Roman"/>
          <w:color w:val="001D35"/>
          <w:szCs w:val="24"/>
        </w:rPr>
      </w:pPr>
      <w:r w:rsidRPr="00A44EF2">
        <w:rPr>
          <w:rFonts w:ascii="Times New Roman" w:eastAsia="Times New Roman" w:hAnsi="Times New Roman" w:cs="Arial"/>
          <w:bCs/>
          <w:color w:val="001D35"/>
        </w:rPr>
        <w:t>Need for Faster and More Accurate Diagnosis:</w:t>
      </w:r>
    </w:p>
    <w:p w:rsidR="00A44EF2" w:rsidRPr="00A44EF2" w:rsidRDefault="00A44EF2" w:rsidP="00A44EF2">
      <w:pPr>
        <w:shd w:val="clear" w:color="auto" w:fill="FFFFFF"/>
        <w:spacing w:after="0"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Early and accurate diagnosis of blood-related diseases is crucial for effective treatment and patient outcomes.</w:t>
      </w:r>
      <w:r w:rsidRPr="00A44EF2">
        <w:rPr>
          <w:rFonts w:ascii="Times New Roman" w:eastAsia="Times New Roman" w:hAnsi="Times New Roman" w:cs="Arial"/>
          <w:color w:val="545D7E"/>
          <w:spacing w:val="1"/>
        </w:rPr>
        <w:t> </w:t>
      </w:r>
    </w:p>
    <w:p w:rsidR="00A44EF2" w:rsidRPr="00A44EF2" w:rsidRDefault="00A44EF2" w:rsidP="00A44EF2">
      <w:pPr>
        <w:shd w:val="clear" w:color="auto" w:fill="FFFFFF"/>
        <w:spacing w:after="92" w:line="240" w:lineRule="atLeast"/>
        <w:rPr>
          <w:rFonts w:ascii="Times New Roman" w:eastAsia="Times New Roman" w:hAnsi="Times New Roman" w:cs="Times New Roman"/>
          <w:color w:val="001D35"/>
          <w:szCs w:val="17"/>
        </w:rPr>
      </w:pPr>
      <w:r w:rsidRPr="00A44EF2">
        <w:rPr>
          <w:rFonts w:ascii="Times New Roman" w:eastAsia="Times New Roman" w:hAnsi="Times New Roman" w:cs="Arial"/>
          <w:color w:val="001D35"/>
          <w:szCs w:val="17"/>
        </w:rPr>
        <w:t>Solution (Transfer Learning):</w:t>
      </w:r>
    </w:p>
    <w:p w:rsidR="00A44EF2" w:rsidRPr="00A44EF2" w:rsidRDefault="00A44EF2" w:rsidP="00F4351E">
      <w:pPr>
        <w:numPr>
          <w:ilvl w:val="0"/>
          <w:numId w:val="49"/>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Leveraging Pre-trained Models:</w:t>
      </w:r>
    </w:p>
    <w:p w:rsidR="00A44EF2" w:rsidRPr="00A44EF2" w:rsidRDefault="00A44EF2" w:rsidP="00A44EF2">
      <w:pPr>
        <w:shd w:val="clear" w:color="auto" w:fill="FFFFFF"/>
        <w:spacing w:after="74"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Transfer learning allows the use of pre-trained models (often CNNs) on large datasets (like ImageNet) that have learned general image features.</w:t>
      </w:r>
      <w:r w:rsidRPr="00A44EF2">
        <w:rPr>
          <w:rFonts w:ascii="Times New Roman" w:eastAsia="Times New Roman" w:hAnsi="Times New Roman" w:cs="Arial"/>
          <w:color w:val="545D7E"/>
          <w:spacing w:val="1"/>
        </w:rPr>
        <w:t> </w:t>
      </w:r>
    </w:p>
    <w:p w:rsidR="00A44EF2" w:rsidRPr="00A44EF2" w:rsidRDefault="00A44EF2" w:rsidP="00F4351E">
      <w:pPr>
        <w:numPr>
          <w:ilvl w:val="0"/>
          <w:numId w:val="49"/>
        </w:numPr>
        <w:shd w:val="clear" w:color="auto" w:fill="FFFFFF"/>
        <w:spacing w:after="74" w:line="203" w:lineRule="atLeast"/>
        <w:ind w:left="-258"/>
        <w:rPr>
          <w:rFonts w:ascii="Times New Roman" w:eastAsia="Times New Roman" w:hAnsi="Times New Roman" w:cs="Times New Roman"/>
          <w:color w:val="001D35"/>
          <w:szCs w:val="24"/>
        </w:rPr>
      </w:pPr>
      <w:r w:rsidRPr="00A44EF2">
        <w:rPr>
          <w:rFonts w:ascii="Times New Roman" w:eastAsia="Times New Roman" w:hAnsi="Times New Roman" w:cs="Arial"/>
          <w:bCs/>
          <w:color w:val="001D35"/>
        </w:rPr>
        <w:t>Faster Training and Improved Performance:</w:t>
      </w:r>
    </w:p>
    <w:p w:rsidR="00A44EF2" w:rsidRPr="00A44EF2" w:rsidRDefault="00A44EF2" w:rsidP="00A44EF2">
      <w:pPr>
        <w:shd w:val="clear" w:color="auto" w:fill="FFFFFF"/>
        <w:spacing w:after="74"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By utilizing pre-trained models, the system can achieve higher accuracy and require less training time compared to building models from scratch.</w:t>
      </w:r>
      <w:r w:rsidRPr="00A44EF2">
        <w:rPr>
          <w:rFonts w:ascii="Times New Roman" w:eastAsia="Times New Roman" w:hAnsi="Times New Roman" w:cs="Arial"/>
          <w:color w:val="545D7E"/>
          <w:spacing w:val="1"/>
        </w:rPr>
        <w:t> </w:t>
      </w:r>
    </w:p>
    <w:p w:rsidR="00A44EF2" w:rsidRPr="00A44EF2" w:rsidRDefault="00A44EF2" w:rsidP="00F4351E">
      <w:pPr>
        <w:numPr>
          <w:ilvl w:val="0"/>
          <w:numId w:val="49"/>
        </w:numPr>
        <w:shd w:val="clear" w:color="auto" w:fill="FFFFFF"/>
        <w:spacing w:after="74" w:line="203" w:lineRule="atLeast"/>
        <w:ind w:left="-258"/>
        <w:rPr>
          <w:rFonts w:ascii="Times New Roman" w:eastAsia="Times New Roman" w:hAnsi="Times New Roman" w:cs="Times New Roman"/>
          <w:color w:val="001D35"/>
          <w:szCs w:val="24"/>
        </w:rPr>
      </w:pPr>
      <w:r w:rsidRPr="00A44EF2">
        <w:rPr>
          <w:rFonts w:ascii="Times New Roman" w:eastAsia="Times New Roman" w:hAnsi="Times New Roman" w:cs="Arial"/>
          <w:bCs/>
          <w:color w:val="001D35"/>
        </w:rPr>
        <w:t>Specific Application to Blood Cells:</w:t>
      </w:r>
    </w:p>
    <w:p w:rsidR="00A44EF2" w:rsidRPr="00A44EF2" w:rsidRDefault="00A44EF2" w:rsidP="00A44EF2">
      <w:pPr>
        <w:shd w:val="clear" w:color="auto" w:fill="FFFFFF"/>
        <w:spacing w:after="74"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The pre-trained model's knowledge is then adapted to classify different types of blood cells (e.g., neutrophils, lymphocytes, monocytes, etc.).</w:t>
      </w:r>
      <w:r w:rsidRPr="00A44EF2">
        <w:rPr>
          <w:rFonts w:ascii="Times New Roman" w:eastAsia="Times New Roman" w:hAnsi="Times New Roman" w:cs="Arial"/>
          <w:color w:val="545D7E"/>
          <w:spacing w:val="1"/>
        </w:rPr>
        <w:t> </w:t>
      </w:r>
    </w:p>
    <w:p w:rsidR="00A44EF2" w:rsidRPr="00A44EF2" w:rsidRDefault="00A44EF2" w:rsidP="00F4351E">
      <w:pPr>
        <w:numPr>
          <w:ilvl w:val="0"/>
          <w:numId w:val="49"/>
        </w:numPr>
        <w:shd w:val="clear" w:color="auto" w:fill="FFFFFF"/>
        <w:spacing w:after="0" w:line="203" w:lineRule="atLeast"/>
        <w:ind w:left="-258"/>
        <w:rPr>
          <w:rFonts w:ascii="Times New Roman" w:eastAsia="Times New Roman" w:hAnsi="Times New Roman" w:cs="Times New Roman"/>
          <w:color w:val="001D35"/>
          <w:szCs w:val="24"/>
        </w:rPr>
      </w:pPr>
      <w:r w:rsidRPr="00A44EF2">
        <w:rPr>
          <w:rFonts w:ascii="Times New Roman" w:eastAsia="Times New Roman" w:hAnsi="Times New Roman" w:cs="Arial"/>
          <w:bCs/>
          <w:color w:val="001D35"/>
        </w:rPr>
        <w:t>Examples of Models Used:</w:t>
      </w:r>
    </w:p>
    <w:p w:rsidR="00A44EF2" w:rsidRPr="00A44EF2" w:rsidRDefault="00A44EF2" w:rsidP="00A44EF2">
      <w:pPr>
        <w:shd w:val="clear" w:color="auto" w:fill="FFFFFF"/>
        <w:spacing w:after="0"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Commonly used models include VGG16, VGG19, ResNet, Inception, and MobileNetV2.</w:t>
      </w:r>
      <w:r w:rsidRPr="00A44EF2">
        <w:rPr>
          <w:rFonts w:ascii="Times New Roman" w:eastAsia="Times New Roman" w:hAnsi="Times New Roman" w:cs="Arial"/>
          <w:color w:val="545D7E"/>
          <w:spacing w:val="1"/>
        </w:rPr>
        <w:t> </w:t>
      </w:r>
    </w:p>
    <w:p w:rsidR="00A44EF2" w:rsidRPr="00A44EF2" w:rsidRDefault="00A44EF2" w:rsidP="00A44EF2">
      <w:pPr>
        <w:shd w:val="clear" w:color="auto" w:fill="FFFFFF"/>
        <w:spacing w:after="92" w:line="240" w:lineRule="atLeast"/>
        <w:rPr>
          <w:rFonts w:ascii="Times New Roman" w:eastAsia="Times New Roman" w:hAnsi="Times New Roman" w:cs="Times New Roman"/>
          <w:color w:val="001D35"/>
          <w:szCs w:val="17"/>
        </w:rPr>
      </w:pPr>
      <w:r w:rsidRPr="00A44EF2">
        <w:rPr>
          <w:rFonts w:ascii="Times New Roman" w:eastAsia="Times New Roman" w:hAnsi="Times New Roman" w:cs="Arial"/>
          <w:color w:val="001D35"/>
          <w:szCs w:val="17"/>
        </w:rPr>
        <w:t>How it Works:</w:t>
      </w:r>
    </w:p>
    <w:p w:rsidR="00A44EF2" w:rsidRPr="00A44EF2" w:rsidRDefault="00A44EF2" w:rsidP="00F4351E">
      <w:pPr>
        <w:numPr>
          <w:ilvl w:val="0"/>
          <w:numId w:val="50"/>
        </w:numPr>
        <w:shd w:val="clear" w:color="auto" w:fill="FFFFFF"/>
        <w:spacing w:after="74" w:line="203" w:lineRule="atLeast"/>
        <w:ind w:left="0"/>
        <w:rPr>
          <w:rFonts w:ascii="Times New Roman" w:eastAsia="Times New Roman" w:hAnsi="Times New Roman" w:cs="Times New Roman"/>
          <w:szCs w:val="15"/>
        </w:rPr>
      </w:pPr>
      <w:r w:rsidRPr="00A44EF2">
        <w:rPr>
          <w:rFonts w:ascii="Times New Roman" w:eastAsia="Times New Roman" w:hAnsi="Times New Roman" w:cs="Arial"/>
          <w:bCs/>
          <w:color w:val="001D35"/>
        </w:rPr>
        <w:t>Image Input:</w:t>
      </w:r>
      <w:r w:rsidRPr="00A44EF2">
        <w:rPr>
          <w:rFonts w:ascii="Times New Roman" w:eastAsia="Times New Roman" w:hAnsi="Times New Roman" w:cs="Arial"/>
          <w:color w:val="001D35"/>
          <w:szCs w:val="15"/>
        </w:rPr>
        <w:t> The system takes microscopic images of blood samples as input.</w:t>
      </w:r>
      <w:r w:rsidRPr="00A44EF2">
        <w:rPr>
          <w:rFonts w:ascii="Times New Roman" w:eastAsia="Times New Roman" w:hAnsi="Times New Roman" w:cs="Arial"/>
          <w:color w:val="001D35"/>
        </w:rPr>
        <w:t> </w:t>
      </w:r>
    </w:p>
    <w:p w:rsidR="00A44EF2" w:rsidRPr="00A44EF2" w:rsidRDefault="00A44EF2" w:rsidP="00F4351E">
      <w:pPr>
        <w:numPr>
          <w:ilvl w:val="0"/>
          <w:numId w:val="51"/>
        </w:numPr>
        <w:shd w:val="clear" w:color="auto" w:fill="FFFFFF"/>
        <w:spacing w:after="74"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Preprocessing:</w:t>
      </w:r>
      <w:r w:rsidRPr="00A44EF2">
        <w:rPr>
          <w:rFonts w:ascii="Times New Roman" w:eastAsia="Times New Roman" w:hAnsi="Times New Roman" w:cs="Arial"/>
          <w:color w:val="001D35"/>
          <w:szCs w:val="15"/>
        </w:rPr>
        <w:t> Images may be preprocessed (e.g., converted to grayscale, enhanced for contrast) to improve the quality for analysis.</w:t>
      </w:r>
      <w:r w:rsidRPr="00A44EF2">
        <w:rPr>
          <w:rFonts w:ascii="Times New Roman" w:eastAsia="Times New Roman" w:hAnsi="Times New Roman" w:cs="Arial"/>
          <w:color w:val="001D35"/>
        </w:rPr>
        <w:t> </w:t>
      </w:r>
    </w:p>
    <w:p w:rsidR="00A44EF2" w:rsidRPr="00A44EF2" w:rsidRDefault="00A44EF2" w:rsidP="00F4351E">
      <w:pPr>
        <w:numPr>
          <w:ilvl w:val="0"/>
          <w:numId w:val="52"/>
        </w:numPr>
        <w:shd w:val="clear" w:color="auto" w:fill="FFFFFF"/>
        <w:spacing w:after="74"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Feature Extraction:</w:t>
      </w:r>
      <w:r w:rsidRPr="00A44EF2">
        <w:rPr>
          <w:rFonts w:ascii="Times New Roman" w:eastAsia="Times New Roman" w:hAnsi="Times New Roman" w:cs="Arial"/>
          <w:color w:val="001D35"/>
          <w:szCs w:val="15"/>
        </w:rPr>
        <w:t> The pre-trained CNN model extracts relevant features from the images.</w:t>
      </w:r>
      <w:r w:rsidRPr="00A44EF2">
        <w:rPr>
          <w:rFonts w:ascii="Times New Roman" w:eastAsia="Times New Roman" w:hAnsi="Times New Roman" w:cs="Arial"/>
          <w:color w:val="001D35"/>
        </w:rPr>
        <w:t> </w:t>
      </w:r>
    </w:p>
    <w:p w:rsidR="00A44EF2" w:rsidRPr="00A44EF2" w:rsidRDefault="00A44EF2" w:rsidP="00F4351E">
      <w:pPr>
        <w:numPr>
          <w:ilvl w:val="0"/>
          <w:numId w:val="53"/>
        </w:numPr>
        <w:shd w:val="clear" w:color="auto" w:fill="FFFFFF"/>
        <w:spacing w:after="74"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Classification:</w:t>
      </w:r>
      <w:r w:rsidRPr="00A44EF2">
        <w:rPr>
          <w:rFonts w:ascii="Times New Roman" w:eastAsia="Times New Roman" w:hAnsi="Times New Roman" w:cs="Arial"/>
          <w:color w:val="001D35"/>
          <w:szCs w:val="15"/>
        </w:rPr>
        <w:t> The extracted features are used to classify the blood cells into their respective types.</w:t>
      </w:r>
      <w:r w:rsidRPr="00A44EF2">
        <w:rPr>
          <w:rFonts w:ascii="Times New Roman" w:eastAsia="Times New Roman" w:hAnsi="Times New Roman" w:cs="Arial"/>
          <w:color w:val="001D35"/>
        </w:rPr>
        <w:t> </w:t>
      </w:r>
    </w:p>
    <w:p w:rsidR="00A44EF2" w:rsidRPr="00A44EF2" w:rsidRDefault="00A44EF2" w:rsidP="00F4351E">
      <w:pPr>
        <w:numPr>
          <w:ilvl w:val="0"/>
          <w:numId w:val="54"/>
        </w:numPr>
        <w:shd w:val="clear" w:color="auto" w:fill="FFFFFF"/>
        <w:spacing w:after="0"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Visualization and Output:</w:t>
      </w:r>
      <w:r w:rsidRPr="00A44EF2">
        <w:rPr>
          <w:rFonts w:ascii="Times New Roman" w:eastAsia="Times New Roman" w:hAnsi="Times New Roman" w:cs="Arial"/>
          <w:color w:val="001D35"/>
          <w:szCs w:val="15"/>
        </w:rPr>
        <w:t> The results are often visualized (e.g., bar graphs) and presented to the user.</w:t>
      </w:r>
      <w:r w:rsidRPr="00A44EF2">
        <w:rPr>
          <w:rFonts w:ascii="Times New Roman" w:eastAsia="Times New Roman" w:hAnsi="Times New Roman" w:cs="Arial"/>
          <w:color w:val="001D35"/>
        </w:rPr>
        <w:t> </w:t>
      </w:r>
    </w:p>
    <w:p w:rsidR="00A44EF2" w:rsidRPr="00A44EF2" w:rsidRDefault="00A44EF2" w:rsidP="00A44EF2">
      <w:pPr>
        <w:shd w:val="clear" w:color="auto" w:fill="FFFFFF"/>
        <w:spacing w:after="92" w:line="240" w:lineRule="atLeast"/>
        <w:rPr>
          <w:rFonts w:ascii="Times New Roman" w:eastAsia="Times New Roman" w:hAnsi="Times New Roman" w:cs="Times New Roman"/>
          <w:szCs w:val="17"/>
        </w:rPr>
      </w:pPr>
      <w:r w:rsidRPr="00A44EF2">
        <w:rPr>
          <w:rFonts w:ascii="Times New Roman" w:eastAsia="Times New Roman" w:hAnsi="Times New Roman" w:cs="Arial"/>
          <w:color w:val="001D35"/>
          <w:szCs w:val="17"/>
        </w:rPr>
        <w:t>Benefits:</w:t>
      </w:r>
    </w:p>
    <w:p w:rsidR="00A44EF2" w:rsidRPr="00A44EF2" w:rsidRDefault="00A44EF2" w:rsidP="00F4351E">
      <w:pPr>
        <w:numPr>
          <w:ilvl w:val="0"/>
          <w:numId w:val="55"/>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Faster and More Accurate Diagnosis:</w:t>
      </w:r>
    </w:p>
    <w:p w:rsidR="00A44EF2" w:rsidRPr="00A44EF2" w:rsidRDefault="00A44EF2" w:rsidP="00A44EF2">
      <w:pPr>
        <w:shd w:val="clear" w:color="auto" w:fill="FFFFFF"/>
        <w:spacing w:after="74" w:line="203" w:lineRule="atLeast"/>
        <w:rPr>
          <w:rFonts w:ascii="Times New Roman" w:eastAsia="Times New Roman" w:hAnsi="Times New Roman" w:cs="Arial"/>
          <w:color w:val="545D7E"/>
          <w:spacing w:val="1"/>
          <w:szCs w:val="15"/>
        </w:rPr>
      </w:pPr>
      <w:r w:rsidRPr="00A44EF2">
        <w:rPr>
          <w:rFonts w:ascii="Times New Roman" w:eastAsia="Times New Roman" w:hAnsi="Times New Roman" w:cs="Arial"/>
          <w:color w:val="545D7E"/>
          <w:spacing w:val="1"/>
          <w:szCs w:val="15"/>
        </w:rPr>
        <w:t>Automated classification speeds up the diagnostic process and reduces the risk of human error.</w:t>
      </w:r>
    </w:p>
    <w:p w:rsidR="00A44EF2" w:rsidRPr="00A44EF2" w:rsidRDefault="00A44EF2" w:rsidP="00F4351E">
      <w:pPr>
        <w:numPr>
          <w:ilvl w:val="0"/>
          <w:numId w:val="55"/>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lastRenderedPageBreak/>
        <w:t>Potential for Remote Diagnostics:</w:t>
      </w:r>
    </w:p>
    <w:p w:rsidR="00A44EF2" w:rsidRPr="00A44EF2" w:rsidRDefault="00A44EF2" w:rsidP="00A44EF2">
      <w:pPr>
        <w:shd w:val="clear" w:color="auto" w:fill="FFFFFF"/>
        <w:spacing w:after="74" w:line="203" w:lineRule="atLeast"/>
        <w:rPr>
          <w:rFonts w:ascii="Times New Roman" w:eastAsia="Times New Roman" w:hAnsi="Times New Roman" w:cs="Arial"/>
          <w:color w:val="545D7E"/>
          <w:spacing w:val="1"/>
          <w:szCs w:val="15"/>
        </w:rPr>
      </w:pPr>
      <w:r w:rsidRPr="00A44EF2">
        <w:rPr>
          <w:rFonts w:ascii="Times New Roman" w:eastAsia="Times New Roman" w:hAnsi="Times New Roman" w:cs="Arial"/>
          <w:color w:val="545D7E"/>
          <w:spacing w:val="1"/>
          <w:szCs w:val="15"/>
        </w:rPr>
        <w:t>The system can be deployed in resource-limited settings to enable remote diagnosis.</w:t>
      </w:r>
    </w:p>
    <w:p w:rsidR="00A44EF2" w:rsidRPr="00A44EF2" w:rsidRDefault="00A44EF2" w:rsidP="00F4351E">
      <w:pPr>
        <w:numPr>
          <w:ilvl w:val="0"/>
          <w:numId w:val="55"/>
        </w:numPr>
        <w:shd w:val="clear" w:color="auto" w:fill="FFFFFF"/>
        <w:spacing w:after="74"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Interactive Learning Tool:</w:t>
      </w:r>
    </w:p>
    <w:p w:rsidR="00A44EF2" w:rsidRPr="00A44EF2" w:rsidRDefault="00A44EF2" w:rsidP="00A44EF2">
      <w:pPr>
        <w:shd w:val="clear" w:color="auto" w:fill="FFFFFF"/>
        <w:spacing w:after="74" w:line="203" w:lineRule="atLeast"/>
        <w:rPr>
          <w:rFonts w:ascii="Times New Roman" w:eastAsia="Times New Roman" w:hAnsi="Times New Roman" w:cs="Arial"/>
          <w:color w:val="545D7E"/>
          <w:spacing w:val="1"/>
          <w:szCs w:val="15"/>
        </w:rPr>
      </w:pPr>
      <w:r w:rsidRPr="00A44EF2">
        <w:rPr>
          <w:rFonts w:ascii="Times New Roman" w:eastAsia="Times New Roman" w:hAnsi="Times New Roman" w:cs="Arial"/>
          <w:color w:val="545D7E"/>
          <w:spacing w:val="1"/>
          <w:szCs w:val="15"/>
        </w:rPr>
        <w:t>The system can also be used as a valuable educational tool for medical students and professionals.</w:t>
      </w:r>
    </w:p>
    <w:p w:rsidR="00A44EF2" w:rsidRPr="00A44EF2" w:rsidRDefault="00A44EF2" w:rsidP="00F4351E">
      <w:pPr>
        <w:numPr>
          <w:ilvl w:val="0"/>
          <w:numId w:val="55"/>
        </w:numPr>
        <w:shd w:val="clear" w:color="auto" w:fill="FFFFFF"/>
        <w:spacing w:after="0" w:line="203" w:lineRule="atLeast"/>
        <w:ind w:left="-258"/>
        <w:rPr>
          <w:rFonts w:ascii="Times New Roman" w:eastAsia="Times New Roman" w:hAnsi="Times New Roman" w:cs="Arial"/>
          <w:color w:val="001D35"/>
          <w:szCs w:val="15"/>
        </w:rPr>
      </w:pPr>
      <w:r w:rsidRPr="00A44EF2">
        <w:rPr>
          <w:rFonts w:ascii="Times New Roman" w:eastAsia="Times New Roman" w:hAnsi="Times New Roman" w:cs="Arial"/>
          <w:bCs/>
          <w:color w:val="001D35"/>
        </w:rPr>
        <w:t>Real-world Applications:</w:t>
      </w:r>
    </w:p>
    <w:p w:rsidR="00A44EF2" w:rsidRPr="00A44EF2" w:rsidRDefault="00A44EF2" w:rsidP="00A44EF2">
      <w:pPr>
        <w:shd w:val="clear" w:color="auto" w:fill="FFFFFF"/>
        <w:spacing w:after="0" w:line="203" w:lineRule="atLeast"/>
        <w:rPr>
          <w:rFonts w:ascii="Times New Roman" w:eastAsia="Times New Roman" w:hAnsi="Times New Roman" w:cs="Times New Roman"/>
          <w:color w:val="545D7E"/>
          <w:spacing w:val="1"/>
          <w:szCs w:val="24"/>
        </w:rPr>
      </w:pPr>
      <w:r w:rsidRPr="00A44EF2">
        <w:rPr>
          <w:rFonts w:ascii="Times New Roman" w:eastAsia="Times New Roman" w:hAnsi="Times New Roman" w:cs="Arial"/>
          <w:color w:val="545D7E"/>
          <w:spacing w:val="1"/>
          <w:szCs w:val="15"/>
        </w:rPr>
        <w:t>Augments automated diagnostic systems in clinical settings.</w:t>
      </w:r>
      <w:r w:rsidRPr="00A44EF2">
        <w:rPr>
          <w:rFonts w:ascii="Times New Roman" w:eastAsia="Times New Roman" w:hAnsi="Times New Roman" w:cs="Arial"/>
          <w:color w:val="545D7E"/>
          <w:spacing w:val="1"/>
        </w:rPr>
        <w:t> </w:t>
      </w:r>
    </w:p>
    <w:p w:rsidR="00A44EF2" w:rsidRPr="00A44EF2" w:rsidRDefault="00A44EF2" w:rsidP="00A44EF2">
      <w:pPr>
        <w:shd w:val="clear" w:color="auto" w:fill="FFFFFF"/>
        <w:spacing w:after="92" w:line="240" w:lineRule="atLeast"/>
        <w:rPr>
          <w:rFonts w:ascii="Times New Roman" w:eastAsia="Times New Roman" w:hAnsi="Times New Roman" w:cs="Times New Roman"/>
          <w:color w:val="001D35"/>
          <w:szCs w:val="17"/>
        </w:rPr>
      </w:pPr>
      <w:r w:rsidRPr="00A44EF2">
        <w:rPr>
          <w:rFonts w:ascii="Times New Roman" w:eastAsia="Times New Roman" w:hAnsi="Times New Roman" w:cs="Arial"/>
          <w:color w:val="001D35"/>
          <w:szCs w:val="17"/>
        </w:rPr>
        <w:t>Key Technologies:</w:t>
      </w:r>
    </w:p>
    <w:p w:rsidR="00A44EF2" w:rsidRPr="00A44EF2" w:rsidRDefault="00A44EF2" w:rsidP="00F4351E">
      <w:pPr>
        <w:numPr>
          <w:ilvl w:val="0"/>
          <w:numId w:val="56"/>
        </w:numPr>
        <w:shd w:val="clear" w:color="auto" w:fill="FFFFFF"/>
        <w:spacing w:after="74" w:line="203" w:lineRule="atLeast"/>
        <w:ind w:left="0"/>
        <w:rPr>
          <w:rFonts w:ascii="Times New Roman" w:eastAsia="Times New Roman" w:hAnsi="Times New Roman" w:cs="Times New Roman"/>
          <w:szCs w:val="15"/>
        </w:rPr>
      </w:pPr>
      <w:r w:rsidRPr="00A44EF2">
        <w:rPr>
          <w:rFonts w:ascii="Times New Roman" w:eastAsia="Times New Roman" w:hAnsi="Times New Roman" w:cs="Arial"/>
          <w:bCs/>
          <w:color w:val="001D35"/>
        </w:rPr>
        <w:t>Convolutional Neural Networks (CNNs):</w:t>
      </w:r>
      <w:r w:rsidRPr="00A44EF2">
        <w:rPr>
          <w:rFonts w:ascii="Times New Roman" w:eastAsia="Times New Roman" w:hAnsi="Times New Roman" w:cs="Arial"/>
          <w:color w:val="001D35"/>
          <w:szCs w:val="15"/>
        </w:rPr>
        <w:t> The core of the system for image analysis and feature extraction.</w:t>
      </w:r>
      <w:r w:rsidRPr="00A44EF2">
        <w:rPr>
          <w:rFonts w:ascii="Times New Roman" w:eastAsia="Times New Roman" w:hAnsi="Times New Roman" w:cs="Arial"/>
          <w:color w:val="001D35"/>
        </w:rPr>
        <w:t> </w:t>
      </w:r>
    </w:p>
    <w:p w:rsidR="00A44EF2" w:rsidRPr="00A44EF2" w:rsidRDefault="00A44EF2" w:rsidP="00F4351E">
      <w:pPr>
        <w:numPr>
          <w:ilvl w:val="0"/>
          <w:numId w:val="56"/>
        </w:numPr>
        <w:shd w:val="clear" w:color="auto" w:fill="FFFFFF"/>
        <w:spacing w:after="74"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TensorFlow/Keras:</w:t>
      </w:r>
      <w:r w:rsidRPr="00A44EF2">
        <w:rPr>
          <w:rFonts w:ascii="Times New Roman" w:eastAsia="Times New Roman" w:hAnsi="Times New Roman" w:cs="Arial"/>
          <w:color w:val="001D35"/>
          <w:szCs w:val="15"/>
        </w:rPr>
        <w:t> Commonly used deep learning frameworks.</w:t>
      </w:r>
      <w:r w:rsidRPr="00A44EF2">
        <w:rPr>
          <w:rFonts w:ascii="Times New Roman" w:eastAsia="Times New Roman" w:hAnsi="Times New Roman" w:cs="Arial"/>
          <w:color w:val="001D35"/>
        </w:rPr>
        <w:t> </w:t>
      </w:r>
    </w:p>
    <w:p w:rsidR="00A44EF2" w:rsidRPr="00A44EF2" w:rsidRDefault="00A44EF2" w:rsidP="00F4351E">
      <w:pPr>
        <w:numPr>
          <w:ilvl w:val="0"/>
          <w:numId w:val="56"/>
        </w:numPr>
        <w:shd w:val="clear" w:color="auto" w:fill="FFFFFF"/>
        <w:spacing w:after="74"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Flask (backend) &amp; HTML/CSS/JavaScript (frontend):</w:t>
      </w:r>
      <w:r w:rsidRPr="00A44EF2">
        <w:rPr>
          <w:rFonts w:ascii="Times New Roman" w:eastAsia="Times New Roman" w:hAnsi="Times New Roman" w:cs="Arial"/>
          <w:color w:val="001D35"/>
          <w:szCs w:val="15"/>
        </w:rPr>
        <w:t> Used for building the user interface and web application.</w:t>
      </w:r>
      <w:r w:rsidRPr="00A44EF2">
        <w:rPr>
          <w:rFonts w:ascii="Times New Roman" w:eastAsia="Times New Roman" w:hAnsi="Times New Roman" w:cs="Arial"/>
          <w:color w:val="001D35"/>
        </w:rPr>
        <w:t> </w:t>
      </w:r>
    </w:p>
    <w:p w:rsidR="00A44EF2" w:rsidRPr="00A44EF2" w:rsidRDefault="00A44EF2" w:rsidP="00F4351E">
      <w:pPr>
        <w:numPr>
          <w:ilvl w:val="0"/>
          <w:numId w:val="56"/>
        </w:numPr>
        <w:shd w:val="clear" w:color="auto" w:fill="FFFFFF"/>
        <w:spacing w:after="74"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Matplotlib:</w:t>
      </w:r>
      <w:r w:rsidRPr="00A44EF2">
        <w:rPr>
          <w:rFonts w:ascii="Times New Roman" w:eastAsia="Times New Roman" w:hAnsi="Times New Roman" w:cs="Arial"/>
          <w:color w:val="001D35"/>
          <w:szCs w:val="15"/>
        </w:rPr>
        <w:t> Used for visualizing the results.</w:t>
      </w:r>
      <w:r w:rsidRPr="00A44EF2">
        <w:rPr>
          <w:rFonts w:ascii="Times New Roman" w:eastAsia="Times New Roman" w:hAnsi="Times New Roman" w:cs="Arial"/>
          <w:color w:val="001D35"/>
        </w:rPr>
        <w:t> </w:t>
      </w:r>
    </w:p>
    <w:p w:rsidR="00A44EF2" w:rsidRPr="00A44EF2" w:rsidRDefault="00A44EF2" w:rsidP="00F4351E">
      <w:pPr>
        <w:numPr>
          <w:ilvl w:val="0"/>
          <w:numId w:val="56"/>
        </w:numPr>
        <w:shd w:val="clear" w:color="auto" w:fill="FFFFFF"/>
        <w:spacing w:after="0" w:line="203" w:lineRule="atLeast"/>
        <w:ind w:left="0"/>
        <w:rPr>
          <w:rFonts w:ascii="Times New Roman" w:eastAsia="Times New Roman" w:hAnsi="Times New Roman" w:cs="Arial"/>
          <w:color w:val="001D35"/>
        </w:rPr>
      </w:pPr>
      <w:r w:rsidRPr="00A44EF2">
        <w:rPr>
          <w:rFonts w:ascii="Times New Roman" w:eastAsia="Times New Roman" w:hAnsi="Times New Roman" w:cs="Arial"/>
          <w:bCs/>
          <w:color w:val="001D35"/>
        </w:rPr>
        <w:t>SHAP and LIME:</w:t>
      </w:r>
      <w:r w:rsidRPr="00A44EF2">
        <w:rPr>
          <w:rFonts w:ascii="Times New Roman" w:eastAsia="Times New Roman" w:hAnsi="Times New Roman" w:cs="Arial"/>
          <w:color w:val="001D35"/>
          <w:szCs w:val="15"/>
        </w:rPr>
        <w:t> Techniques to improve the transparency and explainability of the AI model.</w:t>
      </w:r>
      <w:r w:rsidRPr="00A44EF2">
        <w:rPr>
          <w:rFonts w:ascii="Times New Roman" w:eastAsia="Times New Roman" w:hAnsi="Times New Roman" w:cs="Arial"/>
          <w:color w:val="001D35"/>
        </w:rPr>
        <w:t> </w:t>
      </w:r>
    </w:p>
    <w:p w:rsidR="00A44EF2" w:rsidRPr="00A44EF2" w:rsidRDefault="00A44EF2" w:rsidP="00A44EF2">
      <w:pPr>
        <w:shd w:val="clear" w:color="auto" w:fill="FFFFFF"/>
        <w:spacing w:after="185" w:line="240" w:lineRule="auto"/>
        <w:rPr>
          <w:rFonts w:ascii="Times New Roman" w:eastAsia="Times New Roman" w:hAnsi="Times New Roman" w:cs="Times New Roman"/>
          <w:sz w:val="17"/>
          <w:szCs w:val="17"/>
        </w:rPr>
      </w:pPr>
      <w:r w:rsidRPr="00A44EF2">
        <w:rPr>
          <w:rFonts w:ascii="Times New Roman" w:eastAsia="Times New Roman" w:hAnsi="Times New Roman" w:cs="Arial"/>
          <w:color w:val="001D35"/>
          <w:szCs w:val="17"/>
        </w:rPr>
        <w:t>In essence, HematoVision represents a promising application of</w:t>
      </w:r>
      <w:r w:rsidRPr="00A44EF2">
        <w:rPr>
          <w:rFonts w:ascii="Arial" w:eastAsia="Times New Roman" w:hAnsi="Arial" w:cs="Arial"/>
          <w:color w:val="001D35"/>
          <w:sz w:val="17"/>
          <w:szCs w:val="17"/>
        </w:rPr>
        <w:t xml:space="preserve"> </w:t>
      </w:r>
      <w:r w:rsidRPr="00A44EF2">
        <w:rPr>
          <w:rFonts w:ascii="Times New Roman" w:eastAsia="Times New Roman" w:hAnsi="Times New Roman" w:cs="Arial"/>
          <w:color w:val="001D35"/>
          <w:szCs w:val="17"/>
        </w:rPr>
        <w:t>AI in healthcare, offering a powerful tool for blood cell classification and contributing to improved patient outcomes</w:t>
      </w:r>
      <w:r w:rsidRPr="00A44EF2">
        <w:rPr>
          <w:rFonts w:ascii="Arial" w:eastAsia="Times New Roman" w:hAnsi="Arial" w:cs="Arial"/>
          <w:color w:val="001D35"/>
          <w:sz w:val="17"/>
          <w:szCs w:val="17"/>
        </w:rPr>
        <w:t>.</w:t>
      </w:r>
      <w:r w:rsidRPr="00A44EF2">
        <w:rPr>
          <w:rFonts w:ascii="Arial" w:eastAsia="Times New Roman" w:hAnsi="Arial" w:cs="Arial"/>
          <w:color w:val="001D35"/>
          <w:sz w:val="17"/>
        </w:rPr>
        <w:t> </w:t>
      </w:r>
    </w:p>
    <w:p w:rsidR="00A44EF2" w:rsidRDefault="00633B71" w:rsidP="00633B71">
      <w:pPr>
        <w:pStyle w:val="Heading2"/>
      </w:pPr>
      <w:r>
        <w:t>Proposed Solution</w:t>
      </w:r>
    </w:p>
    <w:p w:rsidR="00633B71" w:rsidRPr="00633B71" w:rsidRDefault="00633B71" w:rsidP="00633B71">
      <w:pPr>
        <w:shd w:val="clear" w:color="auto" w:fill="FFFFFF"/>
        <w:spacing w:after="185" w:line="240" w:lineRule="auto"/>
        <w:rPr>
          <w:rFonts w:ascii="Times New Roman" w:eastAsia="Times New Roman" w:hAnsi="Times New Roman" w:cs="Arial"/>
          <w:color w:val="001D35"/>
          <w:szCs w:val="17"/>
        </w:rPr>
      </w:pPr>
      <w:r w:rsidRPr="00633B71">
        <w:rPr>
          <w:rFonts w:ascii="Times New Roman" w:eastAsia="Times New Roman" w:hAnsi="Times New Roman" w:cs="Arial"/>
          <w:color w:val="001D35"/>
          <w:szCs w:val="17"/>
        </w:rPr>
        <w:t>The "Hematovision" project aims to develop an advanced blood cell classification system using transfer learning. This system utilizes pre-trained deep learning models, specifically Convolutional Neural Networks (CNNs), to analyze microscopic blood cell images and classify them into different categories. The approach involves leveraging the knowledge learned by these models on large datasets (like ImageNet) to improve accuracy and reduce the need for extensive labeled data for training.</w:t>
      </w:r>
      <w:r w:rsidRPr="00633B71">
        <w:rPr>
          <w:rFonts w:ascii="Times New Roman" w:eastAsia="Times New Roman" w:hAnsi="Times New Roman" w:cs="Arial"/>
          <w:color w:val="001D35"/>
        </w:rPr>
        <w:t> </w:t>
      </w:r>
    </w:p>
    <w:p w:rsidR="00633B71" w:rsidRPr="00633B71" w:rsidRDefault="00633B71" w:rsidP="00633B71">
      <w:pPr>
        <w:shd w:val="clear" w:color="auto" w:fill="FFFFFF"/>
        <w:spacing w:after="185" w:line="240" w:lineRule="auto"/>
        <w:rPr>
          <w:rFonts w:ascii="Times New Roman" w:eastAsia="Times New Roman" w:hAnsi="Times New Roman" w:cs="Times New Roman"/>
          <w:szCs w:val="24"/>
        </w:rPr>
      </w:pPr>
      <w:r w:rsidRPr="00633B71">
        <w:rPr>
          <w:rFonts w:ascii="Times New Roman" w:eastAsia="Times New Roman" w:hAnsi="Times New Roman" w:cs="Arial"/>
          <w:color w:val="001D35"/>
          <w:szCs w:val="17"/>
        </w:rPr>
        <w:t>Here's a breakdown of the proposed solution:</w:t>
      </w:r>
    </w:p>
    <w:p w:rsidR="00633B71" w:rsidRPr="00633B71" w:rsidRDefault="00633B71" w:rsidP="00633B71">
      <w:pPr>
        <w:shd w:val="clear" w:color="auto" w:fill="FFFFFF"/>
        <w:spacing w:after="92" w:line="240" w:lineRule="atLeast"/>
        <w:rPr>
          <w:rFonts w:ascii="Times New Roman" w:eastAsia="Times New Roman" w:hAnsi="Times New Roman" w:cs="Arial"/>
          <w:color w:val="001D35"/>
          <w:szCs w:val="17"/>
        </w:rPr>
      </w:pPr>
      <w:r w:rsidRPr="00633B71">
        <w:rPr>
          <w:rFonts w:ascii="Times New Roman" w:eastAsia="Times New Roman" w:hAnsi="Times New Roman" w:cs="Arial"/>
          <w:color w:val="001D35"/>
          <w:szCs w:val="17"/>
        </w:rPr>
        <w:t>1. Data Acquisition and Preprocessing:</w:t>
      </w:r>
    </w:p>
    <w:p w:rsidR="00633B71" w:rsidRPr="00633B71" w:rsidRDefault="00633B71" w:rsidP="00F4351E">
      <w:pPr>
        <w:numPr>
          <w:ilvl w:val="0"/>
          <w:numId w:val="58"/>
        </w:numPr>
        <w:shd w:val="clear" w:color="auto" w:fill="FFFFFF"/>
        <w:spacing w:after="74" w:line="203" w:lineRule="atLeast"/>
        <w:ind w:left="-258"/>
        <w:rPr>
          <w:rFonts w:ascii="Times New Roman" w:eastAsia="Times New Roman" w:hAnsi="Times New Roman" w:cs="Arial"/>
          <w:color w:val="001D35"/>
          <w:szCs w:val="15"/>
        </w:rPr>
      </w:pPr>
      <w:r w:rsidRPr="00633B71">
        <w:rPr>
          <w:rFonts w:ascii="Times New Roman" w:eastAsia="Times New Roman" w:hAnsi="Times New Roman" w:cs="Arial"/>
          <w:bCs/>
          <w:color w:val="001D35"/>
        </w:rPr>
        <w:t>Data Collection:</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Medical image datasets of blood cells, including different types like neutrophils, eosinophils, monocytes, and lymphocytes, are collected.</w:t>
      </w:r>
      <w:r w:rsidRPr="00633B71">
        <w:rPr>
          <w:rFonts w:ascii="Times New Roman" w:eastAsia="Times New Roman" w:hAnsi="Times New Roman" w:cs="Arial"/>
          <w:color w:val="545D7E"/>
          <w:spacing w:val="1"/>
        </w:rPr>
        <w:t> </w:t>
      </w:r>
    </w:p>
    <w:p w:rsidR="00633B71" w:rsidRPr="00633B71" w:rsidRDefault="00633B71" w:rsidP="00F4351E">
      <w:pPr>
        <w:numPr>
          <w:ilvl w:val="0"/>
          <w:numId w:val="58"/>
        </w:numPr>
        <w:shd w:val="clear" w:color="auto" w:fill="FFFFFF"/>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Data Augmentation:</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Techniques like rotation, flipping, and color adjustments are used to artificially increase the size of the training dataset and improve the model's robustness.</w:t>
      </w:r>
      <w:r w:rsidRPr="00633B71">
        <w:rPr>
          <w:rFonts w:ascii="Times New Roman" w:eastAsia="Times New Roman" w:hAnsi="Times New Roman" w:cs="Arial"/>
          <w:color w:val="545D7E"/>
          <w:spacing w:val="1"/>
        </w:rPr>
        <w:t> </w:t>
      </w:r>
    </w:p>
    <w:p w:rsidR="00633B71" w:rsidRPr="00633B71" w:rsidRDefault="00633B71" w:rsidP="00F4351E">
      <w:pPr>
        <w:numPr>
          <w:ilvl w:val="0"/>
          <w:numId w:val="58"/>
        </w:numPr>
        <w:shd w:val="clear" w:color="auto" w:fill="FFFFFF"/>
        <w:spacing w:after="0"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Image Preprocessing:</w:t>
      </w:r>
    </w:p>
    <w:p w:rsidR="00633B71" w:rsidRPr="00633B71" w:rsidRDefault="00633B71" w:rsidP="00633B71">
      <w:pPr>
        <w:shd w:val="clear" w:color="auto" w:fill="FFFFFF"/>
        <w:spacing w:after="0"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Techniques lik</w:t>
      </w:r>
      <w:r w:rsidR="00D4535D">
        <w:rPr>
          <w:rFonts w:ascii="Times New Roman" w:eastAsia="Times New Roman" w:hAnsi="Times New Roman" w:cs="Arial"/>
          <w:color w:val="545D7E"/>
          <w:spacing w:val="1"/>
          <w:szCs w:val="15"/>
        </w:rPr>
        <w:t>g</w:t>
      </w:r>
      <w:r w:rsidRPr="00633B71">
        <w:rPr>
          <w:rFonts w:ascii="Times New Roman" w:eastAsia="Times New Roman" w:hAnsi="Times New Roman" w:cs="Arial"/>
          <w:color w:val="545D7E"/>
          <w:spacing w:val="1"/>
          <w:szCs w:val="15"/>
        </w:rPr>
        <w:t>e resizing, normalization, and potentially other methods (e.g., contrast enhancement, noise reduction) are applied to optimize the input images for the CNN.</w:t>
      </w:r>
      <w:r w:rsidRPr="00633B71">
        <w:rPr>
          <w:rFonts w:ascii="Times New Roman" w:eastAsia="Times New Roman" w:hAnsi="Times New Roman" w:cs="Arial"/>
          <w:color w:val="545D7E"/>
          <w:spacing w:val="1"/>
        </w:rPr>
        <w:t> </w:t>
      </w:r>
    </w:p>
    <w:p w:rsidR="00633B71" w:rsidRPr="00633B71" w:rsidRDefault="00633B71" w:rsidP="00633B71">
      <w:pPr>
        <w:shd w:val="clear" w:color="auto" w:fill="FFFFFF"/>
        <w:spacing w:after="92" w:line="240" w:lineRule="atLeast"/>
        <w:rPr>
          <w:rFonts w:ascii="Times New Roman" w:eastAsia="Times New Roman" w:hAnsi="Times New Roman" w:cs="Times New Roman"/>
          <w:color w:val="001D35"/>
          <w:szCs w:val="17"/>
        </w:rPr>
      </w:pPr>
      <w:r w:rsidRPr="00633B71">
        <w:rPr>
          <w:rFonts w:ascii="Times New Roman" w:eastAsia="Times New Roman" w:hAnsi="Times New Roman" w:cs="Arial"/>
          <w:color w:val="001D35"/>
          <w:szCs w:val="17"/>
        </w:rPr>
        <w:t>2. Transfer Learning:</w:t>
      </w:r>
    </w:p>
    <w:p w:rsidR="00633B71" w:rsidRPr="00633B71" w:rsidRDefault="00633B71" w:rsidP="00F4351E">
      <w:pPr>
        <w:numPr>
          <w:ilvl w:val="0"/>
          <w:numId w:val="59"/>
        </w:numPr>
        <w:shd w:val="clear" w:color="auto" w:fill="FFFFFF"/>
        <w:spacing w:after="74" w:line="203" w:lineRule="atLeast"/>
        <w:ind w:left="-258"/>
        <w:rPr>
          <w:rFonts w:ascii="Times New Roman" w:eastAsia="Times New Roman" w:hAnsi="Times New Roman" w:cs="Arial"/>
          <w:color w:val="001D35"/>
          <w:szCs w:val="15"/>
        </w:rPr>
      </w:pPr>
      <w:r w:rsidRPr="00633B71">
        <w:rPr>
          <w:rFonts w:ascii="Times New Roman" w:eastAsia="Times New Roman" w:hAnsi="Times New Roman" w:cs="Arial"/>
          <w:bCs/>
          <w:color w:val="001D35"/>
        </w:rPr>
        <w:t>Pre-trained CNNs:</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CNN models like ResNet, VGG, or AlexNet, which have been pre-trained on large datasets like ImageNet, are used as the foundation for the blood cell classification system.</w:t>
      </w:r>
      <w:r w:rsidRPr="00633B71">
        <w:rPr>
          <w:rFonts w:ascii="Times New Roman" w:eastAsia="Times New Roman" w:hAnsi="Times New Roman" w:cs="Arial"/>
          <w:color w:val="545D7E"/>
          <w:spacing w:val="1"/>
        </w:rPr>
        <w:t> </w:t>
      </w:r>
    </w:p>
    <w:p w:rsidR="00633B71" w:rsidRPr="00633B71" w:rsidRDefault="00633B71" w:rsidP="00F4351E">
      <w:pPr>
        <w:numPr>
          <w:ilvl w:val="0"/>
          <w:numId w:val="59"/>
        </w:numPr>
        <w:shd w:val="clear" w:color="auto" w:fill="FFFFFF"/>
        <w:spacing w:after="0"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Fine-tuning:</w:t>
      </w:r>
    </w:p>
    <w:p w:rsidR="00633B71" w:rsidRPr="00633B71" w:rsidRDefault="00633B71" w:rsidP="00633B71">
      <w:pPr>
        <w:shd w:val="clear" w:color="auto" w:fill="FFFFFF"/>
        <w:spacing w:after="0"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The pre-trained models are then fine-tuned on the specific blood cell image dataset to adapt their learned features to the task of blood cell classification.</w:t>
      </w:r>
      <w:r w:rsidRPr="00633B71">
        <w:rPr>
          <w:rFonts w:ascii="Times New Roman" w:eastAsia="Times New Roman" w:hAnsi="Times New Roman" w:cs="Arial"/>
          <w:color w:val="545D7E"/>
          <w:spacing w:val="1"/>
        </w:rPr>
        <w:t> </w:t>
      </w:r>
    </w:p>
    <w:p w:rsidR="00633B71" w:rsidRPr="00633B71" w:rsidRDefault="00633B71" w:rsidP="00633B71">
      <w:pPr>
        <w:shd w:val="clear" w:color="auto" w:fill="FFFFFF"/>
        <w:spacing w:after="92" w:line="240" w:lineRule="atLeast"/>
        <w:rPr>
          <w:rFonts w:ascii="Times New Roman" w:eastAsia="Times New Roman" w:hAnsi="Times New Roman" w:cs="Times New Roman"/>
          <w:color w:val="001D35"/>
          <w:szCs w:val="17"/>
        </w:rPr>
      </w:pPr>
      <w:r w:rsidRPr="00633B71">
        <w:rPr>
          <w:rFonts w:ascii="Times New Roman" w:eastAsia="Times New Roman" w:hAnsi="Times New Roman" w:cs="Arial"/>
          <w:color w:val="001D35"/>
          <w:szCs w:val="17"/>
        </w:rPr>
        <w:t>3. Model Architecture and Training:</w:t>
      </w:r>
    </w:p>
    <w:p w:rsidR="00633B71" w:rsidRPr="00633B71" w:rsidRDefault="00633B71" w:rsidP="00F4351E">
      <w:pPr>
        <w:numPr>
          <w:ilvl w:val="0"/>
          <w:numId w:val="60"/>
        </w:numPr>
        <w:shd w:val="clear" w:color="auto" w:fill="FFFFFF"/>
        <w:spacing w:after="74" w:line="203" w:lineRule="atLeast"/>
        <w:ind w:left="-258"/>
        <w:rPr>
          <w:rFonts w:ascii="Times New Roman" w:eastAsia="Times New Roman" w:hAnsi="Times New Roman" w:cs="Arial"/>
          <w:color w:val="001D35"/>
          <w:szCs w:val="15"/>
        </w:rPr>
      </w:pPr>
      <w:r w:rsidRPr="00633B71">
        <w:rPr>
          <w:rFonts w:ascii="Times New Roman" w:eastAsia="Times New Roman" w:hAnsi="Times New Roman" w:cs="Arial"/>
          <w:bCs/>
          <w:color w:val="001D35"/>
        </w:rPr>
        <w:lastRenderedPageBreak/>
        <w:t>CNNs:</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CNNs are employed due to their ability to automatically learn hierarchical features from images.</w:t>
      </w:r>
      <w:r w:rsidRPr="00633B71">
        <w:rPr>
          <w:rFonts w:ascii="Times New Roman" w:eastAsia="Times New Roman" w:hAnsi="Times New Roman" w:cs="Arial"/>
          <w:color w:val="545D7E"/>
          <w:spacing w:val="1"/>
        </w:rPr>
        <w:t> </w:t>
      </w:r>
    </w:p>
    <w:p w:rsidR="00633B71" w:rsidRPr="00633B71" w:rsidRDefault="00633B71" w:rsidP="00F4351E">
      <w:pPr>
        <w:numPr>
          <w:ilvl w:val="0"/>
          <w:numId w:val="60"/>
        </w:numPr>
        <w:shd w:val="clear" w:color="auto" w:fill="FFFFFF"/>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Multi-Attention Framework:</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Some approaches may incorporate multi-attention mechanisms to focus on discriminative features within the images, improving classification accuracy.</w:t>
      </w:r>
      <w:r w:rsidRPr="00633B71">
        <w:rPr>
          <w:rFonts w:ascii="Times New Roman" w:eastAsia="Times New Roman" w:hAnsi="Times New Roman" w:cs="Arial"/>
          <w:color w:val="545D7E"/>
          <w:spacing w:val="1"/>
        </w:rPr>
        <w:t> </w:t>
      </w:r>
    </w:p>
    <w:p w:rsidR="00633B71" w:rsidRPr="00633B71" w:rsidRDefault="00633B71" w:rsidP="00F4351E">
      <w:pPr>
        <w:numPr>
          <w:ilvl w:val="0"/>
          <w:numId w:val="60"/>
        </w:numPr>
        <w:shd w:val="clear" w:color="auto" w:fill="FFFFFF"/>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Training:</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The fine-tuned CNN is trained using the preprocessed blood cell images to learn the patterns and features that distinguish different cell types.</w:t>
      </w:r>
      <w:r w:rsidRPr="00633B71">
        <w:rPr>
          <w:rFonts w:ascii="Times New Roman" w:eastAsia="Times New Roman" w:hAnsi="Times New Roman" w:cs="Arial"/>
          <w:color w:val="545D7E"/>
          <w:spacing w:val="1"/>
        </w:rPr>
        <w:t> </w:t>
      </w:r>
    </w:p>
    <w:p w:rsidR="00633B71" w:rsidRPr="00633B71" w:rsidRDefault="00633B71" w:rsidP="00F4351E">
      <w:pPr>
        <w:numPr>
          <w:ilvl w:val="0"/>
          <w:numId w:val="60"/>
        </w:numPr>
        <w:shd w:val="clear" w:color="auto" w:fill="FFFFFF"/>
        <w:spacing w:after="0"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Ensemble Models:</w:t>
      </w:r>
    </w:p>
    <w:p w:rsidR="00633B71" w:rsidRPr="00633B71" w:rsidRDefault="00633B71" w:rsidP="00633B71">
      <w:pPr>
        <w:shd w:val="clear" w:color="auto" w:fill="FFFFFF"/>
        <w:spacing w:after="0"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Some solutions combine multiple CNN models to further enhance accuracy and robustness.</w:t>
      </w:r>
      <w:r w:rsidRPr="00633B71">
        <w:rPr>
          <w:rFonts w:ascii="Times New Roman" w:eastAsia="Times New Roman" w:hAnsi="Times New Roman" w:cs="Arial"/>
          <w:color w:val="545D7E"/>
          <w:spacing w:val="1"/>
        </w:rPr>
        <w:t> </w:t>
      </w:r>
    </w:p>
    <w:p w:rsidR="00633B71" w:rsidRPr="00633B71" w:rsidRDefault="00633B71" w:rsidP="00633B71">
      <w:pPr>
        <w:shd w:val="clear" w:color="auto" w:fill="FFFFFF"/>
        <w:spacing w:after="92" w:line="240" w:lineRule="atLeast"/>
        <w:rPr>
          <w:rFonts w:ascii="Times New Roman" w:eastAsia="Times New Roman" w:hAnsi="Times New Roman" w:cs="Times New Roman"/>
          <w:color w:val="001D35"/>
          <w:szCs w:val="17"/>
        </w:rPr>
      </w:pPr>
      <w:r w:rsidRPr="00633B71">
        <w:rPr>
          <w:rFonts w:ascii="Times New Roman" w:eastAsia="Times New Roman" w:hAnsi="Times New Roman" w:cs="Arial"/>
          <w:color w:val="001D35"/>
          <w:szCs w:val="17"/>
        </w:rPr>
        <w:t>4. Classification and Results:</w:t>
      </w:r>
    </w:p>
    <w:p w:rsidR="00633B71" w:rsidRPr="00633B71" w:rsidRDefault="00633B71" w:rsidP="00F4351E">
      <w:pPr>
        <w:numPr>
          <w:ilvl w:val="0"/>
          <w:numId w:val="61"/>
        </w:numPr>
        <w:shd w:val="clear" w:color="auto" w:fill="FFFFFF"/>
        <w:spacing w:after="74" w:line="203" w:lineRule="atLeast"/>
        <w:ind w:left="-258"/>
        <w:rPr>
          <w:rFonts w:ascii="Times New Roman" w:eastAsia="Times New Roman" w:hAnsi="Times New Roman" w:cs="Arial"/>
          <w:color w:val="001D35"/>
          <w:szCs w:val="15"/>
        </w:rPr>
      </w:pPr>
      <w:r w:rsidRPr="00633B71">
        <w:rPr>
          <w:rFonts w:ascii="Times New Roman" w:eastAsia="Times New Roman" w:hAnsi="Times New Roman" w:cs="Arial"/>
          <w:bCs/>
          <w:color w:val="001D35"/>
        </w:rPr>
        <w:t>Prediction:</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The trained model classifies new microscopic blood cell images into their respective categories.</w:t>
      </w:r>
      <w:r w:rsidRPr="00633B71">
        <w:rPr>
          <w:rFonts w:ascii="Times New Roman" w:eastAsia="Times New Roman" w:hAnsi="Times New Roman" w:cs="Arial"/>
          <w:color w:val="545D7E"/>
          <w:spacing w:val="1"/>
        </w:rPr>
        <w:t> </w:t>
      </w:r>
    </w:p>
    <w:p w:rsidR="00633B71" w:rsidRPr="00633B71" w:rsidRDefault="00633B71" w:rsidP="00F4351E">
      <w:pPr>
        <w:numPr>
          <w:ilvl w:val="0"/>
          <w:numId w:val="61"/>
        </w:numPr>
        <w:shd w:val="clear" w:color="auto" w:fill="FFFFFF"/>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Visualization:</w:t>
      </w:r>
    </w:p>
    <w:p w:rsidR="00633B71" w:rsidRPr="00633B71" w:rsidRDefault="00633B71" w:rsidP="00633B71">
      <w:pPr>
        <w:shd w:val="clear" w:color="auto" w:fill="FFFFFF"/>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Results are often presented using bar graphs or other visualizations to aid in interpretation and diagnosis.</w:t>
      </w:r>
      <w:r w:rsidRPr="00633B71">
        <w:rPr>
          <w:rFonts w:ascii="Times New Roman" w:eastAsia="Times New Roman" w:hAnsi="Times New Roman" w:cs="Arial"/>
          <w:color w:val="545D7E"/>
          <w:spacing w:val="1"/>
        </w:rPr>
        <w:t> </w:t>
      </w:r>
    </w:p>
    <w:p w:rsidR="00633B71" w:rsidRPr="00633B71" w:rsidRDefault="00633B71" w:rsidP="00F4351E">
      <w:pPr>
        <w:numPr>
          <w:ilvl w:val="0"/>
          <w:numId w:val="61"/>
        </w:numPr>
        <w:shd w:val="clear" w:color="auto" w:fill="FFFFFF"/>
        <w:spacing w:after="0"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Arial"/>
          <w:bCs/>
          <w:color w:val="001D35"/>
        </w:rPr>
        <w:t>Evaluation:</w:t>
      </w:r>
    </w:p>
    <w:p w:rsidR="00633B71" w:rsidRPr="00633B71" w:rsidRDefault="00633B71" w:rsidP="00633B71">
      <w:pPr>
        <w:shd w:val="clear" w:color="auto" w:fill="FFFFFF"/>
        <w:spacing w:after="0"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Arial"/>
          <w:color w:val="545D7E"/>
          <w:spacing w:val="1"/>
          <w:szCs w:val="15"/>
        </w:rPr>
        <w:t>The performance of the model is evaluated using metrics like accuracy, precision, recall, and F1-score.</w:t>
      </w:r>
      <w:r w:rsidRPr="00633B71">
        <w:rPr>
          <w:rFonts w:ascii="Times New Roman" w:eastAsia="Times New Roman" w:hAnsi="Times New Roman" w:cs="Arial"/>
          <w:color w:val="545D7E"/>
          <w:spacing w:val="1"/>
        </w:rPr>
        <w:t> </w:t>
      </w:r>
    </w:p>
    <w:p w:rsidR="00633B71" w:rsidRPr="00633B71" w:rsidRDefault="00633B71" w:rsidP="00633B71">
      <w:pPr>
        <w:shd w:val="clear" w:color="auto" w:fill="FFFFFF"/>
        <w:spacing w:after="92" w:line="240" w:lineRule="atLeast"/>
        <w:rPr>
          <w:rFonts w:ascii="Times New Roman" w:eastAsia="Times New Roman" w:hAnsi="Times New Roman" w:cs="Arial"/>
          <w:color w:val="001D35"/>
          <w:szCs w:val="17"/>
        </w:rPr>
      </w:pPr>
      <w:r w:rsidRPr="00633B71">
        <w:rPr>
          <w:rFonts w:ascii="Times New Roman" w:eastAsia="Times New Roman" w:hAnsi="Times New Roman" w:cs="Arial"/>
          <w:color w:val="001D35"/>
          <w:szCs w:val="17"/>
        </w:rPr>
        <w:t>5. Real-World Applications:</w:t>
      </w:r>
      <w:r w:rsidRPr="00633B71">
        <w:rPr>
          <w:rFonts w:ascii="Times New Roman" w:eastAsia="Times New Roman" w:hAnsi="Times New Roman" w:cs="Arial"/>
          <w:color w:val="001D35"/>
        </w:rPr>
        <w:t> </w:t>
      </w:r>
    </w:p>
    <w:p w:rsidR="00633B71" w:rsidRPr="00633B71" w:rsidRDefault="00633B71" w:rsidP="00F4351E">
      <w:pPr>
        <w:numPr>
          <w:ilvl w:val="0"/>
          <w:numId w:val="62"/>
        </w:numPr>
        <w:shd w:val="clear" w:color="auto" w:fill="FFFFFF"/>
        <w:spacing w:after="74" w:line="203" w:lineRule="atLeast"/>
        <w:ind w:left="0"/>
        <w:rPr>
          <w:rFonts w:ascii="Times New Roman" w:eastAsia="Times New Roman" w:hAnsi="Times New Roman" w:cs="Times New Roman"/>
          <w:szCs w:val="15"/>
        </w:rPr>
      </w:pPr>
      <w:r w:rsidRPr="00633B71">
        <w:rPr>
          <w:rFonts w:ascii="Times New Roman" w:eastAsia="Times New Roman" w:hAnsi="Times New Roman" w:cs="Arial"/>
          <w:bCs/>
          <w:color w:val="001D35"/>
        </w:rPr>
        <w:t>Assisting Pathologists:</w:t>
      </w:r>
      <w:r w:rsidRPr="00633B71">
        <w:rPr>
          <w:rFonts w:ascii="Times New Roman" w:eastAsia="Times New Roman" w:hAnsi="Times New Roman" w:cs="Arial"/>
          <w:color w:val="001D35"/>
          <w:szCs w:val="15"/>
        </w:rPr>
        <w:t> The system aims to assist pathologists in the faster and more reliable diagnosis of hematological disorders.</w:t>
      </w:r>
    </w:p>
    <w:p w:rsidR="00633B71" w:rsidRPr="00633B71" w:rsidRDefault="00633B71" w:rsidP="00F4351E">
      <w:pPr>
        <w:numPr>
          <w:ilvl w:val="0"/>
          <w:numId w:val="62"/>
        </w:numPr>
        <w:shd w:val="clear" w:color="auto" w:fill="FFFFFF"/>
        <w:spacing w:after="74" w:line="203" w:lineRule="atLeast"/>
        <w:ind w:left="0"/>
        <w:rPr>
          <w:rFonts w:ascii="Times New Roman" w:eastAsia="Times New Roman" w:hAnsi="Times New Roman" w:cs="Arial"/>
          <w:color w:val="001D35"/>
          <w:szCs w:val="15"/>
        </w:rPr>
      </w:pPr>
      <w:r w:rsidRPr="00633B71">
        <w:rPr>
          <w:rFonts w:ascii="Times New Roman" w:eastAsia="Times New Roman" w:hAnsi="Times New Roman" w:cs="Arial"/>
          <w:bCs/>
          <w:color w:val="001D35"/>
        </w:rPr>
        <w:t>Remote Diagnostics:</w:t>
      </w:r>
      <w:r w:rsidRPr="00633B71">
        <w:rPr>
          <w:rFonts w:ascii="Times New Roman" w:eastAsia="Times New Roman" w:hAnsi="Times New Roman" w:cs="Arial"/>
          <w:color w:val="001D35"/>
          <w:szCs w:val="15"/>
        </w:rPr>
        <w:t> It can potentially enable remote diagnostics in resource-limited areas.</w:t>
      </w:r>
    </w:p>
    <w:p w:rsidR="00633B71" w:rsidRPr="00633B71" w:rsidRDefault="00633B71" w:rsidP="00F4351E">
      <w:pPr>
        <w:numPr>
          <w:ilvl w:val="0"/>
          <w:numId w:val="62"/>
        </w:numPr>
        <w:shd w:val="clear" w:color="auto" w:fill="FFFFFF"/>
        <w:spacing w:after="0" w:line="203" w:lineRule="atLeast"/>
        <w:ind w:left="0"/>
        <w:rPr>
          <w:rFonts w:ascii="Times New Roman" w:eastAsia="Times New Roman" w:hAnsi="Times New Roman" w:cs="Arial"/>
          <w:color w:val="001D35"/>
          <w:szCs w:val="15"/>
        </w:rPr>
      </w:pPr>
      <w:r w:rsidRPr="00633B71">
        <w:rPr>
          <w:rFonts w:ascii="Times New Roman" w:eastAsia="Times New Roman" w:hAnsi="Times New Roman" w:cs="Arial"/>
          <w:bCs/>
          <w:color w:val="001D35"/>
        </w:rPr>
        <w:t>Medical Education:</w:t>
      </w:r>
      <w:r w:rsidRPr="00633B71">
        <w:rPr>
          <w:rFonts w:ascii="Times New Roman" w:eastAsia="Times New Roman" w:hAnsi="Times New Roman" w:cs="Arial"/>
          <w:color w:val="001D35"/>
          <w:szCs w:val="15"/>
        </w:rPr>
        <w:t> The system can serve as an interactive learning tool for medical students and professionals.</w:t>
      </w:r>
    </w:p>
    <w:p w:rsidR="00633B71" w:rsidRPr="00633B71" w:rsidRDefault="00633B71" w:rsidP="00633B71">
      <w:pPr>
        <w:shd w:val="clear" w:color="auto" w:fill="FFFFFF"/>
        <w:spacing w:after="92" w:line="240" w:lineRule="atLeast"/>
        <w:rPr>
          <w:rFonts w:ascii="Times New Roman" w:eastAsia="Times New Roman" w:hAnsi="Times New Roman" w:cs="Arial"/>
          <w:color w:val="001D35"/>
          <w:szCs w:val="17"/>
        </w:rPr>
      </w:pPr>
      <w:r w:rsidRPr="00633B71">
        <w:rPr>
          <w:rFonts w:ascii="Times New Roman" w:eastAsia="Times New Roman" w:hAnsi="Times New Roman" w:cs="Arial"/>
          <w:color w:val="001D35"/>
          <w:szCs w:val="17"/>
        </w:rPr>
        <w:t>Key Benefits of Transfer Learning:</w:t>
      </w:r>
    </w:p>
    <w:p w:rsidR="00633B71" w:rsidRPr="00633B71" w:rsidRDefault="00633B71" w:rsidP="00F4351E">
      <w:pPr>
        <w:numPr>
          <w:ilvl w:val="0"/>
          <w:numId w:val="63"/>
        </w:numPr>
        <w:shd w:val="clear" w:color="auto" w:fill="FFFFFF"/>
        <w:spacing w:after="74" w:line="203" w:lineRule="atLeast"/>
        <w:ind w:left="0"/>
        <w:rPr>
          <w:rFonts w:ascii="Times New Roman" w:eastAsia="Times New Roman" w:hAnsi="Times New Roman" w:cs="Arial"/>
          <w:color w:val="001D35"/>
          <w:szCs w:val="15"/>
        </w:rPr>
      </w:pPr>
      <w:r w:rsidRPr="00633B71">
        <w:rPr>
          <w:rFonts w:ascii="Times New Roman" w:eastAsia="Times New Roman" w:hAnsi="Times New Roman" w:cs="Arial"/>
          <w:bCs/>
          <w:color w:val="001D35"/>
        </w:rPr>
        <w:t>Improved Performance:</w:t>
      </w:r>
      <w:r w:rsidRPr="00633B71">
        <w:rPr>
          <w:rFonts w:ascii="Times New Roman" w:eastAsia="Times New Roman" w:hAnsi="Times New Roman" w:cs="Arial"/>
          <w:color w:val="001D35"/>
          <w:szCs w:val="15"/>
        </w:rPr>
        <w:t> Achieves higher accuracy compared to training from scratch, especially with limited data.</w:t>
      </w:r>
    </w:p>
    <w:p w:rsidR="00633B71" w:rsidRPr="00633B71" w:rsidRDefault="00633B71" w:rsidP="00F4351E">
      <w:pPr>
        <w:numPr>
          <w:ilvl w:val="0"/>
          <w:numId w:val="63"/>
        </w:numPr>
        <w:shd w:val="clear" w:color="auto" w:fill="FFFFFF"/>
        <w:spacing w:after="74" w:line="203" w:lineRule="atLeast"/>
        <w:ind w:left="0"/>
        <w:rPr>
          <w:rFonts w:ascii="Times New Roman" w:eastAsia="Times New Roman" w:hAnsi="Times New Roman" w:cs="Arial"/>
          <w:color w:val="001D35"/>
          <w:szCs w:val="15"/>
        </w:rPr>
      </w:pPr>
      <w:r w:rsidRPr="00633B71">
        <w:rPr>
          <w:rFonts w:ascii="Times New Roman" w:eastAsia="Times New Roman" w:hAnsi="Times New Roman" w:cs="Arial"/>
          <w:bCs/>
          <w:color w:val="001D35"/>
        </w:rPr>
        <w:t>Faster Training:</w:t>
      </w:r>
      <w:r w:rsidRPr="00633B71">
        <w:rPr>
          <w:rFonts w:ascii="Times New Roman" w:eastAsia="Times New Roman" w:hAnsi="Times New Roman" w:cs="Arial"/>
          <w:color w:val="001D35"/>
          <w:szCs w:val="15"/>
        </w:rPr>
        <w:t> Reduces training time and computational resources.</w:t>
      </w:r>
    </w:p>
    <w:p w:rsidR="00633B71" w:rsidRPr="00633B71" w:rsidRDefault="00633B71" w:rsidP="00F4351E">
      <w:pPr>
        <w:numPr>
          <w:ilvl w:val="0"/>
          <w:numId w:val="63"/>
        </w:numPr>
        <w:shd w:val="clear" w:color="auto" w:fill="FFFFFF"/>
        <w:spacing w:after="74" w:line="203" w:lineRule="atLeast"/>
        <w:ind w:left="0"/>
        <w:rPr>
          <w:rFonts w:ascii="Times New Roman" w:eastAsia="Times New Roman" w:hAnsi="Times New Roman" w:cs="Arial"/>
          <w:color w:val="001D35"/>
          <w:szCs w:val="15"/>
        </w:rPr>
      </w:pPr>
      <w:r w:rsidRPr="00633B71">
        <w:rPr>
          <w:rFonts w:ascii="Times New Roman" w:eastAsia="Times New Roman" w:hAnsi="Times New Roman" w:cs="Arial"/>
          <w:bCs/>
          <w:color w:val="001D35"/>
        </w:rPr>
        <w:t>Better Generalization:</w:t>
      </w:r>
      <w:r w:rsidRPr="00633B71">
        <w:rPr>
          <w:rFonts w:ascii="Times New Roman" w:eastAsia="Times New Roman" w:hAnsi="Times New Roman" w:cs="Arial"/>
          <w:color w:val="001D35"/>
          <w:szCs w:val="15"/>
        </w:rPr>
        <w:t> Helps models generalize to new datasets and unseen images.</w:t>
      </w:r>
    </w:p>
    <w:p w:rsidR="00633B71" w:rsidRPr="00633B71" w:rsidRDefault="00633B71" w:rsidP="00F4351E">
      <w:pPr>
        <w:numPr>
          <w:ilvl w:val="0"/>
          <w:numId w:val="63"/>
        </w:numPr>
        <w:shd w:val="clear" w:color="auto" w:fill="FFFFFF"/>
        <w:spacing w:after="0" w:line="203" w:lineRule="atLeast"/>
        <w:ind w:left="0"/>
        <w:rPr>
          <w:rFonts w:ascii="Times New Roman" w:eastAsia="Times New Roman" w:hAnsi="Times New Roman" w:cs="Arial"/>
          <w:color w:val="001D35"/>
          <w:szCs w:val="15"/>
        </w:rPr>
      </w:pPr>
      <w:r w:rsidRPr="00633B71">
        <w:rPr>
          <w:rFonts w:ascii="Times New Roman" w:eastAsia="Times New Roman" w:hAnsi="Times New Roman" w:cs="Arial"/>
          <w:bCs/>
          <w:color w:val="001D35"/>
        </w:rPr>
        <w:t>Addressing Data Imbalance:</w:t>
      </w:r>
      <w:r w:rsidRPr="00633B71">
        <w:rPr>
          <w:rFonts w:ascii="Times New Roman" w:eastAsia="Times New Roman" w:hAnsi="Times New Roman" w:cs="Arial"/>
          <w:color w:val="001D35"/>
          <w:szCs w:val="15"/>
        </w:rPr>
        <w:t> Transfer learning can help mitigate issues arising from imbalanced datasets</w:t>
      </w:r>
    </w:p>
    <w:p w:rsidR="00633B71" w:rsidRDefault="00633B71" w:rsidP="00633B71">
      <w:pPr>
        <w:pStyle w:val="Heading2"/>
      </w:pPr>
      <w:r>
        <w:t>SOLUTION ARCHITECTURE</w:t>
      </w:r>
    </w:p>
    <w:p w:rsidR="00633B71" w:rsidRPr="00633B71" w:rsidRDefault="00633B71" w:rsidP="00633B71">
      <w:pPr>
        <w:spacing w:after="185" w:line="240" w:lineRule="auto"/>
        <w:rPr>
          <w:rFonts w:ascii="Times New Roman" w:eastAsia="Times New Roman" w:hAnsi="Times New Roman" w:cs="Times New Roman"/>
          <w:color w:val="001D35"/>
          <w:sz w:val="24"/>
          <w:szCs w:val="24"/>
        </w:rPr>
      </w:pPr>
      <w:r w:rsidRPr="00633B71">
        <w:rPr>
          <w:rFonts w:ascii="Times New Roman" w:eastAsia="Times New Roman" w:hAnsi="Times New Roman" w:cs="Times New Roman"/>
          <w:color w:val="001D35"/>
          <w:sz w:val="24"/>
          <w:szCs w:val="24"/>
        </w:rPr>
        <w:t>The "Hematovision" project utilizes a transfer learning approach for advanced blood cell classification. It employs a pre-trained convolutional neural network (CNN) as a feature extractor and then fine-tunes it with a custom classification layer for specific blood cell types. The architecture leverages the power of transfer learning to overcome the limitations of training a CNN from scratch on a smaller dataset. </w:t>
      </w:r>
    </w:p>
    <w:p w:rsidR="00633B71" w:rsidRPr="00633B71" w:rsidRDefault="00633B71" w:rsidP="00633B71">
      <w:pPr>
        <w:spacing w:after="92" w:line="240" w:lineRule="atLeast"/>
        <w:rPr>
          <w:rFonts w:ascii="Times New Roman" w:eastAsia="Times New Roman" w:hAnsi="Times New Roman" w:cs="Times New Roman"/>
          <w:szCs w:val="17"/>
        </w:rPr>
      </w:pPr>
      <w:r w:rsidRPr="00633B71">
        <w:rPr>
          <w:rFonts w:ascii="Times New Roman" w:eastAsia="Times New Roman" w:hAnsi="Times New Roman" w:cs="Times New Roman"/>
          <w:color w:val="001D35"/>
          <w:szCs w:val="17"/>
        </w:rPr>
        <w:t>Proposed Architecture:</w:t>
      </w:r>
    </w:p>
    <w:p w:rsidR="00633B71" w:rsidRPr="00633B71" w:rsidRDefault="00633B71" w:rsidP="00F4351E">
      <w:pPr>
        <w:numPr>
          <w:ilvl w:val="0"/>
          <w:numId w:val="64"/>
        </w:numPr>
        <w:spacing w:after="74" w:line="203" w:lineRule="atLeast"/>
        <w:ind w:left="-258"/>
        <w:rPr>
          <w:rFonts w:ascii="Times New Roman" w:eastAsia="Times New Roman" w:hAnsi="Times New Roman" w:cs="Times New Roman"/>
          <w:color w:val="001D35"/>
          <w:szCs w:val="15"/>
        </w:rPr>
      </w:pPr>
      <w:r w:rsidRPr="00633B71">
        <w:rPr>
          <w:rFonts w:ascii="Times New Roman" w:eastAsia="Times New Roman" w:hAnsi="Times New Roman" w:cs="Times New Roman"/>
          <w:bCs/>
          <w:color w:val="001D35"/>
        </w:rPr>
        <w:t>1. Pre-trained CNN (Feature Extractor):</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lastRenderedPageBreak/>
        <w:t>The core of the architecture is a pre-trained CNN model, such as MobileNetV2, ResNet, or InceptionV3. These models have been trained on massive image datasets and have learned to extract generalizable features from images. These pre-trained models are used as feature extractors for the blood cell images.</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4"/>
        </w:numPr>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2. Custom Classification Layer:</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A custom classification layer is added on top of the pre-trained CNN. This layer is designed to classify the extracted features into specific blood cell types (e.g., Neutrophils, Lymphocytes, Monocytes, Eosinophils).</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4"/>
        </w:numPr>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
          <w:bCs/>
          <w:color w:val="001D35"/>
          <w:sz w:val="15"/>
        </w:rPr>
        <w:t> </w:t>
      </w:r>
      <w:r w:rsidRPr="00633B71">
        <w:rPr>
          <w:rFonts w:ascii="Times New Roman" w:eastAsia="Times New Roman" w:hAnsi="Times New Roman" w:cs="Times New Roman"/>
          <w:bCs/>
          <w:color w:val="001D35"/>
        </w:rPr>
        <w:t>Training and Fine-tuning:</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The pre-trained CNN is fine-tuned with the blood cell dataset. This involves adjusting the weights of the CNN to specialize it for the specific task of blood cell classification. During fine-tuning, the lower layers of the CNN (which capture general features) are often frozen, while the higher layers (which capture more task-specific features) are updated.</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4"/>
        </w:numPr>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 Data Augmentation:</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To improve the robustness and generalization of the model, data augmentation techniques are applied to the blood cell images. This involves creating variations of the original images (e.g., rotations, scaling, shearing) to increase the size and diversity of the training dataset.</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4"/>
        </w:numPr>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 Model Evaluation:</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The performance of the model is evaluated using metrics like accuracy, precision, recall, and F1-score. The model is tested on both augmented and original datasets to assess its ability to generalize to unseen data.</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4"/>
        </w:numPr>
        <w:spacing w:after="0"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Explainability:</w:t>
      </w:r>
    </w:p>
    <w:p w:rsidR="00633B71" w:rsidRPr="00633B71" w:rsidRDefault="00633B71" w:rsidP="00633B71">
      <w:pPr>
        <w:spacing w:after="0"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Techniques like SHAP and LIME may be incorporated to provide insights into the model's decision-making process, making it more transparent and understandable for medical professionals.</w:t>
      </w:r>
      <w:r w:rsidRPr="00633B71">
        <w:rPr>
          <w:rFonts w:ascii="Times New Roman" w:eastAsia="Times New Roman" w:hAnsi="Times New Roman" w:cs="Times New Roman"/>
          <w:color w:val="545D7E"/>
          <w:spacing w:val="1"/>
        </w:rPr>
        <w:t> </w:t>
      </w:r>
    </w:p>
    <w:p w:rsidR="00633B71" w:rsidRPr="00633B71" w:rsidRDefault="00633B71" w:rsidP="00633B71">
      <w:pPr>
        <w:spacing w:after="92" w:line="240" w:lineRule="atLeast"/>
        <w:rPr>
          <w:rFonts w:ascii="Times New Roman" w:eastAsia="Times New Roman" w:hAnsi="Times New Roman" w:cs="Times New Roman"/>
          <w:color w:val="001D35"/>
          <w:szCs w:val="17"/>
        </w:rPr>
      </w:pPr>
      <w:r w:rsidRPr="00633B71">
        <w:rPr>
          <w:rFonts w:ascii="Times New Roman" w:eastAsia="Times New Roman" w:hAnsi="Times New Roman" w:cs="Times New Roman"/>
          <w:color w:val="001D35"/>
          <w:szCs w:val="17"/>
        </w:rPr>
        <w:t>Key aspects of the architecture:</w:t>
      </w:r>
    </w:p>
    <w:p w:rsidR="00633B71" w:rsidRPr="00633B71" w:rsidRDefault="00633B71" w:rsidP="00F4351E">
      <w:pPr>
        <w:numPr>
          <w:ilvl w:val="0"/>
          <w:numId w:val="65"/>
        </w:numPr>
        <w:spacing w:after="74" w:line="203" w:lineRule="atLeast"/>
        <w:ind w:left="-258"/>
        <w:rPr>
          <w:rFonts w:ascii="Times New Roman" w:eastAsia="Times New Roman" w:hAnsi="Times New Roman" w:cs="Times New Roman"/>
          <w:color w:val="001D35"/>
          <w:szCs w:val="15"/>
        </w:rPr>
      </w:pPr>
      <w:r w:rsidRPr="00633B71">
        <w:rPr>
          <w:rFonts w:ascii="Times New Roman" w:eastAsia="Times New Roman" w:hAnsi="Times New Roman" w:cs="Times New Roman"/>
          <w:bCs/>
          <w:color w:val="001D35"/>
        </w:rPr>
        <w:t>Transfer Learning:</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Utilizing pre-trained models dramatically reduces training time and resources compared to training a CNN from scratch, especially with limited data.</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5"/>
        </w:numPr>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Fine-tuning:</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Adjusting the pre-trained model's weights to the specific blood cell classification task enhances accuracy and performance.</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5"/>
        </w:numPr>
        <w:spacing w:after="74"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Data Augmentation:</w:t>
      </w:r>
    </w:p>
    <w:p w:rsidR="00633B71" w:rsidRPr="00633B71" w:rsidRDefault="00633B71" w:rsidP="00633B71">
      <w:pPr>
        <w:spacing w:after="74"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Increasing the size and diversity of the training data improves the model's ability to generalize to new images.</w:t>
      </w:r>
      <w:r w:rsidRPr="00633B71">
        <w:rPr>
          <w:rFonts w:ascii="Times New Roman" w:eastAsia="Times New Roman" w:hAnsi="Times New Roman" w:cs="Times New Roman"/>
          <w:color w:val="545D7E"/>
          <w:spacing w:val="1"/>
        </w:rPr>
        <w:t> </w:t>
      </w:r>
    </w:p>
    <w:p w:rsidR="00633B71" w:rsidRPr="00633B71" w:rsidRDefault="00633B71" w:rsidP="00F4351E">
      <w:pPr>
        <w:numPr>
          <w:ilvl w:val="0"/>
          <w:numId w:val="65"/>
        </w:numPr>
        <w:spacing w:after="0" w:line="203" w:lineRule="atLeast"/>
        <w:ind w:left="-258"/>
        <w:rPr>
          <w:rFonts w:ascii="Times New Roman" w:eastAsia="Times New Roman" w:hAnsi="Times New Roman" w:cs="Times New Roman"/>
          <w:color w:val="001D35"/>
          <w:szCs w:val="24"/>
        </w:rPr>
      </w:pPr>
      <w:r w:rsidRPr="00633B71">
        <w:rPr>
          <w:rFonts w:ascii="Times New Roman" w:eastAsia="Times New Roman" w:hAnsi="Times New Roman" w:cs="Times New Roman"/>
          <w:bCs/>
          <w:color w:val="001D35"/>
        </w:rPr>
        <w:t>Explainability:</w:t>
      </w:r>
    </w:p>
    <w:p w:rsidR="00633B71" w:rsidRPr="00633B71" w:rsidRDefault="00633B71" w:rsidP="00633B71">
      <w:pPr>
        <w:spacing w:after="0" w:line="203" w:lineRule="atLeast"/>
        <w:rPr>
          <w:rFonts w:ascii="Times New Roman" w:eastAsia="Times New Roman" w:hAnsi="Times New Roman" w:cs="Times New Roman"/>
          <w:color w:val="545D7E"/>
          <w:spacing w:val="1"/>
          <w:szCs w:val="24"/>
        </w:rPr>
      </w:pPr>
      <w:r w:rsidRPr="00633B71">
        <w:rPr>
          <w:rFonts w:ascii="Times New Roman" w:eastAsia="Times New Roman" w:hAnsi="Times New Roman" w:cs="Times New Roman"/>
          <w:color w:val="545D7E"/>
          <w:spacing w:val="1"/>
          <w:szCs w:val="15"/>
        </w:rPr>
        <w:t>Understanding why the model makes certain predictions is crucial for building trust and ensuring reliable application in clinical settings.</w:t>
      </w:r>
      <w:r w:rsidRPr="00633B71">
        <w:rPr>
          <w:rFonts w:ascii="Times New Roman" w:eastAsia="Times New Roman" w:hAnsi="Times New Roman" w:cs="Times New Roman"/>
          <w:color w:val="545D7E"/>
          <w:spacing w:val="1"/>
        </w:rPr>
        <w:t> </w:t>
      </w:r>
    </w:p>
    <w:p w:rsidR="00633B71" w:rsidRPr="00633B71" w:rsidRDefault="00633B71" w:rsidP="00633B71">
      <w:pPr>
        <w:spacing w:after="185" w:line="240" w:lineRule="auto"/>
        <w:rPr>
          <w:rFonts w:ascii="Times New Roman" w:eastAsia="Times New Roman" w:hAnsi="Times New Roman" w:cs="Times New Roman"/>
          <w:color w:val="001D35"/>
          <w:sz w:val="24"/>
          <w:szCs w:val="24"/>
        </w:rPr>
      </w:pPr>
      <w:r w:rsidRPr="00633B71">
        <w:rPr>
          <w:rFonts w:ascii="Times New Roman" w:eastAsia="Times New Roman" w:hAnsi="Times New Roman" w:cs="Times New Roman"/>
          <w:color w:val="001D35"/>
          <w:sz w:val="24"/>
          <w:szCs w:val="24"/>
        </w:rPr>
        <w:t>This architecture leverages the strengths of transfer learning to create a powerful and efficient system for blood cell classification, potentially improving the accuracy and speed of diagnosis in medical settings. </w:t>
      </w:r>
    </w:p>
    <w:p w:rsidR="00633B71" w:rsidRDefault="00633B71" w:rsidP="00633B71"/>
    <w:p w:rsidR="00633B71" w:rsidRDefault="00690B82" w:rsidP="00F4351E">
      <w:pPr>
        <w:pStyle w:val="Heading1"/>
        <w:numPr>
          <w:ilvl w:val="0"/>
          <w:numId w:val="57"/>
        </w:numPr>
      </w:pPr>
      <w:r>
        <w:lastRenderedPageBreak/>
        <w:t>PROJECT PLANNING &amp; SCHEDULING</w:t>
      </w:r>
    </w:p>
    <w:p w:rsidR="00690B82" w:rsidRDefault="00690B82" w:rsidP="00690B82">
      <w:pPr>
        <w:pStyle w:val="Heading2"/>
      </w:pPr>
      <w:r>
        <w:t>Project planning</w:t>
      </w:r>
    </w:p>
    <w:p w:rsidR="00690B82" w:rsidRPr="00690B82" w:rsidRDefault="00690B82" w:rsidP="00690B82">
      <w:pPr>
        <w:shd w:val="clear" w:color="auto" w:fill="FFFFFF"/>
        <w:spacing w:after="185" w:line="240" w:lineRule="auto"/>
        <w:rPr>
          <w:rFonts w:ascii="Times New Roman" w:eastAsia="Times New Roman" w:hAnsi="Times New Roman" w:cs="Arial"/>
          <w:color w:val="001D35"/>
          <w:szCs w:val="17"/>
        </w:rPr>
      </w:pPr>
      <w:r w:rsidRPr="00690B82">
        <w:rPr>
          <w:rFonts w:ascii="Times New Roman" w:eastAsia="Times New Roman" w:hAnsi="Times New Roman" w:cs="Arial"/>
          <w:color w:val="001D35"/>
          <w:szCs w:val="17"/>
        </w:rPr>
        <w:t>"Hematovision" refers to an AI project focused on advanced blood cell classification using transfer learning. The project aims to automate the classification of different blood cell types, leveraging pre-trained models to overcome limitations of small datasets and human error in manual analysis. This project would involve using image processing techniques, deep learning, and transfer learning to develop a robust and accurate system for blood cell classification.</w:t>
      </w:r>
      <w:r w:rsidRPr="00690B82">
        <w:rPr>
          <w:rFonts w:ascii="Times New Roman" w:eastAsia="Times New Roman" w:hAnsi="Times New Roman" w:cs="Arial"/>
          <w:color w:val="001D35"/>
        </w:rPr>
        <w:t> </w:t>
      </w:r>
    </w:p>
    <w:p w:rsidR="00690B82" w:rsidRPr="00690B82" w:rsidRDefault="00690B82" w:rsidP="00690B82">
      <w:pPr>
        <w:shd w:val="clear" w:color="auto" w:fill="FFFFFF"/>
        <w:spacing w:after="92" w:line="240" w:lineRule="atLeast"/>
        <w:rPr>
          <w:rFonts w:ascii="Times New Roman" w:eastAsia="Times New Roman" w:hAnsi="Times New Roman" w:cs="Times New Roman"/>
          <w:sz w:val="24"/>
          <w:szCs w:val="24"/>
        </w:rPr>
      </w:pPr>
      <w:r w:rsidRPr="00690B82">
        <w:rPr>
          <w:rFonts w:ascii="Times New Roman" w:eastAsia="Times New Roman" w:hAnsi="Times New Roman" w:cs="Arial"/>
          <w:color w:val="001D35"/>
          <w:szCs w:val="17"/>
        </w:rPr>
        <w:t>Project Planning Considerations</w:t>
      </w:r>
      <w:r w:rsidRPr="00690B82">
        <w:rPr>
          <w:rFonts w:ascii="Arial" w:eastAsia="Times New Roman" w:hAnsi="Arial" w:cs="Arial"/>
          <w:color w:val="001D35"/>
          <w:sz w:val="17"/>
          <w:szCs w:val="17"/>
        </w:rPr>
        <w:t>:</w:t>
      </w:r>
    </w:p>
    <w:p w:rsidR="00690B82" w:rsidRPr="00690B82" w:rsidRDefault="00690B82" w:rsidP="00F4351E">
      <w:pPr>
        <w:numPr>
          <w:ilvl w:val="0"/>
          <w:numId w:val="66"/>
        </w:numPr>
        <w:shd w:val="clear" w:color="auto" w:fill="FFFFFF"/>
        <w:spacing w:after="74" w:line="203" w:lineRule="atLeast"/>
        <w:ind w:left="-258"/>
        <w:rPr>
          <w:rFonts w:ascii="Times New Roman" w:eastAsia="Times New Roman" w:hAnsi="Times New Roman" w:cs="Arial"/>
          <w:color w:val="001D35"/>
          <w:szCs w:val="15"/>
        </w:rPr>
      </w:pPr>
      <w:r w:rsidRPr="005D458B">
        <w:rPr>
          <w:rFonts w:ascii="Times New Roman" w:eastAsia="Times New Roman" w:hAnsi="Times New Roman" w:cs="Arial"/>
          <w:bCs/>
          <w:color w:val="001D35"/>
        </w:rPr>
        <w:t>Dataset Acquisition and Preparation:</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Times New Roman"/>
          <w:color w:val="545D7E"/>
          <w:spacing w:val="1"/>
          <w:szCs w:val="24"/>
        </w:rPr>
      </w:pPr>
      <w:r w:rsidRPr="005D458B">
        <w:rPr>
          <w:rFonts w:ascii="Times New Roman" w:eastAsia="Times New Roman" w:hAnsi="Times New Roman" w:cs="Arial"/>
          <w:bCs/>
          <w:color w:val="545D7E"/>
          <w:spacing w:val="1"/>
        </w:rPr>
        <w:t>Data Source:</w:t>
      </w:r>
      <w:r w:rsidRPr="00690B82">
        <w:rPr>
          <w:rFonts w:ascii="Times New Roman" w:eastAsia="Times New Roman" w:hAnsi="Times New Roman" w:cs="Arial"/>
          <w:color w:val="545D7E"/>
          <w:spacing w:val="1"/>
          <w:szCs w:val="15"/>
        </w:rPr>
        <w:t> Identify and collect a dataset of blood cell images, potentially utilizing existing public datasets like the Normal Peripheral Blood Cells (PBC) dataset, Kaggle datasets, or the LISC dataset.</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Data Augmentation:</w:t>
      </w:r>
      <w:r w:rsidRPr="00690B82">
        <w:rPr>
          <w:rFonts w:ascii="Times New Roman" w:eastAsia="Times New Roman" w:hAnsi="Times New Roman" w:cs="Arial"/>
          <w:color w:val="545D7E"/>
          <w:spacing w:val="1"/>
          <w:szCs w:val="15"/>
        </w:rPr>
        <w:t> Explore techniques like rotation, scaling, and noise injection to artificially increase the dataset size and improve model generalization.</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0"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Data Preprocessing:</w:t>
      </w:r>
      <w:r w:rsidRPr="00690B82">
        <w:rPr>
          <w:rFonts w:ascii="Times New Roman" w:eastAsia="Times New Roman" w:hAnsi="Times New Roman" w:cs="Arial"/>
          <w:color w:val="545D7E"/>
          <w:spacing w:val="1"/>
          <w:szCs w:val="15"/>
        </w:rPr>
        <w:t> Implement image preprocessing steps such as noise reduction, contrast enhancement, and normalization to optimize the data for the deep learning models.</w:t>
      </w:r>
      <w:r w:rsidRPr="005D458B">
        <w:rPr>
          <w:rFonts w:ascii="Times New Roman" w:eastAsia="Times New Roman" w:hAnsi="Times New Roman" w:cs="Arial"/>
          <w:color w:val="545D7E"/>
          <w:spacing w:val="1"/>
        </w:rPr>
        <w:t> </w:t>
      </w:r>
    </w:p>
    <w:p w:rsidR="00690B82" w:rsidRPr="00690B82" w:rsidRDefault="00690B82" w:rsidP="00F4351E">
      <w:pPr>
        <w:numPr>
          <w:ilvl w:val="0"/>
          <w:numId w:val="67"/>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 Model Selection and Training:</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Times New Roman"/>
          <w:color w:val="545D7E"/>
          <w:spacing w:val="1"/>
          <w:szCs w:val="24"/>
        </w:rPr>
      </w:pPr>
      <w:r w:rsidRPr="005D458B">
        <w:rPr>
          <w:rFonts w:ascii="Times New Roman" w:eastAsia="Times New Roman" w:hAnsi="Times New Roman" w:cs="Arial"/>
          <w:bCs/>
          <w:color w:val="545D7E"/>
          <w:spacing w:val="1"/>
        </w:rPr>
        <w:t>Transfer Learning:</w:t>
      </w:r>
      <w:r w:rsidRPr="00690B82">
        <w:rPr>
          <w:rFonts w:ascii="Times New Roman" w:eastAsia="Times New Roman" w:hAnsi="Times New Roman" w:cs="Arial"/>
          <w:color w:val="545D7E"/>
          <w:spacing w:val="1"/>
          <w:szCs w:val="15"/>
        </w:rPr>
        <w:t> Utilize pre-trained models (e.g., VGG16, VGG19, ResNet-50, InceptionV3, MobileNetV2, DenseNet-201) as feature extractors and fine-tune them on the blood cell dataset.</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Deep Learning Architecture:</w:t>
      </w:r>
      <w:r w:rsidRPr="00690B82">
        <w:rPr>
          <w:rFonts w:ascii="Times New Roman" w:eastAsia="Times New Roman" w:hAnsi="Times New Roman" w:cs="Arial"/>
          <w:color w:val="545D7E"/>
          <w:spacing w:val="1"/>
          <w:szCs w:val="15"/>
        </w:rPr>
        <w:t> Design a CNN-based architecture, potentially combining layers from different pre-trained models, to effectively classify the blood cell types.</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0"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Training Parameters:</w:t>
      </w:r>
      <w:r w:rsidRPr="00690B82">
        <w:rPr>
          <w:rFonts w:ascii="Times New Roman" w:eastAsia="Times New Roman" w:hAnsi="Times New Roman" w:cs="Arial"/>
          <w:color w:val="545D7E"/>
          <w:spacing w:val="1"/>
          <w:szCs w:val="15"/>
        </w:rPr>
        <w:t> Experiment with learning rates, batch sizes, optimizers, and epochs to optimize model performance.</w:t>
      </w:r>
      <w:r w:rsidRPr="005D458B">
        <w:rPr>
          <w:rFonts w:ascii="Times New Roman" w:eastAsia="Times New Roman" w:hAnsi="Times New Roman" w:cs="Arial"/>
          <w:color w:val="545D7E"/>
          <w:spacing w:val="1"/>
        </w:rPr>
        <w:t> </w:t>
      </w:r>
    </w:p>
    <w:p w:rsidR="00690B82" w:rsidRPr="00690B82" w:rsidRDefault="00690B82" w:rsidP="00F4351E">
      <w:pPr>
        <w:numPr>
          <w:ilvl w:val="0"/>
          <w:numId w:val="67"/>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 Evaluation and Validation:</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Times New Roman"/>
          <w:color w:val="545D7E"/>
          <w:spacing w:val="1"/>
          <w:szCs w:val="24"/>
        </w:rPr>
      </w:pPr>
      <w:r w:rsidRPr="005D458B">
        <w:rPr>
          <w:rFonts w:ascii="Times New Roman" w:eastAsia="Times New Roman" w:hAnsi="Times New Roman" w:cs="Arial"/>
          <w:bCs/>
          <w:color w:val="545D7E"/>
          <w:spacing w:val="1"/>
        </w:rPr>
        <w:t>Performance Metrics:</w:t>
      </w:r>
      <w:r w:rsidRPr="00690B82">
        <w:rPr>
          <w:rFonts w:ascii="Times New Roman" w:eastAsia="Times New Roman" w:hAnsi="Times New Roman" w:cs="Arial"/>
          <w:color w:val="545D7E"/>
          <w:spacing w:val="1"/>
          <w:szCs w:val="15"/>
        </w:rPr>
        <w:t> Evaluate the model using metrics like accuracy, precision, recall, F1-score, training loss, and validation loss.</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Cross-validation:</w:t>
      </w:r>
      <w:r w:rsidRPr="00690B82">
        <w:rPr>
          <w:rFonts w:ascii="Times New Roman" w:eastAsia="Times New Roman" w:hAnsi="Times New Roman" w:cs="Arial"/>
          <w:color w:val="545D7E"/>
          <w:spacing w:val="1"/>
          <w:szCs w:val="15"/>
        </w:rPr>
        <w:t> Employ techniques like k-fold cross-validation to ensure the model's generalization ability.</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0"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Comparison with Existing Methods:</w:t>
      </w:r>
      <w:r w:rsidRPr="00690B82">
        <w:rPr>
          <w:rFonts w:ascii="Times New Roman" w:eastAsia="Times New Roman" w:hAnsi="Times New Roman" w:cs="Arial"/>
          <w:color w:val="545D7E"/>
          <w:spacing w:val="1"/>
          <w:szCs w:val="15"/>
        </w:rPr>
        <w:t> Compare the performance of the proposed model with existing automated systems for blood cell classification and manual analysis.</w:t>
      </w:r>
      <w:r w:rsidRPr="005D458B">
        <w:rPr>
          <w:rFonts w:ascii="Times New Roman" w:eastAsia="Times New Roman" w:hAnsi="Times New Roman" w:cs="Arial"/>
          <w:color w:val="545D7E"/>
          <w:spacing w:val="1"/>
        </w:rPr>
        <w:t> </w:t>
      </w:r>
    </w:p>
    <w:p w:rsidR="00690B82" w:rsidRPr="00690B82" w:rsidRDefault="00690B82" w:rsidP="00F4351E">
      <w:pPr>
        <w:numPr>
          <w:ilvl w:val="0"/>
          <w:numId w:val="67"/>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 Explainable AI (XAI):</w:t>
      </w:r>
    </w:p>
    <w:p w:rsidR="00690B82" w:rsidRPr="005D458B" w:rsidRDefault="00690B82" w:rsidP="00F4351E">
      <w:pPr>
        <w:numPr>
          <w:ilvl w:val="1"/>
          <w:numId w:val="67"/>
        </w:numPr>
        <w:shd w:val="clear" w:color="auto" w:fill="FFFFFF"/>
        <w:spacing w:after="0" w:line="203" w:lineRule="atLeast"/>
        <w:ind w:left="-258"/>
        <w:rPr>
          <w:rFonts w:ascii="Times New Roman" w:eastAsia="Times New Roman" w:hAnsi="Times New Roman" w:cs="Times New Roman"/>
          <w:color w:val="545D7E"/>
          <w:spacing w:val="1"/>
          <w:szCs w:val="24"/>
        </w:rPr>
      </w:pPr>
      <w:r w:rsidRPr="005D458B">
        <w:rPr>
          <w:rFonts w:ascii="Times New Roman" w:eastAsia="Times New Roman" w:hAnsi="Times New Roman" w:cs="Arial"/>
          <w:bCs/>
          <w:color w:val="545D7E"/>
          <w:spacing w:val="1"/>
        </w:rPr>
        <w:t>Integration of XAI:</w:t>
      </w:r>
      <w:r w:rsidRPr="00690B82">
        <w:rPr>
          <w:rFonts w:ascii="Times New Roman" w:eastAsia="Times New Roman" w:hAnsi="Times New Roman" w:cs="Arial"/>
          <w:color w:val="545D7E"/>
          <w:spacing w:val="1"/>
          <w:szCs w:val="15"/>
        </w:rPr>
        <w:t> Incorporate XAI techniques to provide insights into the model's decision-making process, enhancing user trust and understanding of the classification results.</w:t>
      </w:r>
      <w:r w:rsidRPr="005D458B">
        <w:rPr>
          <w:rFonts w:ascii="Times New Roman" w:eastAsia="Times New Roman" w:hAnsi="Times New Roman" w:cs="Arial"/>
          <w:color w:val="545D7E"/>
          <w:spacing w:val="1"/>
        </w:rPr>
        <w:t> </w:t>
      </w:r>
    </w:p>
    <w:p w:rsidR="00690B82" w:rsidRPr="00690B82" w:rsidRDefault="00690B82" w:rsidP="00F4351E">
      <w:pPr>
        <w:numPr>
          <w:ilvl w:val="0"/>
          <w:numId w:val="67"/>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Real-world Applicability:</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Times New Roman"/>
          <w:color w:val="545D7E"/>
          <w:spacing w:val="1"/>
          <w:szCs w:val="24"/>
        </w:rPr>
      </w:pPr>
      <w:r w:rsidRPr="005D458B">
        <w:rPr>
          <w:rFonts w:ascii="Times New Roman" w:eastAsia="Times New Roman" w:hAnsi="Times New Roman" w:cs="Arial"/>
          <w:bCs/>
          <w:color w:val="545D7E"/>
          <w:spacing w:val="1"/>
        </w:rPr>
        <w:t>Testing on Diverse Datasets:</w:t>
      </w:r>
      <w:r w:rsidRPr="00690B82">
        <w:rPr>
          <w:rFonts w:ascii="Times New Roman" w:eastAsia="Times New Roman" w:hAnsi="Times New Roman" w:cs="Arial"/>
          <w:color w:val="545D7E"/>
          <w:spacing w:val="1"/>
          <w:szCs w:val="15"/>
        </w:rPr>
        <w:t> Evaluate the model's performance on unseen datasets, including those with varying image quality and staining techniques.</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0"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Integration with Clinical Workflow:</w:t>
      </w:r>
      <w:r w:rsidRPr="00690B82">
        <w:rPr>
          <w:rFonts w:ascii="Times New Roman" w:eastAsia="Times New Roman" w:hAnsi="Times New Roman" w:cs="Arial"/>
          <w:color w:val="545D7E"/>
          <w:spacing w:val="1"/>
          <w:szCs w:val="15"/>
        </w:rPr>
        <w:t> Consider how the system can be integrated into existing clinical workflows for practical use in diagnostics.</w:t>
      </w:r>
      <w:r w:rsidRPr="005D458B">
        <w:rPr>
          <w:rFonts w:ascii="Times New Roman" w:eastAsia="Times New Roman" w:hAnsi="Times New Roman" w:cs="Arial"/>
          <w:color w:val="545D7E"/>
          <w:spacing w:val="1"/>
        </w:rPr>
        <w:t> </w:t>
      </w:r>
    </w:p>
    <w:p w:rsidR="00690B82" w:rsidRPr="00690B82" w:rsidRDefault="00690B82" w:rsidP="00F4351E">
      <w:pPr>
        <w:numPr>
          <w:ilvl w:val="0"/>
          <w:numId w:val="67"/>
        </w:numPr>
        <w:shd w:val="clear" w:color="auto" w:fill="FFFFFF"/>
        <w:spacing w:after="0"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Project Timeline and Resources:</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Times New Roman"/>
          <w:color w:val="545D7E"/>
          <w:spacing w:val="1"/>
          <w:szCs w:val="24"/>
        </w:rPr>
      </w:pPr>
      <w:r w:rsidRPr="005D458B">
        <w:rPr>
          <w:rFonts w:ascii="Times New Roman" w:eastAsia="Times New Roman" w:hAnsi="Times New Roman" w:cs="Arial"/>
          <w:bCs/>
          <w:color w:val="545D7E"/>
          <w:spacing w:val="1"/>
        </w:rPr>
        <w:t>Task Breakdown:</w:t>
      </w:r>
      <w:r w:rsidRPr="00690B82">
        <w:rPr>
          <w:rFonts w:ascii="Times New Roman" w:eastAsia="Times New Roman" w:hAnsi="Times New Roman" w:cs="Arial"/>
          <w:color w:val="545D7E"/>
          <w:spacing w:val="1"/>
          <w:szCs w:val="15"/>
        </w:rPr>
        <w:t> Divide the project into smaller, manageable tasks with clear deadlines.</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Resource Allocation:</w:t>
      </w:r>
      <w:r w:rsidRPr="00690B82">
        <w:rPr>
          <w:rFonts w:ascii="Times New Roman" w:eastAsia="Times New Roman" w:hAnsi="Times New Roman" w:cs="Arial"/>
          <w:color w:val="545D7E"/>
          <w:spacing w:val="1"/>
          <w:szCs w:val="15"/>
        </w:rPr>
        <w:t> Determine the required computational resources</w:t>
      </w:r>
      <w:r w:rsidRPr="00690B82">
        <w:rPr>
          <w:rFonts w:ascii="Arial" w:eastAsia="Times New Roman" w:hAnsi="Arial" w:cs="Arial"/>
          <w:color w:val="545D7E"/>
          <w:spacing w:val="1"/>
          <w:sz w:val="15"/>
          <w:szCs w:val="15"/>
        </w:rPr>
        <w:t xml:space="preserve"> </w:t>
      </w:r>
      <w:r w:rsidRPr="00690B82">
        <w:rPr>
          <w:rFonts w:ascii="Times New Roman" w:eastAsia="Times New Roman" w:hAnsi="Times New Roman" w:cs="Arial"/>
          <w:color w:val="545D7E"/>
          <w:spacing w:val="1"/>
          <w:szCs w:val="15"/>
        </w:rPr>
        <w:t>(e.g., GPUs) and software tools for project development.</w:t>
      </w:r>
      <w:r w:rsidRPr="005D458B">
        <w:rPr>
          <w:rFonts w:ascii="Times New Roman" w:eastAsia="Times New Roman" w:hAnsi="Times New Roman" w:cs="Arial"/>
          <w:color w:val="545D7E"/>
          <w:spacing w:val="1"/>
        </w:rPr>
        <w:t> </w:t>
      </w:r>
    </w:p>
    <w:p w:rsidR="00690B82" w:rsidRPr="005D458B" w:rsidRDefault="00690B82" w:rsidP="00F4351E">
      <w:pPr>
        <w:numPr>
          <w:ilvl w:val="1"/>
          <w:numId w:val="67"/>
        </w:numPr>
        <w:shd w:val="clear" w:color="auto" w:fill="FFFFFF"/>
        <w:spacing w:after="0"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Team Collaboration:</w:t>
      </w:r>
      <w:r w:rsidRPr="00690B82">
        <w:rPr>
          <w:rFonts w:ascii="Times New Roman" w:eastAsia="Times New Roman" w:hAnsi="Times New Roman" w:cs="Arial"/>
          <w:color w:val="545D7E"/>
          <w:spacing w:val="1"/>
          <w:szCs w:val="15"/>
        </w:rPr>
        <w:t> Establish effective communication channels and collaboration strategies for the project team.</w:t>
      </w:r>
      <w:r w:rsidRPr="005D458B">
        <w:rPr>
          <w:rFonts w:ascii="Times New Roman" w:eastAsia="Times New Roman" w:hAnsi="Times New Roman" w:cs="Arial"/>
          <w:color w:val="545D7E"/>
          <w:spacing w:val="1"/>
        </w:rPr>
        <w:t> </w:t>
      </w:r>
    </w:p>
    <w:p w:rsidR="00690B82" w:rsidRPr="00690B82" w:rsidRDefault="00690B82" w:rsidP="00690B82">
      <w:pPr>
        <w:shd w:val="clear" w:color="auto" w:fill="FFFFFF"/>
        <w:spacing w:after="185" w:line="240" w:lineRule="auto"/>
        <w:rPr>
          <w:rFonts w:ascii="Times New Roman" w:eastAsia="Times New Roman" w:hAnsi="Times New Roman" w:cs="Times New Roman"/>
          <w:color w:val="001D35"/>
          <w:sz w:val="17"/>
          <w:szCs w:val="17"/>
        </w:rPr>
      </w:pPr>
      <w:r w:rsidRPr="00690B82">
        <w:rPr>
          <w:rFonts w:ascii="Times New Roman" w:eastAsia="Times New Roman" w:hAnsi="Times New Roman" w:cs="Arial"/>
          <w:color w:val="001D35"/>
          <w:szCs w:val="17"/>
        </w:rPr>
        <w:lastRenderedPageBreak/>
        <w:t>By carefully planning these aspects, the "Hematovision" project can contribute significantly to the field of hematology by providing a robust</w:t>
      </w:r>
      <w:r w:rsidRPr="00690B82">
        <w:rPr>
          <w:rFonts w:ascii="Arial" w:eastAsia="Times New Roman" w:hAnsi="Arial" w:cs="Arial"/>
          <w:color w:val="001D35"/>
          <w:sz w:val="17"/>
          <w:szCs w:val="17"/>
        </w:rPr>
        <w:t xml:space="preserve"> </w:t>
      </w:r>
      <w:r w:rsidRPr="00690B82">
        <w:rPr>
          <w:rFonts w:ascii="Times New Roman" w:eastAsia="Times New Roman" w:hAnsi="Times New Roman" w:cs="Arial"/>
          <w:color w:val="001D35"/>
          <w:szCs w:val="17"/>
        </w:rPr>
        <w:t>and reliable automated blood cell classification system.</w:t>
      </w:r>
      <w:r w:rsidRPr="00690B82">
        <w:rPr>
          <w:rFonts w:ascii="Arial" w:eastAsia="Times New Roman" w:hAnsi="Arial" w:cs="Arial"/>
          <w:color w:val="001D35"/>
          <w:sz w:val="17"/>
        </w:rPr>
        <w:t> </w:t>
      </w:r>
    </w:p>
    <w:p w:rsidR="005D458B" w:rsidRDefault="005D458B" w:rsidP="00F4351E">
      <w:pPr>
        <w:pStyle w:val="Heading1"/>
        <w:numPr>
          <w:ilvl w:val="1"/>
          <w:numId w:val="62"/>
        </w:numPr>
      </w:pPr>
      <w:r>
        <w:t>FUNCTIONAL AND PERFORMANCE TESTING</w:t>
      </w:r>
    </w:p>
    <w:p w:rsidR="005D458B" w:rsidRPr="005D458B" w:rsidRDefault="005D458B" w:rsidP="005D458B">
      <w:pPr>
        <w:pStyle w:val="Heading2"/>
      </w:pPr>
      <w:r>
        <w:t>Performance Testing</w:t>
      </w:r>
    </w:p>
    <w:p w:rsidR="005D458B" w:rsidRPr="005D458B" w:rsidRDefault="005D458B" w:rsidP="005D458B">
      <w:pPr>
        <w:shd w:val="clear" w:color="auto" w:fill="FFFFFF"/>
        <w:spacing w:after="185" w:line="240" w:lineRule="auto"/>
        <w:rPr>
          <w:rFonts w:ascii="Times New Roman" w:eastAsia="Times New Roman" w:hAnsi="Times New Roman" w:cs="Arial"/>
          <w:color w:val="001D35"/>
          <w:szCs w:val="17"/>
        </w:rPr>
      </w:pPr>
      <w:r w:rsidRPr="005D458B">
        <w:rPr>
          <w:rFonts w:ascii="Times New Roman" w:eastAsia="Times New Roman" w:hAnsi="Times New Roman" w:cs="Arial"/>
          <w:color w:val="001D35"/>
          <w:szCs w:val="17"/>
        </w:rPr>
        <w:t>"Hematovision" refers to an AI system focused on advanced blood cell classification, specifically utilizing transfer learning. This approach leverages pre-trained models to analyze blood cell images and classify them into different subtypes, aiming to improve the speed and accuracy of diagnoses for hematological disorders. Performance testing involves evaluating the accuracy, precision, and other relevant metrics of these models.</w:t>
      </w:r>
      <w:r w:rsidRPr="005D458B">
        <w:rPr>
          <w:rFonts w:ascii="Times New Roman" w:eastAsia="Times New Roman" w:hAnsi="Times New Roman" w:cs="Arial"/>
          <w:color w:val="001D35"/>
        </w:rPr>
        <w:t> </w:t>
      </w:r>
    </w:p>
    <w:p w:rsidR="005D458B" w:rsidRPr="005D458B" w:rsidRDefault="005D458B" w:rsidP="005D458B">
      <w:pPr>
        <w:shd w:val="clear" w:color="auto" w:fill="FFFFFF"/>
        <w:spacing w:after="185" w:line="240" w:lineRule="auto"/>
        <w:rPr>
          <w:rFonts w:ascii="Times New Roman" w:eastAsia="Times New Roman" w:hAnsi="Times New Roman" w:cs="Times New Roman"/>
          <w:szCs w:val="24"/>
        </w:rPr>
      </w:pPr>
      <w:r w:rsidRPr="005D458B">
        <w:rPr>
          <w:rFonts w:ascii="Times New Roman" w:eastAsia="Times New Roman" w:hAnsi="Times New Roman" w:cs="Arial"/>
          <w:color w:val="001D35"/>
          <w:szCs w:val="17"/>
        </w:rPr>
        <w:t>Here's a more detailed breakdown:</w:t>
      </w:r>
    </w:p>
    <w:p w:rsidR="005D458B" w:rsidRPr="005D458B" w:rsidRDefault="005D458B" w:rsidP="005D458B">
      <w:pPr>
        <w:shd w:val="clear" w:color="auto" w:fill="FFFFFF"/>
        <w:spacing w:after="185" w:line="240" w:lineRule="auto"/>
        <w:rPr>
          <w:rFonts w:ascii="Times New Roman" w:eastAsia="Times New Roman" w:hAnsi="Times New Roman" w:cs="Times New Roman"/>
          <w:szCs w:val="24"/>
        </w:rPr>
      </w:pPr>
      <w:r w:rsidRPr="005D458B">
        <w:rPr>
          <w:rFonts w:ascii="Times New Roman" w:eastAsia="Times New Roman" w:hAnsi="Times New Roman" w:cs="Arial"/>
          <w:color w:val="001D35"/>
          <w:szCs w:val="17"/>
        </w:rPr>
        <w:t>1. The Problem: Traditional methods for blood cell classification, such as manual microscopic analysis by pathologists, can be time-consuming and subjective. Blood diseases like leukemia, anemia, and lymphoma often involve abnormalities in blood cell morphology and concentration, requiring accurate and efficient diagnosis.</w:t>
      </w:r>
      <w:r w:rsidRPr="005D458B">
        <w:rPr>
          <w:rFonts w:ascii="Times New Roman" w:eastAsia="Times New Roman" w:hAnsi="Times New Roman" w:cs="Arial"/>
          <w:color w:val="001D35"/>
        </w:rPr>
        <w:t> </w:t>
      </w:r>
    </w:p>
    <w:p w:rsidR="005D458B" w:rsidRPr="005D458B" w:rsidRDefault="005D458B" w:rsidP="005D458B">
      <w:pPr>
        <w:shd w:val="clear" w:color="auto" w:fill="FFFFFF"/>
        <w:spacing w:after="92" w:line="222" w:lineRule="atLeast"/>
        <w:rPr>
          <w:rFonts w:ascii="Times New Roman" w:eastAsia="Times New Roman" w:hAnsi="Times New Roman" w:cs="Arial"/>
          <w:color w:val="001D35"/>
        </w:rPr>
      </w:pPr>
      <w:r w:rsidRPr="005D458B">
        <w:rPr>
          <w:rFonts w:ascii="Times New Roman" w:eastAsia="Times New Roman" w:hAnsi="Times New Roman" w:cs="Arial"/>
          <w:color w:val="001D35"/>
          <w:szCs w:val="17"/>
        </w:rPr>
        <w:t>2. Hematovision's Solution: Hematovision employs deep learning, specifically transfer learning, to address this challenge.</w:t>
      </w:r>
      <w:r w:rsidRPr="005D458B">
        <w:rPr>
          <w:rFonts w:ascii="Times New Roman" w:eastAsia="Times New Roman" w:hAnsi="Times New Roman" w:cs="Arial"/>
          <w:color w:val="001D35"/>
        </w:rPr>
        <w:t> </w:t>
      </w:r>
    </w:p>
    <w:p w:rsidR="005D458B" w:rsidRPr="005D458B" w:rsidRDefault="005D458B" w:rsidP="00F4351E">
      <w:pPr>
        <w:numPr>
          <w:ilvl w:val="0"/>
          <w:numId w:val="68"/>
        </w:numPr>
        <w:shd w:val="clear" w:color="auto" w:fill="FFFFFF"/>
        <w:spacing w:after="74" w:line="203" w:lineRule="atLeast"/>
        <w:ind w:left="-258"/>
        <w:rPr>
          <w:rFonts w:ascii="Times New Roman" w:eastAsia="Times New Roman" w:hAnsi="Times New Roman" w:cs="Times New Roman"/>
          <w:szCs w:val="15"/>
        </w:rPr>
      </w:pPr>
      <w:r w:rsidRPr="005D458B">
        <w:rPr>
          <w:rFonts w:ascii="Times New Roman" w:eastAsia="Times New Roman" w:hAnsi="Times New Roman" w:cs="Arial"/>
          <w:bCs/>
          <w:color w:val="001D35"/>
        </w:rPr>
        <w:t>Transfer Learning:</w:t>
      </w:r>
    </w:p>
    <w:p w:rsidR="005D458B" w:rsidRPr="005D458B" w:rsidRDefault="005D458B" w:rsidP="005D458B">
      <w:pPr>
        <w:shd w:val="clear" w:color="auto" w:fill="FFFFFF"/>
        <w:spacing w:after="74"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This technique utilizes pre-trained models (often trained on large datasets like ImageNet) to extract features from blood cell images. These pre-trained models have already learned general patterns and features, which can then be adapted to the specific task of blood cell classification. This approach is particularly helpful when dealing with limited datasets of blood cell images.</w:t>
      </w:r>
      <w:r w:rsidRPr="005D458B">
        <w:rPr>
          <w:rFonts w:ascii="Times New Roman" w:eastAsia="Times New Roman" w:hAnsi="Times New Roman" w:cs="Arial"/>
          <w:color w:val="545D7E"/>
          <w:spacing w:val="1"/>
        </w:rPr>
        <w:t> </w:t>
      </w:r>
    </w:p>
    <w:p w:rsidR="005D458B" w:rsidRPr="005D458B" w:rsidRDefault="005D458B" w:rsidP="00F4351E">
      <w:pPr>
        <w:numPr>
          <w:ilvl w:val="0"/>
          <w:numId w:val="68"/>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Performance Metrics:</w:t>
      </w:r>
    </w:p>
    <w:p w:rsidR="005D458B" w:rsidRPr="005D458B" w:rsidRDefault="005D458B" w:rsidP="005D458B">
      <w:pPr>
        <w:shd w:val="clear" w:color="auto" w:fill="FFFFFF"/>
        <w:spacing w:after="74" w:line="203" w:lineRule="atLeast"/>
        <w:rPr>
          <w:rFonts w:ascii="Times New Roman" w:eastAsia="Times New Roman" w:hAnsi="Times New Roman" w:cs="Arial"/>
          <w:color w:val="545D7E"/>
          <w:spacing w:val="1"/>
          <w:szCs w:val="15"/>
        </w:rPr>
      </w:pPr>
      <w:r w:rsidRPr="005D458B">
        <w:rPr>
          <w:rFonts w:ascii="Times New Roman" w:eastAsia="Times New Roman" w:hAnsi="Times New Roman" w:cs="Arial"/>
          <w:color w:val="545D7E"/>
          <w:spacing w:val="1"/>
          <w:szCs w:val="15"/>
        </w:rPr>
        <w:t>To assess the effectiveness of the Hematovision system, various performance metrics are used, including:</w:t>
      </w:r>
    </w:p>
    <w:p w:rsidR="005D458B" w:rsidRPr="005D458B" w:rsidRDefault="005D458B" w:rsidP="00F4351E">
      <w:pPr>
        <w:numPr>
          <w:ilvl w:val="1"/>
          <w:numId w:val="69"/>
        </w:numPr>
        <w:shd w:val="clear" w:color="auto" w:fill="FFFFFF"/>
        <w:spacing w:after="74" w:line="203" w:lineRule="atLeast"/>
        <w:ind w:left="-258"/>
        <w:rPr>
          <w:rFonts w:ascii="Times New Roman" w:eastAsia="Times New Roman" w:hAnsi="Times New Roman" w:cs="Times New Roman"/>
          <w:szCs w:val="24"/>
        </w:rPr>
      </w:pPr>
      <w:r w:rsidRPr="005D458B">
        <w:rPr>
          <w:rFonts w:ascii="Times New Roman" w:eastAsia="Times New Roman" w:hAnsi="Times New Roman" w:cs="Arial"/>
          <w:bCs/>
          <w:color w:val="545D7E"/>
          <w:spacing w:val="1"/>
        </w:rPr>
        <w:t>Accuracy:</w:t>
      </w:r>
      <w:r w:rsidRPr="005D458B">
        <w:rPr>
          <w:rFonts w:ascii="Times New Roman" w:eastAsia="Times New Roman" w:hAnsi="Times New Roman" w:cs="Arial"/>
          <w:color w:val="545D7E"/>
          <w:spacing w:val="1"/>
          <w:szCs w:val="15"/>
        </w:rPr>
        <w:t> The overall correctness of the classification.</w:t>
      </w:r>
      <w:r w:rsidRPr="005D458B">
        <w:rPr>
          <w:rFonts w:ascii="Times New Roman" w:eastAsia="Times New Roman" w:hAnsi="Times New Roman" w:cs="Arial"/>
          <w:color w:val="545D7E"/>
          <w:spacing w:val="1"/>
        </w:rPr>
        <w:t> </w:t>
      </w:r>
    </w:p>
    <w:p w:rsidR="005D458B" w:rsidRPr="005D458B" w:rsidRDefault="005D458B" w:rsidP="00F4351E">
      <w:pPr>
        <w:numPr>
          <w:ilvl w:val="1"/>
          <w:numId w:val="69"/>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Precision:</w:t>
      </w:r>
      <w:r w:rsidRPr="005D458B">
        <w:rPr>
          <w:rFonts w:ascii="Times New Roman" w:eastAsia="Times New Roman" w:hAnsi="Times New Roman" w:cs="Arial"/>
          <w:color w:val="545D7E"/>
          <w:spacing w:val="1"/>
          <w:szCs w:val="15"/>
        </w:rPr>
        <w:t> The proportion of correctly classified instances among all instances predicted as belonging to a specific class.</w:t>
      </w:r>
      <w:r w:rsidRPr="005D458B">
        <w:rPr>
          <w:rFonts w:ascii="Times New Roman" w:eastAsia="Times New Roman" w:hAnsi="Times New Roman" w:cs="Arial"/>
          <w:color w:val="545D7E"/>
          <w:spacing w:val="1"/>
        </w:rPr>
        <w:t> </w:t>
      </w:r>
    </w:p>
    <w:p w:rsidR="005D458B" w:rsidRPr="005D458B" w:rsidRDefault="005D458B" w:rsidP="00F4351E">
      <w:pPr>
        <w:numPr>
          <w:ilvl w:val="1"/>
          <w:numId w:val="69"/>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Recall:</w:t>
      </w:r>
      <w:r w:rsidRPr="005D458B">
        <w:rPr>
          <w:rFonts w:ascii="Times New Roman" w:eastAsia="Times New Roman" w:hAnsi="Times New Roman" w:cs="Arial"/>
          <w:color w:val="545D7E"/>
          <w:spacing w:val="1"/>
          <w:szCs w:val="15"/>
        </w:rPr>
        <w:t> The proportion of correctly classified instances among</w:t>
      </w:r>
      <w:r w:rsidRPr="005D458B">
        <w:rPr>
          <w:rFonts w:ascii="Arial" w:eastAsia="Times New Roman" w:hAnsi="Arial" w:cs="Arial"/>
          <w:color w:val="545D7E"/>
          <w:spacing w:val="1"/>
          <w:sz w:val="15"/>
          <w:szCs w:val="15"/>
        </w:rPr>
        <w:t xml:space="preserve"> </w:t>
      </w:r>
      <w:r w:rsidRPr="005D458B">
        <w:rPr>
          <w:rFonts w:ascii="Times New Roman" w:eastAsia="Times New Roman" w:hAnsi="Times New Roman" w:cs="Arial"/>
          <w:color w:val="545D7E"/>
          <w:spacing w:val="1"/>
          <w:szCs w:val="15"/>
        </w:rPr>
        <w:t>all instances that actually belong to a specific class.</w:t>
      </w:r>
      <w:r w:rsidRPr="005D458B">
        <w:rPr>
          <w:rFonts w:ascii="Times New Roman" w:eastAsia="Times New Roman" w:hAnsi="Times New Roman" w:cs="Arial"/>
          <w:color w:val="545D7E"/>
          <w:spacing w:val="1"/>
        </w:rPr>
        <w:t> </w:t>
      </w:r>
    </w:p>
    <w:p w:rsidR="005D458B" w:rsidRPr="005D458B" w:rsidRDefault="005D458B" w:rsidP="00F4351E">
      <w:pPr>
        <w:numPr>
          <w:ilvl w:val="1"/>
          <w:numId w:val="69"/>
        </w:numPr>
        <w:shd w:val="clear" w:color="auto" w:fill="FFFFFF"/>
        <w:spacing w:after="74"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F1-score:</w:t>
      </w:r>
      <w:r w:rsidRPr="005D458B">
        <w:rPr>
          <w:rFonts w:ascii="Times New Roman" w:eastAsia="Times New Roman" w:hAnsi="Times New Roman" w:cs="Arial"/>
          <w:color w:val="545D7E"/>
          <w:spacing w:val="1"/>
          <w:szCs w:val="15"/>
        </w:rPr>
        <w:t> The harmonic mean of precision and recall, providing a balanced measure of the model's performance.</w:t>
      </w:r>
      <w:r w:rsidRPr="005D458B">
        <w:rPr>
          <w:rFonts w:ascii="Times New Roman" w:eastAsia="Times New Roman" w:hAnsi="Times New Roman" w:cs="Arial"/>
          <w:color w:val="545D7E"/>
          <w:spacing w:val="1"/>
        </w:rPr>
        <w:t> </w:t>
      </w:r>
    </w:p>
    <w:p w:rsidR="005D458B" w:rsidRPr="005D458B" w:rsidRDefault="005D458B" w:rsidP="00F4351E">
      <w:pPr>
        <w:numPr>
          <w:ilvl w:val="1"/>
          <w:numId w:val="69"/>
        </w:numPr>
        <w:shd w:val="clear" w:color="auto" w:fill="FFFFFF"/>
        <w:spacing w:after="0" w:line="203" w:lineRule="atLeast"/>
        <w:ind w:left="-258"/>
        <w:rPr>
          <w:rFonts w:ascii="Times New Roman" w:eastAsia="Times New Roman" w:hAnsi="Times New Roman" w:cs="Arial"/>
          <w:color w:val="545D7E"/>
          <w:spacing w:val="1"/>
        </w:rPr>
      </w:pPr>
      <w:r w:rsidRPr="005D458B">
        <w:rPr>
          <w:rFonts w:ascii="Times New Roman" w:eastAsia="Times New Roman" w:hAnsi="Times New Roman" w:cs="Arial"/>
          <w:bCs/>
          <w:color w:val="545D7E"/>
          <w:spacing w:val="1"/>
        </w:rPr>
        <w:t>Training and Validation Loss:</w:t>
      </w:r>
      <w:r w:rsidRPr="005D458B">
        <w:rPr>
          <w:rFonts w:ascii="Times New Roman" w:eastAsia="Times New Roman" w:hAnsi="Times New Roman" w:cs="Arial"/>
          <w:color w:val="545D7E"/>
          <w:spacing w:val="1"/>
          <w:szCs w:val="15"/>
        </w:rPr>
        <w:t> Measures of how well the model is learning on the training data and how well it generalizes to unseen data.</w:t>
      </w:r>
      <w:r w:rsidRPr="005D458B">
        <w:rPr>
          <w:rFonts w:ascii="Times New Roman" w:eastAsia="Times New Roman" w:hAnsi="Times New Roman" w:cs="Arial"/>
          <w:color w:val="545D7E"/>
          <w:spacing w:val="1"/>
        </w:rPr>
        <w:t> </w:t>
      </w:r>
    </w:p>
    <w:p w:rsidR="005D458B" w:rsidRPr="005D458B" w:rsidRDefault="005D458B" w:rsidP="00F4351E">
      <w:pPr>
        <w:numPr>
          <w:ilvl w:val="0"/>
          <w:numId w:val="69"/>
        </w:numPr>
        <w:shd w:val="clear" w:color="auto" w:fill="FFFFFF"/>
        <w:spacing w:after="0"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Real-World Applications:</w:t>
      </w:r>
    </w:p>
    <w:p w:rsidR="005D458B" w:rsidRPr="005D458B" w:rsidRDefault="005D458B" w:rsidP="005D458B">
      <w:pPr>
        <w:shd w:val="clear" w:color="auto" w:fill="FFFFFF"/>
        <w:spacing w:after="0"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Hematovision aims to provide a faster and more reliable method for blood cell classification, which could lead to more efficient diagnostic processes and potentially aid in early disease detection. This could be particularly beneficial in resource-limited settings where access to expert pathologists might be limited.</w:t>
      </w:r>
      <w:r w:rsidRPr="005D458B">
        <w:rPr>
          <w:rFonts w:ascii="Times New Roman" w:eastAsia="Times New Roman" w:hAnsi="Times New Roman" w:cs="Arial"/>
          <w:color w:val="545D7E"/>
          <w:spacing w:val="1"/>
        </w:rPr>
        <w:t> </w:t>
      </w:r>
    </w:p>
    <w:p w:rsidR="005D458B" w:rsidRPr="005D458B" w:rsidRDefault="005D458B" w:rsidP="005D458B">
      <w:pPr>
        <w:shd w:val="clear" w:color="auto" w:fill="FFFFFF"/>
        <w:spacing w:after="92" w:line="240" w:lineRule="atLeast"/>
        <w:rPr>
          <w:rFonts w:ascii="Times New Roman" w:eastAsia="Times New Roman" w:hAnsi="Times New Roman" w:cs="Times New Roman"/>
          <w:color w:val="001D35"/>
          <w:szCs w:val="17"/>
        </w:rPr>
      </w:pPr>
      <w:r w:rsidRPr="005D458B">
        <w:rPr>
          <w:rFonts w:ascii="Times New Roman" w:eastAsia="Times New Roman" w:hAnsi="Times New Roman" w:cs="Arial"/>
          <w:color w:val="001D35"/>
          <w:szCs w:val="17"/>
        </w:rPr>
        <w:t>3. Benefits:</w:t>
      </w:r>
    </w:p>
    <w:p w:rsidR="005D458B" w:rsidRPr="005D458B" w:rsidRDefault="005D458B" w:rsidP="00F4351E">
      <w:pPr>
        <w:numPr>
          <w:ilvl w:val="0"/>
          <w:numId w:val="70"/>
        </w:numPr>
        <w:shd w:val="clear" w:color="auto" w:fill="FFFFFF"/>
        <w:spacing w:after="74" w:line="203" w:lineRule="atLeast"/>
        <w:ind w:left="-258"/>
        <w:rPr>
          <w:rFonts w:ascii="Times New Roman" w:eastAsia="Times New Roman" w:hAnsi="Times New Roman" w:cs="Arial"/>
          <w:color w:val="001D35"/>
          <w:szCs w:val="15"/>
        </w:rPr>
      </w:pPr>
      <w:r w:rsidRPr="005D458B">
        <w:rPr>
          <w:rFonts w:ascii="Times New Roman" w:eastAsia="Times New Roman" w:hAnsi="Times New Roman" w:cs="Arial"/>
          <w:bCs/>
          <w:color w:val="001D35"/>
        </w:rPr>
        <w:t>Improved Accuracy:</w:t>
      </w:r>
    </w:p>
    <w:p w:rsidR="005D458B" w:rsidRPr="005D458B" w:rsidRDefault="005D458B" w:rsidP="005D458B">
      <w:pPr>
        <w:shd w:val="clear" w:color="auto" w:fill="FFFFFF"/>
        <w:spacing w:after="74"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lastRenderedPageBreak/>
        <w:t>Transfer learning allows pre-trained models to adapt to the specific features of blood cell images, potentially leading to higher accuracy than traditional methods.</w:t>
      </w:r>
      <w:r w:rsidRPr="005D458B">
        <w:rPr>
          <w:rFonts w:ascii="Times New Roman" w:eastAsia="Times New Roman" w:hAnsi="Times New Roman" w:cs="Arial"/>
          <w:color w:val="545D7E"/>
          <w:spacing w:val="1"/>
        </w:rPr>
        <w:t> </w:t>
      </w:r>
    </w:p>
    <w:p w:rsidR="005D458B" w:rsidRPr="005D458B" w:rsidRDefault="005D458B" w:rsidP="00F4351E">
      <w:pPr>
        <w:numPr>
          <w:ilvl w:val="0"/>
          <w:numId w:val="70"/>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Faster Processing:</w:t>
      </w:r>
    </w:p>
    <w:p w:rsidR="005D458B" w:rsidRPr="005D458B" w:rsidRDefault="005D458B" w:rsidP="005D458B">
      <w:pPr>
        <w:shd w:val="clear" w:color="auto" w:fill="FFFFFF"/>
        <w:spacing w:after="74"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By leveraging pre-trained models, the training process can be significantly faster and require fewer computational resources compared to building a model from scratch.</w:t>
      </w:r>
      <w:r w:rsidRPr="005D458B">
        <w:rPr>
          <w:rFonts w:ascii="Times New Roman" w:eastAsia="Times New Roman" w:hAnsi="Times New Roman" w:cs="Arial"/>
          <w:color w:val="545D7E"/>
          <w:spacing w:val="1"/>
        </w:rPr>
        <w:t> </w:t>
      </w:r>
    </w:p>
    <w:p w:rsidR="005D458B" w:rsidRPr="005D458B" w:rsidRDefault="005D458B" w:rsidP="00F4351E">
      <w:pPr>
        <w:numPr>
          <w:ilvl w:val="0"/>
          <w:numId w:val="70"/>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Potential for Automation:</w:t>
      </w:r>
    </w:p>
    <w:p w:rsidR="005D458B" w:rsidRPr="005D458B" w:rsidRDefault="005D458B" w:rsidP="005D458B">
      <w:pPr>
        <w:shd w:val="clear" w:color="auto" w:fill="FFFFFF"/>
        <w:spacing w:after="74"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Hematovision can contribute to the automation of blood cell analysis, reducing the burden on human experts and potentially speeding up diagnostic workflows.</w:t>
      </w:r>
      <w:r w:rsidRPr="005D458B">
        <w:rPr>
          <w:rFonts w:ascii="Times New Roman" w:eastAsia="Times New Roman" w:hAnsi="Times New Roman" w:cs="Arial"/>
          <w:color w:val="545D7E"/>
          <w:spacing w:val="1"/>
        </w:rPr>
        <w:t> </w:t>
      </w:r>
    </w:p>
    <w:p w:rsidR="005D458B" w:rsidRPr="005D458B" w:rsidRDefault="005D458B" w:rsidP="00F4351E">
      <w:pPr>
        <w:numPr>
          <w:ilvl w:val="0"/>
          <w:numId w:val="70"/>
        </w:numPr>
        <w:shd w:val="clear" w:color="auto" w:fill="FFFFFF"/>
        <w:spacing w:after="0"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Enhanced Diagnostics:</w:t>
      </w:r>
    </w:p>
    <w:p w:rsidR="005D458B" w:rsidRPr="005D458B" w:rsidRDefault="005D458B" w:rsidP="005D458B">
      <w:pPr>
        <w:shd w:val="clear" w:color="auto" w:fill="FFFFFF"/>
        <w:spacing w:after="0"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The system can assist in the identification of various blood cell types, aiding in the diagnosis of hematological disorders and potentially improving patient outcomes.</w:t>
      </w:r>
      <w:r w:rsidRPr="005D458B">
        <w:rPr>
          <w:rFonts w:ascii="Times New Roman" w:eastAsia="Times New Roman" w:hAnsi="Times New Roman" w:cs="Arial"/>
          <w:color w:val="545D7E"/>
          <w:spacing w:val="1"/>
        </w:rPr>
        <w:t> </w:t>
      </w:r>
    </w:p>
    <w:p w:rsidR="005D458B" w:rsidRPr="005D458B" w:rsidRDefault="005D458B" w:rsidP="005D458B">
      <w:pPr>
        <w:shd w:val="clear" w:color="auto" w:fill="FFFFFF"/>
        <w:spacing w:after="92" w:line="240" w:lineRule="atLeast"/>
        <w:rPr>
          <w:rFonts w:ascii="Times New Roman" w:eastAsia="Times New Roman" w:hAnsi="Times New Roman" w:cs="Times New Roman"/>
          <w:color w:val="001D35"/>
          <w:szCs w:val="17"/>
        </w:rPr>
      </w:pPr>
      <w:r w:rsidRPr="005D458B">
        <w:rPr>
          <w:rFonts w:ascii="Times New Roman" w:eastAsia="Times New Roman" w:hAnsi="Times New Roman" w:cs="Arial"/>
          <w:color w:val="001D35"/>
          <w:szCs w:val="17"/>
        </w:rPr>
        <w:t>4. Future Directions:</w:t>
      </w:r>
    </w:p>
    <w:p w:rsidR="005D458B" w:rsidRPr="005D458B" w:rsidRDefault="005D458B" w:rsidP="00F4351E">
      <w:pPr>
        <w:numPr>
          <w:ilvl w:val="0"/>
          <w:numId w:val="71"/>
        </w:numPr>
        <w:shd w:val="clear" w:color="auto" w:fill="FFFFFF"/>
        <w:spacing w:after="74" w:line="203" w:lineRule="atLeast"/>
        <w:ind w:left="-258"/>
        <w:rPr>
          <w:rFonts w:ascii="Times New Roman" w:eastAsia="Times New Roman" w:hAnsi="Times New Roman" w:cs="Arial"/>
          <w:color w:val="001D35"/>
          <w:szCs w:val="15"/>
        </w:rPr>
      </w:pPr>
      <w:r w:rsidRPr="005D458B">
        <w:rPr>
          <w:rFonts w:ascii="Times New Roman" w:eastAsia="Times New Roman" w:hAnsi="Times New Roman" w:cs="Arial"/>
          <w:bCs/>
          <w:color w:val="001D35"/>
        </w:rPr>
        <w:t>Integration with other AI techniques:</w:t>
      </w:r>
    </w:p>
    <w:p w:rsidR="005D458B" w:rsidRPr="005D458B" w:rsidRDefault="005D458B" w:rsidP="005D458B">
      <w:pPr>
        <w:shd w:val="clear" w:color="auto" w:fill="FFFFFF"/>
        <w:spacing w:after="74"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Combining Hematovision with other AI methods, such as explainable AI (SHAP and LIME), could improve the transparency and interpretability of the system for medical professionals.</w:t>
      </w:r>
      <w:r w:rsidRPr="005D458B">
        <w:rPr>
          <w:rFonts w:ascii="Times New Roman" w:eastAsia="Times New Roman" w:hAnsi="Times New Roman" w:cs="Arial"/>
          <w:color w:val="545D7E"/>
          <w:spacing w:val="1"/>
        </w:rPr>
        <w:t> </w:t>
      </w:r>
    </w:p>
    <w:p w:rsidR="005D458B" w:rsidRPr="005D458B" w:rsidRDefault="005D458B" w:rsidP="00F4351E">
      <w:pPr>
        <w:numPr>
          <w:ilvl w:val="0"/>
          <w:numId w:val="71"/>
        </w:numPr>
        <w:shd w:val="clear" w:color="auto" w:fill="FFFFFF"/>
        <w:spacing w:after="74"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Expanding to different cell types:</w:t>
      </w:r>
    </w:p>
    <w:p w:rsidR="005D458B" w:rsidRPr="005D458B" w:rsidRDefault="005D458B" w:rsidP="005D458B">
      <w:pPr>
        <w:shd w:val="clear" w:color="auto" w:fill="FFFFFF"/>
        <w:spacing w:after="74" w:line="203" w:lineRule="atLeast"/>
        <w:rPr>
          <w:rFonts w:ascii="Times New Roman" w:eastAsia="Times New Roman" w:hAnsi="Times New Roman" w:cs="Times New Roman"/>
          <w:color w:val="545D7E"/>
          <w:spacing w:val="1"/>
          <w:szCs w:val="24"/>
        </w:rPr>
      </w:pPr>
      <w:r w:rsidRPr="005D458B">
        <w:rPr>
          <w:rFonts w:ascii="Times New Roman" w:eastAsia="Times New Roman" w:hAnsi="Times New Roman" w:cs="Arial"/>
          <w:color w:val="545D7E"/>
          <w:spacing w:val="1"/>
          <w:szCs w:val="15"/>
        </w:rPr>
        <w:t>Further development could involve expanding the system to classify other types of blood cells or even cellular inclusions.</w:t>
      </w:r>
      <w:r w:rsidRPr="005D458B">
        <w:rPr>
          <w:rFonts w:ascii="Times New Roman" w:eastAsia="Times New Roman" w:hAnsi="Times New Roman" w:cs="Arial"/>
          <w:color w:val="545D7E"/>
          <w:spacing w:val="1"/>
        </w:rPr>
        <w:t> </w:t>
      </w:r>
    </w:p>
    <w:p w:rsidR="005D458B" w:rsidRPr="005D458B" w:rsidRDefault="005D458B" w:rsidP="00F4351E">
      <w:pPr>
        <w:numPr>
          <w:ilvl w:val="0"/>
          <w:numId w:val="71"/>
        </w:numPr>
        <w:shd w:val="clear" w:color="auto" w:fill="FFFFFF"/>
        <w:spacing w:after="0" w:line="203" w:lineRule="atLeast"/>
        <w:ind w:left="-258"/>
        <w:rPr>
          <w:rFonts w:ascii="Times New Roman" w:eastAsia="Times New Roman" w:hAnsi="Times New Roman" w:cs="Times New Roman"/>
          <w:color w:val="001D35"/>
          <w:szCs w:val="24"/>
        </w:rPr>
      </w:pPr>
      <w:r w:rsidRPr="005D458B">
        <w:rPr>
          <w:rFonts w:ascii="Times New Roman" w:eastAsia="Times New Roman" w:hAnsi="Times New Roman" w:cs="Arial"/>
          <w:bCs/>
          <w:color w:val="001D35"/>
        </w:rPr>
        <w:t>Clinical Validation:</w:t>
      </w:r>
    </w:p>
    <w:p w:rsidR="005D458B" w:rsidRPr="005D458B" w:rsidRDefault="005D458B" w:rsidP="005D458B">
      <w:pPr>
        <w:shd w:val="clear" w:color="auto" w:fill="FFFFFF"/>
        <w:spacing w:after="0" w:line="203" w:lineRule="atLeast"/>
        <w:rPr>
          <w:rFonts w:ascii="Times New Roman" w:eastAsia="Times New Roman" w:hAnsi="Times New Roman" w:cs="Arial"/>
          <w:color w:val="545D7E"/>
          <w:spacing w:val="1"/>
          <w:szCs w:val="15"/>
        </w:rPr>
      </w:pPr>
      <w:r w:rsidRPr="005D458B">
        <w:rPr>
          <w:rFonts w:ascii="Times New Roman" w:eastAsia="Times New Roman" w:hAnsi="Times New Roman" w:cs="Arial"/>
          <w:color w:val="545D7E"/>
          <w:spacing w:val="1"/>
          <w:szCs w:val="15"/>
        </w:rPr>
        <w:t>Extensive clinical validation of Hematovision is crucial to assess its real-world effectiveness and safety before widespread adoption.</w:t>
      </w:r>
      <w:r w:rsidRPr="005D458B">
        <w:rPr>
          <w:rFonts w:ascii="Times New Roman" w:eastAsia="Times New Roman" w:hAnsi="Times New Roman" w:cs="Arial"/>
          <w:color w:val="545D7E"/>
          <w:spacing w:val="1"/>
        </w:rPr>
        <w:t> </w:t>
      </w: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5D458B" w:rsidRDefault="005D458B" w:rsidP="005D458B">
      <w:pPr>
        <w:pStyle w:val="ListParagraph"/>
      </w:pPr>
    </w:p>
    <w:p w:rsidR="00D758B1" w:rsidRDefault="00D758B1" w:rsidP="00D758B1">
      <w:pPr>
        <w:pStyle w:val="Heading1"/>
        <w:ind w:left="360"/>
      </w:pPr>
    </w:p>
    <w:p w:rsidR="005D458B" w:rsidRDefault="005D458B" w:rsidP="00F4351E">
      <w:pPr>
        <w:pStyle w:val="Heading1"/>
        <w:numPr>
          <w:ilvl w:val="1"/>
          <w:numId w:val="62"/>
        </w:numPr>
      </w:pPr>
      <w:r>
        <w:t>RESULTS</w:t>
      </w:r>
    </w:p>
    <w:p w:rsidR="00D758B1" w:rsidRPr="00D758B1" w:rsidRDefault="00D758B1" w:rsidP="00D758B1">
      <w:pPr>
        <w:shd w:val="clear" w:color="auto" w:fill="FFFFFF"/>
        <w:spacing w:line="240" w:lineRule="auto"/>
        <w:rPr>
          <w:rFonts w:ascii="Times New Roman" w:eastAsia="Times New Roman" w:hAnsi="Times New Roman" w:cs="Arial"/>
          <w:color w:val="001D35"/>
          <w:szCs w:val="20"/>
        </w:rPr>
      </w:pPr>
      <w:r w:rsidRPr="00D758B1">
        <w:rPr>
          <w:rFonts w:ascii="Times New Roman" w:eastAsia="Times New Roman" w:hAnsi="Times New Roman" w:cs="Arial"/>
          <w:color w:val="001D35"/>
          <w:szCs w:val="20"/>
        </w:rPr>
        <w:t>Hematovision, utilizing transfer learning for advanced blood cell classification, has demonstrated impressive performance metrics. Specifically, a study using ShuffleNetV2 achieved an accuracy of 97.35%, with a precision and recall of 97.42% and 97.35%, respectively, and an F1 score of 97.36% after 100 epochs of training. This indicates a high degree of reliability and accuracy in classifying blood cell images. Another approach using an ensemble model with transfer learning from ImageNet achieved 97.8% accuracy, 97.0% precision, 97.0% sensitivity, and a 97.0% F1-score. These results highlight the effectiveness of transfer learning in enhancing the performance of blood cell classification models.</w:t>
      </w:r>
      <w:r w:rsidRPr="00D758B1">
        <w:rPr>
          <w:rFonts w:ascii="Times New Roman" w:eastAsia="Times New Roman" w:hAnsi="Times New Roman" w:cs="Arial"/>
          <w:color w:val="001D35"/>
        </w:rPr>
        <w:t> </w:t>
      </w:r>
    </w:p>
    <w:p w:rsidR="00D758B1" w:rsidRPr="00D758B1" w:rsidRDefault="00D758B1" w:rsidP="00D758B1">
      <w:pPr>
        <w:shd w:val="clear" w:color="auto" w:fill="FFFFFF"/>
        <w:spacing w:after="109" w:line="284" w:lineRule="atLeast"/>
        <w:rPr>
          <w:rFonts w:ascii="Times New Roman" w:eastAsia="Times New Roman" w:hAnsi="Times New Roman" w:cs="Times New Roman"/>
          <w:szCs w:val="24"/>
        </w:rPr>
      </w:pPr>
      <w:r w:rsidRPr="00D758B1">
        <w:rPr>
          <w:rFonts w:ascii="Times New Roman" w:eastAsia="Times New Roman" w:hAnsi="Times New Roman" w:cs="Arial"/>
          <w:color w:val="001D35"/>
          <w:szCs w:val="20"/>
        </w:rPr>
        <w:t>Key findings and performance metrics:</w:t>
      </w:r>
    </w:p>
    <w:p w:rsidR="00D758B1" w:rsidRPr="00D758B1" w:rsidRDefault="00D758B1" w:rsidP="00F4351E">
      <w:pPr>
        <w:numPr>
          <w:ilvl w:val="0"/>
          <w:numId w:val="72"/>
        </w:numPr>
        <w:shd w:val="clear" w:color="auto" w:fill="FFFFFF"/>
        <w:spacing w:after="87" w:line="240" w:lineRule="atLeast"/>
        <w:ind w:left="-305"/>
        <w:rPr>
          <w:rFonts w:ascii="Times New Roman" w:eastAsia="Times New Roman" w:hAnsi="Times New Roman" w:cs="Arial"/>
          <w:color w:val="001D35"/>
          <w:szCs w:val="18"/>
        </w:rPr>
      </w:pPr>
      <w:r w:rsidRPr="00D758B1">
        <w:rPr>
          <w:rFonts w:ascii="Times New Roman" w:eastAsia="Times New Roman" w:hAnsi="Times New Roman" w:cs="Arial"/>
          <w:bCs/>
          <w:color w:val="001D35"/>
        </w:rPr>
        <w:t>ShuffleNetV2:</w:t>
      </w:r>
    </w:p>
    <w:p w:rsidR="00D758B1" w:rsidRPr="00D758B1" w:rsidRDefault="00D758B1" w:rsidP="00D758B1">
      <w:pPr>
        <w:shd w:val="clear" w:color="auto" w:fill="FFFFFF"/>
        <w:spacing w:after="87" w:line="24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8"/>
        </w:rPr>
        <w:t>Achieved 97.35% accuracy, 97.42% precision, 97.35% recall, and 97.36% F1-score after 100 epochs.</w:t>
      </w:r>
      <w:r w:rsidRPr="00D758B1">
        <w:rPr>
          <w:rFonts w:ascii="Times New Roman" w:eastAsia="Times New Roman" w:hAnsi="Times New Roman" w:cs="Arial"/>
          <w:color w:val="545D7E"/>
          <w:spacing w:val="1"/>
        </w:rPr>
        <w:t> </w:t>
      </w:r>
    </w:p>
    <w:p w:rsidR="00D758B1" w:rsidRPr="00D758B1" w:rsidRDefault="00D758B1" w:rsidP="00F4351E">
      <w:pPr>
        <w:numPr>
          <w:ilvl w:val="0"/>
          <w:numId w:val="72"/>
        </w:numPr>
        <w:shd w:val="clear" w:color="auto" w:fill="FFFFFF"/>
        <w:spacing w:after="87" w:line="240" w:lineRule="atLeast"/>
        <w:ind w:left="-305"/>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Ensemble Model:</w:t>
      </w:r>
    </w:p>
    <w:p w:rsidR="00D758B1" w:rsidRPr="00D758B1" w:rsidRDefault="00D758B1" w:rsidP="00D758B1">
      <w:pPr>
        <w:shd w:val="clear" w:color="auto" w:fill="FFFFFF"/>
        <w:spacing w:after="87" w:line="24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8"/>
        </w:rPr>
        <w:t>Reached 97.8% accuracy, 97.0% precision, 97.0% sensitivity, and 97.0% F1-score.</w:t>
      </w:r>
      <w:r w:rsidRPr="00D758B1">
        <w:rPr>
          <w:rFonts w:ascii="Times New Roman" w:eastAsia="Times New Roman" w:hAnsi="Times New Roman" w:cs="Arial"/>
          <w:color w:val="545D7E"/>
          <w:spacing w:val="1"/>
        </w:rPr>
        <w:t> </w:t>
      </w:r>
    </w:p>
    <w:p w:rsidR="00D758B1" w:rsidRPr="00D758B1" w:rsidRDefault="00D758B1" w:rsidP="00F4351E">
      <w:pPr>
        <w:numPr>
          <w:ilvl w:val="0"/>
          <w:numId w:val="72"/>
        </w:numPr>
        <w:shd w:val="clear" w:color="auto" w:fill="FFFFFF"/>
        <w:spacing w:after="87" w:line="240" w:lineRule="atLeast"/>
        <w:ind w:left="-305"/>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Transfer Learning Benefits:</w:t>
      </w:r>
    </w:p>
    <w:p w:rsidR="00D758B1" w:rsidRPr="00D758B1" w:rsidRDefault="00D758B1" w:rsidP="00D758B1">
      <w:pPr>
        <w:shd w:val="clear" w:color="auto" w:fill="FFFFFF"/>
        <w:spacing w:after="87" w:line="24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8"/>
        </w:rPr>
        <w:t>Transfer learning, especially with pre-trained models on ImageNet, significantly improved training speed, reduced the need for extensive data, and boosted the overall performance of blood cell classification models.</w:t>
      </w:r>
      <w:r w:rsidRPr="00D758B1">
        <w:rPr>
          <w:rFonts w:ascii="Times New Roman" w:eastAsia="Times New Roman" w:hAnsi="Times New Roman" w:cs="Arial"/>
          <w:color w:val="545D7E"/>
          <w:spacing w:val="1"/>
        </w:rPr>
        <w:t> </w:t>
      </w:r>
    </w:p>
    <w:p w:rsidR="00D758B1" w:rsidRPr="00D758B1" w:rsidRDefault="00D758B1" w:rsidP="00F4351E">
      <w:pPr>
        <w:numPr>
          <w:ilvl w:val="0"/>
          <w:numId w:val="72"/>
        </w:numPr>
        <w:shd w:val="clear" w:color="auto" w:fill="FFFFFF"/>
        <w:spacing w:after="87" w:line="240" w:lineRule="atLeast"/>
        <w:ind w:left="-305"/>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Model Efficiency:</w:t>
      </w:r>
    </w:p>
    <w:p w:rsidR="00D758B1" w:rsidRPr="00D758B1" w:rsidRDefault="00D758B1" w:rsidP="00D758B1">
      <w:pPr>
        <w:shd w:val="clear" w:color="auto" w:fill="FFFFFF"/>
        <w:spacing w:after="87" w:line="24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8"/>
        </w:rPr>
        <w:t>The models, especially ShuffleNetV2, showed robust performance with extended training, demonstrating their potential for use in real-world clinical settings.</w:t>
      </w:r>
      <w:r w:rsidRPr="00D758B1">
        <w:rPr>
          <w:rFonts w:ascii="Times New Roman" w:eastAsia="Times New Roman" w:hAnsi="Times New Roman" w:cs="Arial"/>
          <w:color w:val="545D7E"/>
          <w:spacing w:val="1"/>
        </w:rPr>
        <w:t> </w:t>
      </w:r>
    </w:p>
    <w:p w:rsidR="00D758B1" w:rsidRPr="00D758B1" w:rsidRDefault="00D758B1" w:rsidP="00F4351E">
      <w:pPr>
        <w:numPr>
          <w:ilvl w:val="0"/>
          <w:numId w:val="72"/>
        </w:numPr>
        <w:shd w:val="clear" w:color="auto" w:fill="FFFFFF"/>
        <w:spacing w:after="0" w:line="240" w:lineRule="atLeast"/>
        <w:ind w:left="-305"/>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Applications:</w:t>
      </w:r>
    </w:p>
    <w:p w:rsidR="00D758B1" w:rsidRPr="00D758B1" w:rsidRDefault="00D758B1" w:rsidP="00D758B1">
      <w:pPr>
        <w:shd w:val="clear" w:color="auto" w:fill="FFFFFF"/>
        <w:spacing w:after="0" w:line="240" w:lineRule="atLeast"/>
        <w:rPr>
          <w:rFonts w:ascii="Times New Roman" w:eastAsia="Times New Roman" w:hAnsi="Times New Roman" w:cs="Arial"/>
          <w:color w:val="545D7E"/>
          <w:spacing w:val="1"/>
          <w:szCs w:val="18"/>
        </w:rPr>
      </w:pPr>
      <w:r w:rsidRPr="00D758B1">
        <w:rPr>
          <w:rFonts w:ascii="Times New Roman" w:eastAsia="Times New Roman" w:hAnsi="Times New Roman" w:cs="Arial"/>
          <w:color w:val="545D7E"/>
          <w:spacing w:val="1"/>
          <w:szCs w:val="18"/>
        </w:rPr>
        <w:t>These advancements in blood cell classification using deep learning can aid in developing automated diagnostic systems, supporting medical professionals and students in making faster and more reliable diagnoses.</w:t>
      </w:r>
      <w:r w:rsidRPr="00D758B1">
        <w:rPr>
          <w:rFonts w:ascii="Times New Roman" w:eastAsia="Times New Roman" w:hAnsi="Times New Roman" w:cs="Arial"/>
          <w:color w:val="545D7E"/>
          <w:spacing w:val="1"/>
        </w:rPr>
        <w:t> </w:t>
      </w:r>
    </w:p>
    <w:p w:rsidR="00D758B1" w:rsidRPr="00D758B1" w:rsidRDefault="00D758B1" w:rsidP="00D758B1"/>
    <w:p w:rsidR="00D758B1" w:rsidRDefault="00D758B1" w:rsidP="00D758B1"/>
    <w:p w:rsidR="00D4535D" w:rsidRDefault="00D758B1" w:rsidP="00D758B1">
      <w:r>
        <w:rPr>
          <w:noProof/>
        </w:rPr>
        <w:drawing>
          <wp:inline distT="0" distB="0" distL="0" distR="0">
            <wp:extent cx="5486400" cy="1942312"/>
            <wp:effectExtent l="19050" t="0" r="0" b="0"/>
            <wp:docPr id="1" name="Picture 1" descr="C:\Users\Sowmya Sri\AppData\Local\Packages\5319275A.WhatsAppDesktop_cv1g1gvanyjgm\TempState\74627B65E6E6A4C21E06809B8E02114A\WhatsApp Image 2025-07-16 at 18.18.31_b42c9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mya Sri\AppData\Local\Packages\5319275A.WhatsAppDesktop_cv1g1gvanyjgm\TempState\74627B65E6E6A4C21E06809B8E02114A\WhatsApp Image 2025-07-16 at 18.18.31_b42c9043.jpg"/>
                    <pic:cNvPicPr>
                      <a:picLocks noChangeAspect="1" noChangeArrowheads="1"/>
                    </pic:cNvPicPr>
                  </pic:nvPicPr>
                  <pic:blipFill>
                    <a:blip r:embed="rId8"/>
                    <a:srcRect/>
                    <a:stretch>
                      <a:fillRect/>
                    </a:stretch>
                  </pic:blipFill>
                  <pic:spPr bwMode="auto">
                    <a:xfrm>
                      <a:off x="0" y="0"/>
                      <a:ext cx="5486400" cy="1942312"/>
                    </a:xfrm>
                    <a:prstGeom prst="rect">
                      <a:avLst/>
                    </a:prstGeom>
                    <a:noFill/>
                    <a:ln w="9525">
                      <a:noFill/>
                      <a:miter lim="800000"/>
                      <a:headEnd/>
                      <a:tailEnd/>
                    </a:ln>
                  </pic:spPr>
                </pic:pic>
              </a:graphicData>
            </a:graphic>
          </wp:inline>
        </w:drawing>
      </w:r>
    </w:p>
    <w:p w:rsidR="00271863" w:rsidRDefault="00271863" w:rsidP="00D758B1"/>
    <w:p w:rsidR="00271863" w:rsidRDefault="00271863" w:rsidP="00D758B1">
      <w:r>
        <w:rPr>
          <w:noProof/>
        </w:rPr>
        <w:drawing>
          <wp:inline distT="0" distB="0" distL="0" distR="0">
            <wp:extent cx="1936750" cy="1809750"/>
            <wp:effectExtent l="19050" t="0" r="6350" b="0"/>
            <wp:docPr id="7" name="Picture 2" descr="C:\Users\Sowmya Sri\AppData\Local\Packages\5319275A.WhatsAppDesktop_cv1g1gvanyjgm\TempState\BCFF3F632FD16FF099A49C2F0932B47A\WhatsApp Image 2025-07-16 at 18.19.02_ae7d1f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wmya Sri\AppData\Local\Packages\5319275A.WhatsAppDesktop_cv1g1gvanyjgm\TempState\BCFF3F632FD16FF099A49C2F0932B47A\WhatsApp Image 2025-07-16 at 18.19.02_ae7d1fd6.jpg"/>
                    <pic:cNvPicPr>
                      <a:picLocks noChangeAspect="1" noChangeArrowheads="1"/>
                    </pic:cNvPicPr>
                  </pic:nvPicPr>
                  <pic:blipFill>
                    <a:blip r:embed="rId9"/>
                    <a:srcRect/>
                    <a:stretch>
                      <a:fillRect/>
                    </a:stretch>
                  </pic:blipFill>
                  <pic:spPr bwMode="auto">
                    <a:xfrm>
                      <a:off x="0" y="0"/>
                      <a:ext cx="1936750" cy="1809750"/>
                    </a:xfrm>
                    <a:prstGeom prst="rect">
                      <a:avLst/>
                    </a:prstGeom>
                    <a:noFill/>
                    <a:ln w="9525">
                      <a:noFill/>
                      <a:miter lim="800000"/>
                      <a:headEnd/>
                      <a:tailEnd/>
                    </a:ln>
                  </pic:spPr>
                </pic:pic>
              </a:graphicData>
            </a:graphic>
          </wp:inline>
        </w:drawing>
      </w:r>
      <w:r>
        <w:rPr>
          <w:noProof/>
        </w:rPr>
        <w:drawing>
          <wp:inline distT="0" distB="0" distL="0" distR="0">
            <wp:extent cx="2374900" cy="1809750"/>
            <wp:effectExtent l="19050" t="0" r="6350" b="0"/>
            <wp:docPr id="8" name="Picture 3" descr="C:\Users\Sowmya Sri\AppData\Local\Packages\5319275A.WhatsAppDesktop_cv1g1gvanyjgm\TempState\40F4DA34BBE180214C23B9E55DA4F772\WhatsApp Image 2025-07-16 at 18.19.11_4879f7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wmya Sri\AppData\Local\Packages\5319275A.WhatsAppDesktop_cv1g1gvanyjgm\TempState\40F4DA34BBE180214C23B9E55DA4F772\WhatsApp Image 2025-07-16 at 18.19.11_4879f7a2.jpg"/>
                    <pic:cNvPicPr>
                      <a:picLocks noChangeAspect="1" noChangeArrowheads="1"/>
                    </pic:cNvPicPr>
                  </pic:nvPicPr>
                  <pic:blipFill>
                    <a:blip r:embed="rId10"/>
                    <a:srcRect/>
                    <a:stretch>
                      <a:fillRect/>
                    </a:stretch>
                  </pic:blipFill>
                  <pic:spPr bwMode="auto">
                    <a:xfrm>
                      <a:off x="0" y="0"/>
                      <a:ext cx="2374900" cy="1809750"/>
                    </a:xfrm>
                    <a:prstGeom prst="rect">
                      <a:avLst/>
                    </a:prstGeom>
                    <a:noFill/>
                    <a:ln w="9525">
                      <a:noFill/>
                      <a:miter lim="800000"/>
                      <a:headEnd/>
                      <a:tailEnd/>
                    </a:ln>
                  </pic:spPr>
                </pic:pic>
              </a:graphicData>
            </a:graphic>
          </wp:inline>
        </w:drawing>
      </w:r>
      <w:r>
        <w:rPr>
          <w:noProof/>
        </w:rPr>
        <w:drawing>
          <wp:inline distT="0" distB="0" distL="0" distR="0">
            <wp:extent cx="2546350" cy="2241550"/>
            <wp:effectExtent l="19050" t="0" r="6350" b="0"/>
            <wp:docPr id="9" name="Picture 4" descr="C:\Users\Sowmya Sri\AppData\Local\Packages\5319275A.WhatsAppDesktop_cv1g1gvanyjgm\TempState\BF40D1CBB2BA9FDAD19821FC140FA50C\WhatsApp Image 2025-07-16 at 18.19.43_5431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wmya Sri\AppData\Local\Packages\5319275A.WhatsAppDesktop_cv1g1gvanyjgm\TempState\BF40D1CBB2BA9FDAD19821FC140FA50C\WhatsApp Image 2025-07-16 at 18.19.43_54315921.jpg"/>
                    <pic:cNvPicPr>
                      <a:picLocks noChangeAspect="1" noChangeArrowheads="1"/>
                    </pic:cNvPicPr>
                  </pic:nvPicPr>
                  <pic:blipFill>
                    <a:blip r:embed="rId11"/>
                    <a:srcRect/>
                    <a:stretch>
                      <a:fillRect/>
                    </a:stretch>
                  </pic:blipFill>
                  <pic:spPr bwMode="auto">
                    <a:xfrm>
                      <a:off x="0" y="0"/>
                      <a:ext cx="2546350" cy="2241550"/>
                    </a:xfrm>
                    <a:prstGeom prst="rect">
                      <a:avLst/>
                    </a:prstGeom>
                    <a:noFill/>
                    <a:ln w="9525">
                      <a:noFill/>
                      <a:miter lim="800000"/>
                      <a:headEnd/>
                      <a:tailEnd/>
                    </a:ln>
                  </pic:spPr>
                </pic:pic>
              </a:graphicData>
            </a:graphic>
          </wp:inline>
        </w:drawing>
      </w:r>
      <w:r>
        <w:rPr>
          <w:noProof/>
        </w:rPr>
        <w:drawing>
          <wp:inline distT="0" distB="0" distL="0" distR="0">
            <wp:extent cx="2374900" cy="2241550"/>
            <wp:effectExtent l="19050" t="0" r="6350" b="0"/>
            <wp:docPr id="13" name="Picture 5" descr="C:\Users\Sowmya Sri\AppData\Local\Packages\5319275A.WhatsAppDesktop_cv1g1gvanyjgm\TempState\40F4DA34BBE180214C23B9E55DA4F772\WhatsApp Image 2025-07-16 at 18.19.11_6ac5e5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wmya Sri\AppData\Local\Packages\5319275A.WhatsAppDesktop_cv1g1gvanyjgm\TempState\40F4DA34BBE180214C23B9E55DA4F772\WhatsApp Image 2025-07-16 at 18.19.11_6ac5e56f.jpg"/>
                    <pic:cNvPicPr>
                      <a:picLocks noChangeAspect="1" noChangeArrowheads="1"/>
                    </pic:cNvPicPr>
                  </pic:nvPicPr>
                  <pic:blipFill>
                    <a:blip r:embed="rId10"/>
                    <a:srcRect/>
                    <a:stretch>
                      <a:fillRect/>
                    </a:stretch>
                  </pic:blipFill>
                  <pic:spPr bwMode="auto">
                    <a:xfrm>
                      <a:off x="0" y="0"/>
                      <a:ext cx="2374900" cy="2241550"/>
                    </a:xfrm>
                    <a:prstGeom prst="rect">
                      <a:avLst/>
                    </a:prstGeom>
                    <a:noFill/>
                    <a:ln w="9525">
                      <a:noFill/>
                      <a:miter lim="800000"/>
                      <a:headEnd/>
                      <a:tailEnd/>
                    </a:ln>
                  </pic:spPr>
                </pic:pic>
              </a:graphicData>
            </a:graphic>
          </wp:inline>
        </w:drawing>
      </w:r>
      <w:r>
        <w:rPr>
          <w:noProof/>
        </w:rPr>
        <w:drawing>
          <wp:inline distT="0" distB="0" distL="0" distR="0">
            <wp:extent cx="5262196" cy="2162908"/>
            <wp:effectExtent l="19050" t="0" r="0" b="0"/>
            <wp:docPr id="12" name="Picture 6" descr="C:\Users\Sowmya Sri\AppData\Local\Packages\5319275A.WhatsAppDesktop_cv1g1gvanyjgm\TempState\00865D413600D26ADB36D2F55973559F\WhatsApp Image 2025-07-16 at 18.19.57_e46ea8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wmya Sri\AppData\Local\Packages\5319275A.WhatsAppDesktop_cv1g1gvanyjgm\TempState\00865D413600D26ADB36D2F55973559F\WhatsApp Image 2025-07-16 at 18.19.57_e46ea89c.jpg"/>
                    <pic:cNvPicPr>
                      <a:picLocks noChangeAspect="1" noChangeArrowheads="1"/>
                    </pic:cNvPicPr>
                  </pic:nvPicPr>
                  <pic:blipFill>
                    <a:blip r:embed="rId12"/>
                    <a:srcRect/>
                    <a:stretch>
                      <a:fillRect/>
                    </a:stretch>
                  </pic:blipFill>
                  <pic:spPr bwMode="auto">
                    <a:xfrm>
                      <a:off x="0" y="0"/>
                      <a:ext cx="5262196" cy="2162908"/>
                    </a:xfrm>
                    <a:prstGeom prst="rect">
                      <a:avLst/>
                    </a:prstGeom>
                    <a:noFill/>
                    <a:ln w="9525">
                      <a:noFill/>
                      <a:miter lim="800000"/>
                      <a:headEnd/>
                      <a:tailEnd/>
                    </a:ln>
                  </pic:spPr>
                </pic:pic>
              </a:graphicData>
            </a:graphic>
          </wp:inline>
        </w:drawing>
      </w:r>
    </w:p>
    <w:p w:rsidR="00271863" w:rsidRDefault="00271863" w:rsidP="00D758B1"/>
    <w:p w:rsidR="00271863" w:rsidRDefault="00271863" w:rsidP="00D758B1"/>
    <w:p w:rsidR="00271863" w:rsidRDefault="00271863" w:rsidP="00D758B1"/>
    <w:p w:rsidR="00271863" w:rsidRDefault="00271863" w:rsidP="00D758B1"/>
    <w:p w:rsidR="00D758B1" w:rsidRDefault="00D758B1" w:rsidP="00F4351E">
      <w:pPr>
        <w:pStyle w:val="Heading1"/>
        <w:numPr>
          <w:ilvl w:val="1"/>
          <w:numId w:val="62"/>
        </w:numPr>
        <w:rPr>
          <w:rStyle w:val="Heading2Char"/>
        </w:rPr>
      </w:pPr>
      <w:r w:rsidRPr="00D758B1">
        <w:rPr>
          <w:rStyle w:val="Heading2Char"/>
        </w:rPr>
        <w:lastRenderedPageBreak/>
        <w:t>ADVANTAGES &amp; DISADVANTAGES</w:t>
      </w:r>
    </w:p>
    <w:p w:rsidR="00D758B1" w:rsidRPr="00D758B1" w:rsidRDefault="00D758B1" w:rsidP="00D758B1">
      <w:pPr>
        <w:spacing w:line="240" w:lineRule="auto"/>
        <w:rPr>
          <w:rFonts w:ascii="Times New Roman" w:eastAsia="Times New Roman" w:hAnsi="Times New Roman" w:cs="Times New Roman"/>
          <w:color w:val="001D35"/>
          <w:sz w:val="24"/>
          <w:szCs w:val="24"/>
        </w:rPr>
      </w:pPr>
      <w:r w:rsidRPr="00D758B1">
        <w:rPr>
          <w:rFonts w:ascii="Times New Roman" w:eastAsia="Times New Roman" w:hAnsi="Times New Roman" w:cs="Times New Roman"/>
          <w:color w:val="001D35"/>
          <w:sz w:val="24"/>
          <w:szCs w:val="24"/>
        </w:rPr>
        <w:t>Hematovision, a system for advanced blood cell classification using transfer learning, offers significant advantages in speed, accuracy, and automation, but also presents challenges related to data availability, model complexity, and interpretability. While it can revolutionize blood cell analysis, its successful integration into clinical practice requires addressing these limitations. </w:t>
      </w:r>
    </w:p>
    <w:p w:rsidR="00D758B1" w:rsidRPr="00D758B1" w:rsidRDefault="00D758B1" w:rsidP="00D758B1">
      <w:pPr>
        <w:spacing w:after="100" w:line="260" w:lineRule="atLeast"/>
        <w:rPr>
          <w:rFonts w:ascii="Times New Roman" w:eastAsia="Times New Roman" w:hAnsi="Times New Roman" w:cs="Times New Roman"/>
          <w:szCs w:val="18"/>
        </w:rPr>
      </w:pPr>
      <w:r w:rsidRPr="00D758B1">
        <w:rPr>
          <w:rFonts w:ascii="Times New Roman" w:eastAsia="Times New Roman" w:hAnsi="Times New Roman" w:cs="Times New Roman"/>
          <w:color w:val="001D35"/>
          <w:szCs w:val="18"/>
        </w:rPr>
        <w:t>Advantages:</w:t>
      </w:r>
    </w:p>
    <w:p w:rsidR="00D758B1" w:rsidRPr="00D758B1" w:rsidRDefault="00D758B1" w:rsidP="00F4351E">
      <w:pPr>
        <w:numPr>
          <w:ilvl w:val="0"/>
          <w:numId w:val="73"/>
        </w:numPr>
        <w:spacing w:after="80" w:line="220" w:lineRule="atLeast"/>
        <w:ind w:left="-280"/>
        <w:rPr>
          <w:rFonts w:ascii="Times New Roman" w:eastAsia="Times New Roman" w:hAnsi="Times New Roman" w:cs="Times New Roman"/>
          <w:color w:val="001D35"/>
          <w:szCs w:val="16"/>
        </w:rPr>
      </w:pPr>
      <w:r w:rsidRPr="00D758B1">
        <w:rPr>
          <w:rFonts w:ascii="Times New Roman" w:eastAsia="Times New Roman" w:hAnsi="Times New Roman" w:cs="Times New Roman"/>
          <w:bCs/>
          <w:color w:val="001D35"/>
        </w:rPr>
        <w:t>Increased Speed and Efficiency:</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Transfer learning allows for faster model training as it leverages pre-trained models on large datasets, reducing the need for extensive training from scratch on smaller medical image datasets.</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3"/>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Improved Accuracy:</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By utilizing deep learning models and transfer learning, Hematovision can achieve high accuracy in classifying blood cells, potentially outperforming traditional methods and reducing human error.</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3"/>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Automation:</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Automated blood cell classification reduces manual labor, speeds up the diagnostic process, and potentially allows for real-time analysis.</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3"/>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Reduced Need for Large Datasets:</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Transfer learning enables effective model training with smaller medical image datasets by leveraging knowledge from larger, general datasets, making it more accessible in clinical settings.</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3"/>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Potential for Remote Diagnostics:</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The system can be integrated into remote diagnostic tools, potentially benefiting resource-limited regions.</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3"/>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Enhanced Diagnostic Capabilities:</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Automated classification can help in identifying various blood cell types and subtypes, aiding in the diagnosis of diseases like leukemia and other hematological malignancies.</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3"/>
        </w:numPr>
        <w:spacing w:after="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Interpretability:</w:t>
      </w:r>
    </w:p>
    <w:p w:rsidR="00D758B1" w:rsidRPr="00D758B1" w:rsidRDefault="00D758B1" w:rsidP="00D758B1">
      <w:pPr>
        <w:spacing w:after="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Techniques like Grad-CAM can be used to visualize which parts of the image the model is focusing on, increasing the model's transparency and trustworthiness.</w:t>
      </w:r>
      <w:r w:rsidRPr="00D758B1">
        <w:rPr>
          <w:rFonts w:ascii="Times New Roman" w:eastAsia="Times New Roman" w:hAnsi="Times New Roman" w:cs="Times New Roman"/>
          <w:color w:val="545D7E"/>
          <w:spacing w:val="1"/>
        </w:rPr>
        <w:t> </w:t>
      </w:r>
    </w:p>
    <w:p w:rsidR="00D758B1" w:rsidRPr="00D758B1" w:rsidRDefault="00D758B1" w:rsidP="00D758B1">
      <w:pPr>
        <w:spacing w:after="100" w:line="260" w:lineRule="atLeast"/>
        <w:rPr>
          <w:rFonts w:ascii="Times New Roman" w:eastAsia="Times New Roman" w:hAnsi="Times New Roman" w:cs="Times New Roman"/>
          <w:color w:val="001D35"/>
          <w:szCs w:val="18"/>
        </w:rPr>
      </w:pPr>
      <w:r w:rsidRPr="00D758B1">
        <w:rPr>
          <w:rFonts w:ascii="Times New Roman" w:eastAsia="Times New Roman" w:hAnsi="Times New Roman" w:cs="Times New Roman"/>
          <w:color w:val="001D35"/>
          <w:szCs w:val="18"/>
        </w:rPr>
        <w:t>Disadvantages:</w:t>
      </w:r>
    </w:p>
    <w:p w:rsidR="00D758B1" w:rsidRPr="00D758B1" w:rsidRDefault="00D758B1" w:rsidP="00F4351E">
      <w:pPr>
        <w:numPr>
          <w:ilvl w:val="0"/>
          <w:numId w:val="74"/>
        </w:numPr>
        <w:spacing w:after="80" w:line="220" w:lineRule="atLeast"/>
        <w:ind w:left="-280"/>
        <w:rPr>
          <w:rFonts w:ascii="Times New Roman" w:eastAsia="Times New Roman" w:hAnsi="Times New Roman" w:cs="Times New Roman"/>
          <w:color w:val="001D35"/>
          <w:szCs w:val="16"/>
        </w:rPr>
      </w:pPr>
      <w:r w:rsidRPr="00D758B1">
        <w:rPr>
          <w:rFonts w:ascii="Times New Roman" w:eastAsia="Times New Roman" w:hAnsi="Times New Roman" w:cs="Times New Roman"/>
          <w:bCs/>
          <w:color w:val="001D35"/>
        </w:rPr>
        <w:t>Data Availability and Quality:</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The performance of deep learning models heavily relies on the quality and quantity of training data. Access to large, annotated datasets for blood cell analysis can be a challenge.</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4"/>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Model Complexity:</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Deep learning models, especially those using transfer learning, can be complex and require significant computational resources for training and deployment.</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4"/>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Interpretability Concerns:</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While techniques like Grad-CAM can improve interpretability, deep learning models can still be "black boxes," making it difficult to understand the reasoning behind their predictions, which can be a barrier to clinical adoption.</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4"/>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Generalizability:</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lastRenderedPageBreak/>
        <w:t>The performance of a transfer learning model can be affected by the similarity between the source and target datasets. If the source and target datasets have significant differences, the model's performance may degrade.</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4"/>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Validation and Validation:</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Thorough validation and testing are crucial to ensure the model's reliability and generalizability before clinical deployment.</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4"/>
        </w:numPr>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Overfitting:</w:t>
      </w:r>
    </w:p>
    <w:p w:rsidR="00D758B1" w:rsidRPr="00D758B1" w:rsidRDefault="00D758B1" w:rsidP="00D758B1">
      <w:pPr>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While transfer learning can reduce overfitting, it is still a potential risk, especially with limited data or complex models. Careful selection of the pre-trained model and regularization techniques are essential.</w:t>
      </w:r>
      <w:r w:rsidRPr="00D758B1">
        <w:rPr>
          <w:rFonts w:ascii="Times New Roman" w:eastAsia="Times New Roman" w:hAnsi="Times New Roman" w:cs="Times New Roman"/>
          <w:color w:val="545D7E"/>
          <w:spacing w:val="1"/>
        </w:rPr>
        <w:t> </w:t>
      </w:r>
    </w:p>
    <w:p w:rsidR="00D758B1" w:rsidRPr="00D758B1" w:rsidRDefault="00D758B1" w:rsidP="00F4351E">
      <w:pPr>
        <w:numPr>
          <w:ilvl w:val="0"/>
          <w:numId w:val="74"/>
        </w:numPr>
        <w:spacing w:after="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Times New Roman"/>
          <w:bCs/>
          <w:color w:val="001D35"/>
        </w:rPr>
        <w:t>Integration Challenges:</w:t>
      </w:r>
    </w:p>
    <w:p w:rsidR="00271863" w:rsidRPr="00271863" w:rsidRDefault="00D758B1" w:rsidP="00271863">
      <w:pPr>
        <w:spacing w:after="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Times New Roman"/>
          <w:color w:val="545D7E"/>
          <w:spacing w:val="1"/>
          <w:szCs w:val="16"/>
        </w:rPr>
        <w:t>Integrating such a system into existing clinical workflows and infrastructure can present challenges related to data transfer, security, and user interface design.</w:t>
      </w:r>
      <w:r w:rsidRPr="00D758B1">
        <w:rPr>
          <w:rFonts w:ascii="Times New Roman" w:eastAsia="Times New Roman" w:hAnsi="Times New Roman" w:cs="Times New Roman"/>
          <w:color w:val="545D7E"/>
          <w:spacing w:val="1"/>
        </w:rPr>
        <w:t> </w:t>
      </w:r>
    </w:p>
    <w:p w:rsidR="00271863" w:rsidRDefault="00271863" w:rsidP="00271863">
      <w:pPr>
        <w:pStyle w:val="Heading1"/>
      </w:pPr>
    </w:p>
    <w:p w:rsidR="00D758B1" w:rsidRDefault="00D758B1" w:rsidP="00F4351E">
      <w:pPr>
        <w:pStyle w:val="Heading1"/>
        <w:numPr>
          <w:ilvl w:val="1"/>
          <w:numId w:val="62"/>
        </w:numPr>
      </w:pPr>
      <w:r>
        <w:t>CONCLUSION</w:t>
      </w:r>
    </w:p>
    <w:p w:rsidR="00D758B1" w:rsidRPr="00D758B1" w:rsidRDefault="00D758B1" w:rsidP="00D758B1">
      <w:pPr>
        <w:shd w:val="clear" w:color="auto" w:fill="FFFFFF"/>
        <w:spacing w:line="240" w:lineRule="auto"/>
        <w:rPr>
          <w:rFonts w:ascii="Times New Roman" w:eastAsia="Times New Roman" w:hAnsi="Times New Roman" w:cs="Arial"/>
          <w:color w:val="001D35"/>
          <w:szCs w:val="18"/>
        </w:rPr>
      </w:pPr>
      <w:r w:rsidRPr="00D758B1">
        <w:rPr>
          <w:rFonts w:ascii="Times New Roman" w:eastAsia="Times New Roman" w:hAnsi="Times New Roman" w:cs="Arial"/>
          <w:color w:val="001D35"/>
          <w:szCs w:val="18"/>
        </w:rPr>
        <w:t>In "Hematovision: Advanced Blood Cell Classification using Transfer Learning," the conclusion likely summarizes the project's success in using transfer learning to classify blood cells, highlighting the benefits of this approach for medical diagnostics. The conclusion would emphasize the system's accuracy, speed, and potential for real-world applications, such as augmenting automated diagnostic systems and enabling remote diagnostics, while also acknowledging any limitations and suggesting future research directions.</w:t>
      </w:r>
      <w:r w:rsidRPr="00D758B1">
        <w:rPr>
          <w:rFonts w:ascii="Times New Roman" w:eastAsia="Times New Roman" w:hAnsi="Times New Roman" w:cs="Arial"/>
          <w:color w:val="001D35"/>
        </w:rPr>
        <w:t> </w:t>
      </w:r>
    </w:p>
    <w:p w:rsidR="00D758B1" w:rsidRPr="00D758B1" w:rsidRDefault="00D758B1" w:rsidP="00D758B1">
      <w:pPr>
        <w:shd w:val="clear" w:color="auto" w:fill="FFFFFF"/>
        <w:spacing w:after="100" w:line="240" w:lineRule="atLeast"/>
        <w:rPr>
          <w:rFonts w:ascii="Times New Roman" w:eastAsia="Times New Roman" w:hAnsi="Times New Roman" w:cs="Times New Roman"/>
          <w:szCs w:val="24"/>
        </w:rPr>
      </w:pPr>
      <w:r w:rsidRPr="00D758B1">
        <w:rPr>
          <w:rFonts w:ascii="Times New Roman" w:eastAsia="Times New Roman" w:hAnsi="Times New Roman" w:cs="Arial"/>
          <w:color w:val="001D35"/>
          <w:szCs w:val="18"/>
        </w:rPr>
        <w:t>Here's a more detailed breakdown of what the conclusion would likely cover:</w:t>
      </w:r>
    </w:p>
    <w:p w:rsidR="00D758B1" w:rsidRPr="00D758B1" w:rsidRDefault="00D758B1" w:rsidP="00F4351E">
      <w:pPr>
        <w:numPr>
          <w:ilvl w:val="0"/>
          <w:numId w:val="75"/>
        </w:numPr>
        <w:shd w:val="clear" w:color="auto" w:fill="FFFFFF"/>
        <w:spacing w:after="80" w:line="220" w:lineRule="atLeast"/>
        <w:ind w:left="-280"/>
        <w:rPr>
          <w:rFonts w:ascii="Times New Roman" w:eastAsia="Times New Roman" w:hAnsi="Times New Roman" w:cs="Arial"/>
          <w:color w:val="001D35"/>
          <w:szCs w:val="16"/>
        </w:rPr>
      </w:pPr>
      <w:r w:rsidRPr="00D758B1">
        <w:rPr>
          <w:rFonts w:ascii="Times New Roman" w:eastAsia="Times New Roman" w:hAnsi="Times New Roman" w:cs="Arial"/>
          <w:bCs/>
          <w:color w:val="001D35"/>
        </w:rPr>
        <w:t>Summary of the project:</w:t>
      </w:r>
    </w:p>
    <w:p w:rsidR="00D758B1" w:rsidRPr="00D758B1" w:rsidRDefault="00D758B1" w:rsidP="00D758B1">
      <w:pPr>
        <w:shd w:val="clear" w:color="auto" w:fill="FFFFFF"/>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6"/>
        </w:rPr>
        <w:t>Briefly reiterate the core concept of using transfer learning with pre-trained CNNs to classify blood cells from microscopic images.</w:t>
      </w:r>
      <w:r w:rsidRPr="00D758B1">
        <w:rPr>
          <w:rFonts w:ascii="Times New Roman" w:eastAsia="Times New Roman" w:hAnsi="Times New Roman" w:cs="Arial"/>
          <w:color w:val="545D7E"/>
          <w:spacing w:val="1"/>
        </w:rPr>
        <w:t> </w:t>
      </w:r>
    </w:p>
    <w:p w:rsidR="00D758B1" w:rsidRPr="00D758B1" w:rsidRDefault="00D758B1" w:rsidP="00F4351E">
      <w:pPr>
        <w:numPr>
          <w:ilvl w:val="0"/>
          <w:numId w:val="75"/>
        </w:numPr>
        <w:shd w:val="clear" w:color="auto" w:fill="FFFFFF"/>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Performance highlights:</w:t>
      </w:r>
    </w:p>
    <w:p w:rsidR="00D758B1" w:rsidRPr="00D758B1" w:rsidRDefault="00D758B1" w:rsidP="00D758B1">
      <w:pPr>
        <w:shd w:val="clear" w:color="auto" w:fill="FFFFFF"/>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6"/>
        </w:rPr>
        <w:t>Emphasize the system's accuracy and speed in classifying different types of blood cells, potentially referencing specific metrics like accuracy, precision, sensitivity, and F1-score.</w:t>
      </w:r>
      <w:r w:rsidRPr="00D758B1">
        <w:rPr>
          <w:rFonts w:ascii="Times New Roman" w:eastAsia="Times New Roman" w:hAnsi="Times New Roman" w:cs="Arial"/>
          <w:color w:val="545D7E"/>
          <w:spacing w:val="1"/>
        </w:rPr>
        <w:t> </w:t>
      </w:r>
    </w:p>
    <w:p w:rsidR="00D758B1" w:rsidRPr="00D758B1" w:rsidRDefault="00D758B1" w:rsidP="00F4351E">
      <w:pPr>
        <w:numPr>
          <w:ilvl w:val="0"/>
          <w:numId w:val="75"/>
        </w:numPr>
        <w:shd w:val="clear" w:color="auto" w:fill="FFFFFF"/>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Benefits of transfer learning:</w:t>
      </w:r>
    </w:p>
    <w:p w:rsidR="00D758B1" w:rsidRPr="00D758B1" w:rsidRDefault="00D758B1" w:rsidP="00D758B1">
      <w:pPr>
        <w:shd w:val="clear" w:color="auto" w:fill="FFFFFF"/>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6"/>
        </w:rPr>
        <w:t>Highlight the advantages of transfer learning in this context, such as reduced training time and the ability to leverage knowledge from large datasets (e.g., ImageNet).</w:t>
      </w:r>
      <w:r w:rsidRPr="00D758B1">
        <w:rPr>
          <w:rFonts w:ascii="Times New Roman" w:eastAsia="Times New Roman" w:hAnsi="Times New Roman" w:cs="Arial"/>
          <w:color w:val="545D7E"/>
          <w:spacing w:val="1"/>
        </w:rPr>
        <w:t> </w:t>
      </w:r>
    </w:p>
    <w:p w:rsidR="00D758B1" w:rsidRPr="00D758B1" w:rsidRDefault="00D758B1" w:rsidP="00F4351E">
      <w:pPr>
        <w:numPr>
          <w:ilvl w:val="0"/>
          <w:numId w:val="75"/>
        </w:numPr>
        <w:shd w:val="clear" w:color="auto" w:fill="FFFFFF"/>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Real-world applications:</w:t>
      </w:r>
    </w:p>
    <w:p w:rsidR="00D758B1" w:rsidRPr="00D758B1" w:rsidRDefault="00D758B1" w:rsidP="00D758B1">
      <w:pPr>
        <w:shd w:val="clear" w:color="auto" w:fill="FFFFFF"/>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6"/>
        </w:rPr>
        <w:t>Discuss how the system can be used in clinical settings to assist pathologists, potentially in automated diagnostic systems, remote diagnostics, or as an educational tool.</w:t>
      </w:r>
      <w:r w:rsidRPr="00D758B1">
        <w:rPr>
          <w:rFonts w:ascii="Times New Roman" w:eastAsia="Times New Roman" w:hAnsi="Times New Roman" w:cs="Arial"/>
          <w:color w:val="545D7E"/>
          <w:spacing w:val="1"/>
        </w:rPr>
        <w:t> </w:t>
      </w:r>
    </w:p>
    <w:p w:rsidR="00D758B1" w:rsidRPr="00D758B1" w:rsidRDefault="00D758B1" w:rsidP="00F4351E">
      <w:pPr>
        <w:numPr>
          <w:ilvl w:val="0"/>
          <w:numId w:val="75"/>
        </w:numPr>
        <w:shd w:val="clear" w:color="auto" w:fill="FFFFFF"/>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Limitations:</w:t>
      </w:r>
    </w:p>
    <w:p w:rsidR="00D758B1" w:rsidRPr="00D758B1" w:rsidRDefault="00D758B1" w:rsidP="00D758B1">
      <w:pPr>
        <w:shd w:val="clear" w:color="auto" w:fill="FFFFFF"/>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6"/>
        </w:rPr>
        <w:t>Acknowledge any limitations of the current system, such as the need for further optimization, potential biases in the datasets, or challenges in interpreting the model's decisions.</w:t>
      </w:r>
      <w:r w:rsidRPr="00D758B1">
        <w:rPr>
          <w:rFonts w:ascii="Times New Roman" w:eastAsia="Times New Roman" w:hAnsi="Times New Roman" w:cs="Arial"/>
          <w:color w:val="545D7E"/>
          <w:spacing w:val="1"/>
        </w:rPr>
        <w:t> </w:t>
      </w:r>
    </w:p>
    <w:p w:rsidR="00D758B1" w:rsidRPr="00D758B1" w:rsidRDefault="00D758B1" w:rsidP="00F4351E">
      <w:pPr>
        <w:numPr>
          <w:ilvl w:val="0"/>
          <w:numId w:val="75"/>
        </w:numPr>
        <w:shd w:val="clear" w:color="auto" w:fill="FFFFFF"/>
        <w:spacing w:after="8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Future research directions:</w:t>
      </w:r>
    </w:p>
    <w:p w:rsidR="00D758B1" w:rsidRPr="00D758B1" w:rsidRDefault="00D758B1" w:rsidP="00D758B1">
      <w:pPr>
        <w:shd w:val="clear" w:color="auto" w:fill="FFFFFF"/>
        <w:spacing w:after="80" w:line="220" w:lineRule="atLeast"/>
        <w:rPr>
          <w:rFonts w:ascii="Times New Roman" w:eastAsia="Times New Roman" w:hAnsi="Times New Roman" w:cs="Times New Roman"/>
          <w:color w:val="545D7E"/>
          <w:spacing w:val="1"/>
          <w:szCs w:val="24"/>
        </w:rPr>
      </w:pPr>
      <w:r w:rsidRPr="00D758B1">
        <w:rPr>
          <w:rFonts w:ascii="Times New Roman" w:eastAsia="Times New Roman" w:hAnsi="Times New Roman" w:cs="Arial"/>
          <w:color w:val="545D7E"/>
          <w:spacing w:val="1"/>
          <w:szCs w:val="16"/>
        </w:rPr>
        <w:lastRenderedPageBreak/>
        <w:t>Suggest potential areas for future work, such as exploring more advanced CNN architectures, improving the explainability of the model, or expanding the system to classify other types of cells or diseases.</w:t>
      </w:r>
      <w:r w:rsidRPr="00D758B1">
        <w:rPr>
          <w:rFonts w:ascii="Times New Roman" w:eastAsia="Times New Roman" w:hAnsi="Times New Roman" w:cs="Arial"/>
          <w:color w:val="545D7E"/>
          <w:spacing w:val="1"/>
        </w:rPr>
        <w:t> </w:t>
      </w:r>
    </w:p>
    <w:p w:rsidR="00D758B1" w:rsidRPr="00D758B1" w:rsidRDefault="00D758B1" w:rsidP="00F4351E">
      <w:pPr>
        <w:numPr>
          <w:ilvl w:val="0"/>
          <w:numId w:val="75"/>
        </w:numPr>
        <w:shd w:val="clear" w:color="auto" w:fill="FFFFFF"/>
        <w:spacing w:after="0" w:line="220" w:lineRule="atLeast"/>
        <w:ind w:left="-280"/>
        <w:rPr>
          <w:rFonts w:ascii="Times New Roman" w:eastAsia="Times New Roman" w:hAnsi="Times New Roman" w:cs="Times New Roman"/>
          <w:color w:val="001D35"/>
          <w:szCs w:val="24"/>
        </w:rPr>
      </w:pPr>
      <w:r w:rsidRPr="00D758B1">
        <w:rPr>
          <w:rFonts w:ascii="Times New Roman" w:eastAsia="Times New Roman" w:hAnsi="Times New Roman" w:cs="Arial"/>
          <w:bCs/>
          <w:color w:val="001D35"/>
        </w:rPr>
        <w:t>Impact:</w:t>
      </w:r>
      <w:r w:rsidRPr="00D758B1">
        <w:rPr>
          <w:rFonts w:ascii="Times New Roman" w:eastAsia="Times New Roman" w:hAnsi="Times New Roman" w:cs="Arial"/>
          <w:color w:val="545D7E"/>
          <w:spacing w:val="1"/>
          <w:szCs w:val="16"/>
        </w:rPr>
        <w:t>Conclude by emphasizing the potential impact of the system on healthcare, such as improved diagnostic accuracy, faster turnaround times, and more efficient resource allocation.</w:t>
      </w:r>
      <w:r w:rsidRPr="00D758B1">
        <w:rPr>
          <w:rFonts w:ascii="Times New Roman" w:eastAsia="Times New Roman" w:hAnsi="Times New Roman" w:cs="Arial"/>
          <w:color w:val="545D7E"/>
          <w:spacing w:val="1"/>
        </w:rPr>
        <w:t> </w:t>
      </w:r>
    </w:p>
    <w:p w:rsidR="00271863" w:rsidRDefault="00271863" w:rsidP="00EC6A53">
      <w:pPr>
        <w:pStyle w:val="Heading3"/>
        <w:tabs>
          <w:tab w:val="left" w:pos="2360"/>
        </w:tabs>
        <w:ind w:left="720"/>
        <w:rPr>
          <w:rStyle w:val="Strong"/>
          <w:b/>
          <w:bCs/>
          <w:sz w:val="28"/>
        </w:rPr>
      </w:pPr>
    </w:p>
    <w:p w:rsidR="00EC6A53" w:rsidRDefault="00D758B1" w:rsidP="00F4351E">
      <w:pPr>
        <w:pStyle w:val="Heading3"/>
        <w:numPr>
          <w:ilvl w:val="1"/>
          <w:numId w:val="62"/>
        </w:numPr>
        <w:tabs>
          <w:tab w:val="left" w:pos="2360"/>
        </w:tabs>
        <w:rPr>
          <w:rStyle w:val="Strong"/>
          <w:b/>
          <w:bCs/>
          <w:sz w:val="32"/>
        </w:rPr>
      </w:pPr>
      <w:r w:rsidRPr="00EC6A53">
        <w:rPr>
          <w:rStyle w:val="Strong"/>
          <w:b/>
          <w:bCs/>
          <w:sz w:val="32"/>
        </w:rPr>
        <w:t>APPENDIX</w:t>
      </w:r>
    </w:p>
    <w:p w:rsidR="00EC6A53" w:rsidRPr="00EC6A53" w:rsidRDefault="00EC6A53" w:rsidP="00EC6A53">
      <w:pPr>
        <w:rPr>
          <w:rFonts w:ascii="Times New Roman" w:hAnsi="Times New Roman"/>
        </w:rPr>
      </w:pPr>
      <w:r w:rsidRPr="00EC6A53">
        <w:rPr>
          <w:rStyle w:val="Strong"/>
          <w:rFonts w:ascii="Times New Roman" w:hAnsi="Times New Roman"/>
        </w:rPr>
        <w:t>GitHub &amp; Project Demo Link:</w:t>
      </w:r>
      <w:r w:rsidR="00271863" w:rsidRPr="00271863">
        <w:t xml:space="preserve"> </w:t>
      </w:r>
      <w:r w:rsidR="00271863" w:rsidRPr="00271863">
        <w:rPr>
          <w:rStyle w:val="Strong"/>
          <w:rFonts w:ascii="Times New Roman" w:hAnsi="Times New Roman"/>
        </w:rPr>
        <w:t>https://github.com/Divyasriperuri/Blood-cell-count/blob/main/video%20demo/Recording%202025-07-16%20201842.mp4</w:t>
      </w:r>
    </w:p>
    <w:p w:rsidR="00EC6A53" w:rsidRPr="00EC6A53" w:rsidRDefault="00EC6A53" w:rsidP="00EC6A53">
      <w:pPr>
        <w:pStyle w:val="ListParagraph"/>
      </w:pPr>
    </w:p>
    <w:p w:rsidR="00D758B1" w:rsidRPr="00D758B1" w:rsidRDefault="00D758B1" w:rsidP="00D758B1">
      <w:r>
        <w:t xml:space="preserve"> </w:t>
      </w:r>
    </w:p>
    <w:sectPr w:rsidR="00D758B1" w:rsidRPr="00D758B1" w:rsidSect="00034616">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351E" w:rsidRDefault="00F4351E" w:rsidP="005A1ED0">
      <w:pPr>
        <w:spacing w:after="0" w:line="240" w:lineRule="auto"/>
      </w:pPr>
      <w:r>
        <w:separator/>
      </w:r>
    </w:p>
  </w:endnote>
  <w:endnote w:type="continuationSeparator" w:id="1">
    <w:p w:rsidR="00F4351E" w:rsidRDefault="00F4351E" w:rsidP="005A1E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35D" w:rsidRDefault="00D4535D">
    <w:pPr>
      <w:pStyle w:val="Footer"/>
    </w:pPr>
    <w:r>
      <w:rPr>
        <w:rStyle w:val="PageNumber"/>
      </w:rPr>
      <w:fldChar w:fldCharType="begin"/>
    </w:r>
    <w:r>
      <w:rPr>
        <w:rStyle w:val="PageNumber"/>
      </w:rPr>
      <w:instrText xml:space="preserve"> PAGE </w:instrText>
    </w:r>
    <w:r>
      <w:rPr>
        <w:rStyle w:val="PageNumber"/>
      </w:rPr>
      <w:fldChar w:fldCharType="separate"/>
    </w:r>
    <w:r w:rsidR="00AA169A">
      <w:rPr>
        <w:rStyle w:val="PageNumber"/>
        <w:noProof/>
      </w:rPr>
      <w:t>27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351E" w:rsidRDefault="00F4351E" w:rsidP="005A1ED0">
      <w:pPr>
        <w:spacing w:after="0" w:line="240" w:lineRule="auto"/>
      </w:pPr>
      <w:r>
        <w:separator/>
      </w:r>
    </w:p>
  </w:footnote>
  <w:footnote w:type="continuationSeparator" w:id="1">
    <w:p w:rsidR="00F4351E" w:rsidRDefault="00F4351E" w:rsidP="005A1E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EF2" w:rsidRPr="00FE053E" w:rsidRDefault="00A44EF2">
    <w:pPr>
      <w:pStyle w:val="Header"/>
      <w:rPr>
        <w:b/>
      </w:rP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852B01"/>
    <w:multiLevelType w:val="multilevel"/>
    <w:tmpl w:val="215E7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0EE4EF2"/>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427335"/>
    <w:multiLevelType w:val="multilevel"/>
    <w:tmpl w:val="07F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187578"/>
    <w:multiLevelType w:val="multilevel"/>
    <w:tmpl w:val="B24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5576C6"/>
    <w:multiLevelType w:val="multilevel"/>
    <w:tmpl w:val="CC4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095D5D"/>
    <w:multiLevelType w:val="multilevel"/>
    <w:tmpl w:val="FF24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DC2F03"/>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066C69"/>
    <w:multiLevelType w:val="multilevel"/>
    <w:tmpl w:val="823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AA7B81"/>
    <w:multiLevelType w:val="hybridMultilevel"/>
    <w:tmpl w:val="72A22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D7E3FA8"/>
    <w:multiLevelType w:val="hybridMultilevel"/>
    <w:tmpl w:val="AFBC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703ED7"/>
    <w:multiLevelType w:val="multilevel"/>
    <w:tmpl w:val="0584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6C25DE"/>
    <w:multiLevelType w:val="multilevel"/>
    <w:tmpl w:val="F7A6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FA3A01"/>
    <w:multiLevelType w:val="multilevel"/>
    <w:tmpl w:val="CEA4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C83E02"/>
    <w:multiLevelType w:val="multilevel"/>
    <w:tmpl w:val="1BD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E57BBA"/>
    <w:multiLevelType w:val="multilevel"/>
    <w:tmpl w:val="D980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1B6348"/>
    <w:multiLevelType w:val="hybridMultilevel"/>
    <w:tmpl w:val="2708A49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nsid w:val="246A1FAA"/>
    <w:multiLevelType w:val="multilevel"/>
    <w:tmpl w:val="FDA4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B7498E"/>
    <w:multiLevelType w:val="multilevel"/>
    <w:tmpl w:val="FF6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4671E2"/>
    <w:multiLevelType w:val="multilevel"/>
    <w:tmpl w:val="5B240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C413B2"/>
    <w:multiLevelType w:val="multilevel"/>
    <w:tmpl w:val="700A8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DB10C6"/>
    <w:multiLevelType w:val="multilevel"/>
    <w:tmpl w:val="70A4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607347"/>
    <w:multiLevelType w:val="multilevel"/>
    <w:tmpl w:val="65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AF205C"/>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8B4FA3"/>
    <w:multiLevelType w:val="multilevel"/>
    <w:tmpl w:val="B088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205AFC"/>
    <w:multiLevelType w:val="multilevel"/>
    <w:tmpl w:val="9B8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5061D7"/>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7E2FB7"/>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F569AC"/>
    <w:multiLevelType w:val="multilevel"/>
    <w:tmpl w:val="7F9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624681"/>
    <w:multiLevelType w:val="multilevel"/>
    <w:tmpl w:val="FC3C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CB7C54"/>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365BC1"/>
    <w:multiLevelType w:val="multilevel"/>
    <w:tmpl w:val="8970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925E23"/>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FDB3A06"/>
    <w:multiLevelType w:val="multilevel"/>
    <w:tmpl w:val="650C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00056A4"/>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E243AD"/>
    <w:multiLevelType w:val="multilevel"/>
    <w:tmpl w:val="0CD8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138194C"/>
    <w:multiLevelType w:val="hybridMultilevel"/>
    <w:tmpl w:val="62C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52F2927"/>
    <w:multiLevelType w:val="hybridMultilevel"/>
    <w:tmpl w:val="E288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7113F0"/>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78A2156"/>
    <w:multiLevelType w:val="multilevel"/>
    <w:tmpl w:val="116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1267CC"/>
    <w:multiLevelType w:val="multilevel"/>
    <w:tmpl w:val="5C84D15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EC7BBE"/>
    <w:multiLevelType w:val="multilevel"/>
    <w:tmpl w:val="0E96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AAE7FD2"/>
    <w:multiLevelType w:val="multilevel"/>
    <w:tmpl w:val="FF14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B7D1B8A"/>
    <w:multiLevelType w:val="multilevel"/>
    <w:tmpl w:val="8114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4696328"/>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5E30914"/>
    <w:multiLevelType w:val="multilevel"/>
    <w:tmpl w:val="EC68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7AF5F80"/>
    <w:multiLevelType w:val="multilevel"/>
    <w:tmpl w:val="1D2A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82A6E05"/>
    <w:multiLevelType w:val="multilevel"/>
    <w:tmpl w:val="FBA46A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93B5C75"/>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99E1971"/>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C02537F"/>
    <w:multiLevelType w:val="multilevel"/>
    <w:tmpl w:val="EF16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2C1085"/>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906333"/>
    <w:multiLevelType w:val="multilevel"/>
    <w:tmpl w:val="CC9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00C54A8"/>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26F5EFE"/>
    <w:multiLevelType w:val="multilevel"/>
    <w:tmpl w:val="215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5493EEB"/>
    <w:multiLevelType w:val="multilevel"/>
    <w:tmpl w:val="02A6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68A6CD6"/>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6F5579B"/>
    <w:multiLevelType w:val="multilevel"/>
    <w:tmpl w:val="264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9660DBE"/>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ADC2569"/>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E4E3C95"/>
    <w:multiLevelType w:val="multilevel"/>
    <w:tmpl w:val="E594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F24C1F"/>
    <w:multiLevelType w:val="multilevel"/>
    <w:tmpl w:val="2F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7"/>
  </w:num>
  <w:num w:numId="8">
    <w:abstractNumId w:val="52"/>
  </w:num>
  <w:num w:numId="9">
    <w:abstractNumId w:val="14"/>
  </w:num>
  <w:num w:numId="10">
    <w:abstractNumId w:val="50"/>
  </w:num>
  <w:num w:numId="11">
    <w:abstractNumId w:val="26"/>
  </w:num>
  <w:num w:numId="12">
    <w:abstractNumId w:val="46"/>
  </w:num>
  <w:num w:numId="13">
    <w:abstractNumId w:val="9"/>
  </w:num>
  <w:num w:numId="14">
    <w:abstractNumId w:val="34"/>
  </w:num>
  <w:num w:numId="15">
    <w:abstractNumId w:val="10"/>
  </w:num>
  <w:num w:numId="16">
    <w:abstractNumId w:val="65"/>
  </w:num>
  <w:num w:numId="17">
    <w:abstractNumId w:val="55"/>
  </w:num>
  <w:num w:numId="18">
    <w:abstractNumId w:val="51"/>
  </w:num>
  <w:num w:numId="19">
    <w:abstractNumId w:val="41"/>
  </w:num>
  <w:num w:numId="20">
    <w:abstractNumId w:val="42"/>
  </w:num>
  <w:num w:numId="21">
    <w:abstractNumId w:val="21"/>
  </w:num>
  <w:num w:numId="22">
    <w:abstractNumId w:val="24"/>
  </w:num>
  <w:num w:numId="23">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abstractNumId w:val="38"/>
  </w:num>
  <w:num w:numId="25">
    <w:abstractNumId w:val="48"/>
  </w:num>
  <w:num w:numId="26">
    <w:abstractNumId w:val="30"/>
  </w:num>
  <w:num w:numId="27">
    <w:abstractNumId w:val="23"/>
  </w:num>
  <w:num w:numId="28">
    <w:abstractNumId w:val="8"/>
  </w:num>
  <w:num w:numId="29">
    <w:abstractNumId w:val="33"/>
  </w:num>
  <w:num w:numId="30">
    <w:abstractNumId w:val="16"/>
  </w:num>
  <w:num w:numId="31">
    <w:abstractNumId w:val="40"/>
  </w:num>
  <w:num w:numId="32">
    <w:abstractNumId w:val="66"/>
  </w:num>
  <w:num w:numId="33">
    <w:abstractNumId w:val="13"/>
  </w:num>
  <w:num w:numId="34">
    <w:abstractNumId w:val="18"/>
  </w:num>
  <w:num w:numId="35">
    <w:abstractNumId w:val="60"/>
  </w:num>
  <w:num w:numId="36">
    <w:abstractNumId w:val="62"/>
  </w:num>
  <w:num w:numId="37">
    <w:abstractNumId w:val="20"/>
  </w:num>
  <w:num w:numId="38">
    <w:abstractNumId w:val="36"/>
  </w:num>
  <w:num w:numId="39">
    <w:abstractNumId w:val="59"/>
  </w:num>
  <w:num w:numId="40">
    <w:abstractNumId w:val="27"/>
  </w:num>
  <w:num w:numId="41">
    <w:abstractNumId w:val="47"/>
  </w:num>
  <w:num w:numId="42">
    <w:abstractNumId w:val="6"/>
  </w:num>
  <w:num w:numId="43">
    <w:abstractNumId w:val="6"/>
    <w:lvlOverride w:ilvl="1">
      <w:lvl w:ilvl="1">
        <w:numFmt w:val="bullet"/>
        <w:lvlText w:val=""/>
        <w:lvlJc w:val="left"/>
        <w:pPr>
          <w:tabs>
            <w:tab w:val="num" w:pos="1440"/>
          </w:tabs>
          <w:ind w:left="1440" w:hanging="360"/>
        </w:pPr>
        <w:rPr>
          <w:rFonts w:ascii="Symbol" w:hAnsi="Symbol" w:hint="default"/>
          <w:sz w:val="20"/>
        </w:rPr>
      </w:lvl>
    </w:lvlOverride>
  </w:num>
  <w:num w:numId="44">
    <w:abstractNumId w:val="19"/>
  </w:num>
  <w:num w:numId="45">
    <w:abstractNumId w:val="44"/>
  </w:num>
  <w:num w:numId="46">
    <w:abstractNumId w:val="29"/>
  </w:num>
  <w:num w:numId="47">
    <w:abstractNumId w:val="57"/>
  </w:num>
  <w:num w:numId="48">
    <w:abstractNumId w:val="53"/>
  </w:num>
  <w:num w:numId="49">
    <w:abstractNumId w:val="54"/>
  </w:num>
  <w:num w:numId="50">
    <w:abstractNumId w:val="11"/>
    <w:lvlOverride w:ilvl="0">
      <w:startOverride w:val="1"/>
    </w:lvlOverride>
  </w:num>
  <w:num w:numId="51">
    <w:abstractNumId w:val="11"/>
    <w:lvlOverride w:ilvl="0">
      <w:startOverride w:val="2"/>
    </w:lvlOverride>
  </w:num>
  <w:num w:numId="52">
    <w:abstractNumId w:val="11"/>
    <w:lvlOverride w:ilvl="0">
      <w:startOverride w:val="3"/>
    </w:lvlOverride>
  </w:num>
  <w:num w:numId="53">
    <w:abstractNumId w:val="11"/>
    <w:lvlOverride w:ilvl="0">
      <w:startOverride w:val="4"/>
    </w:lvlOverride>
  </w:num>
  <w:num w:numId="54">
    <w:abstractNumId w:val="11"/>
    <w:lvlOverride w:ilvl="0">
      <w:startOverride w:val="5"/>
    </w:lvlOverride>
  </w:num>
  <w:num w:numId="55">
    <w:abstractNumId w:val="35"/>
  </w:num>
  <w:num w:numId="56">
    <w:abstractNumId w:val="61"/>
  </w:num>
  <w:num w:numId="57">
    <w:abstractNumId w:val="15"/>
  </w:num>
  <w:num w:numId="58">
    <w:abstractNumId w:val="63"/>
  </w:num>
  <w:num w:numId="59">
    <w:abstractNumId w:val="43"/>
  </w:num>
  <w:num w:numId="60">
    <w:abstractNumId w:val="49"/>
  </w:num>
  <w:num w:numId="61">
    <w:abstractNumId w:val="7"/>
  </w:num>
  <w:num w:numId="62">
    <w:abstractNumId w:val="45"/>
  </w:num>
  <w:num w:numId="63">
    <w:abstractNumId w:val="56"/>
  </w:num>
  <w:num w:numId="64">
    <w:abstractNumId w:val="22"/>
  </w:num>
  <w:num w:numId="65">
    <w:abstractNumId w:val="58"/>
  </w:num>
  <w:num w:numId="66">
    <w:abstractNumId w:val="25"/>
  </w:num>
  <w:num w:numId="67">
    <w:abstractNumId w:val="25"/>
    <w:lvlOverride w:ilvl="1">
      <w:lvl w:ilvl="1">
        <w:numFmt w:val="bullet"/>
        <w:lvlText w:val=""/>
        <w:lvlJc w:val="left"/>
        <w:pPr>
          <w:tabs>
            <w:tab w:val="num" w:pos="1440"/>
          </w:tabs>
          <w:ind w:left="1440" w:hanging="360"/>
        </w:pPr>
        <w:rPr>
          <w:rFonts w:ascii="Symbol" w:hAnsi="Symbol" w:hint="default"/>
          <w:sz w:val="20"/>
        </w:rPr>
      </w:lvl>
    </w:lvlOverride>
  </w:num>
  <w:num w:numId="68">
    <w:abstractNumId w:val="28"/>
  </w:num>
  <w:num w:numId="69">
    <w:abstractNumId w:val="28"/>
    <w:lvlOverride w:ilvl="1">
      <w:lvl w:ilvl="1">
        <w:numFmt w:val="bullet"/>
        <w:lvlText w:val=""/>
        <w:lvlJc w:val="left"/>
        <w:pPr>
          <w:tabs>
            <w:tab w:val="num" w:pos="1440"/>
          </w:tabs>
          <w:ind w:left="1440" w:hanging="360"/>
        </w:pPr>
        <w:rPr>
          <w:rFonts w:ascii="Symbol" w:hAnsi="Symbol" w:hint="default"/>
          <w:sz w:val="20"/>
        </w:rPr>
      </w:lvl>
    </w:lvlOverride>
  </w:num>
  <w:num w:numId="70">
    <w:abstractNumId w:val="39"/>
  </w:num>
  <w:num w:numId="71">
    <w:abstractNumId w:val="64"/>
  </w:num>
  <w:num w:numId="72">
    <w:abstractNumId w:val="31"/>
  </w:num>
  <w:num w:numId="73">
    <w:abstractNumId w:val="12"/>
  </w:num>
  <w:num w:numId="74">
    <w:abstractNumId w:val="37"/>
  </w:num>
  <w:num w:numId="75">
    <w:abstractNumId w:val="32"/>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47730"/>
    <w:rsid w:val="000051BE"/>
    <w:rsid w:val="00034616"/>
    <w:rsid w:val="0006063C"/>
    <w:rsid w:val="000F7ED8"/>
    <w:rsid w:val="0015074B"/>
    <w:rsid w:val="00172AC9"/>
    <w:rsid w:val="00187338"/>
    <w:rsid w:val="00271863"/>
    <w:rsid w:val="0029639D"/>
    <w:rsid w:val="00326F90"/>
    <w:rsid w:val="00414B29"/>
    <w:rsid w:val="004255EA"/>
    <w:rsid w:val="00444062"/>
    <w:rsid w:val="00495791"/>
    <w:rsid w:val="00531021"/>
    <w:rsid w:val="005A1ED0"/>
    <w:rsid w:val="005D458B"/>
    <w:rsid w:val="00631964"/>
    <w:rsid w:val="00633B71"/>
    <w:rsid w:val="00690B82"/>
    <w:rsid w:val="007C4AA1"/>
    <w:rsid w:val="007D019F"/>
    <w:rsid w:val="00893FCF"/>
    <w:rsid w:val="00933CA2"/>
    <w:rsid w:val="00A44EF2"/>
    <w:rsid w:val="00AA169A"/>
    <w:rsid w:val="00AA1D8D"/>
    <w:rsid w:val="00B47730"/>
    <w:rsid w:val="00C573D2"/>
    <w:rsid w:val="00CB0664"/>
    <w:rsid w:val="00CB1549"/>
    <w:rsid w:val="00CC6F88"/>
    <w:rsid w:val="00D4228D"/>
    <w:rsid w:val="00D4535D"/>
    <w:rsid w:val="00D758B1"/>
    <w:rsid w:val="00DD20EF"/>
    <w:rsid w:val="00DE7E9F"/>
    <w:rsid w:val="00E32913"/>
    <w:rsid w:val="00EC6A53"/>
    <w:rsid w:val="00F426F5"/>
    <w:rsid w:val="00F4351E"/>
    <w:rsid w:val="00FC693F"/>
    <w:rsid w:val="00FE05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440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29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32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913"/>
    <w:rPr>
      <w:rFonts w:ascii="Tahoma" w:hAnsi="Tahoma" w:cs="Tahoma"/>
      <w:sz w:val="16"/>
      <w:szCs w:val="16"/>
    </w:rPr>
  </w:style>
  <w:style w:type="character" w:customStyle="1" w:styleId="uv3um">
    <w:name w:val="uv3um"/>
    <w:basedOn w:val="DefaultParagraphFont"/>
    <w:rsid w:val="005A1ED0"/>
  </w:style>
  <w:style w:type="character" w:styleId="PageNumber">
    <w:name w:val="page number"/>
    <w:basedOn w:val="DefaultParagraphFont"/>
    <w:uiPriority w:val="99"/>
    <w:semiHidden/>
    <w:unhideWhenUsed/>
    <w:rsid w:val="00D453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69443296">
      <w:bodyDiv w:val="1"/>
      <w:marLeft w:val="0"/>
      <w:marRight w:val="0"/>
      <w:marTop w:val="0"/>
      <w:marBottom w:val="0"/>
      <w:divBdr>
        <w:top w:val="none" w:sz="0" w:space="0" w:color="auto"/>
        <w:left w:val="none" w:sz="0" w:space="0" w:color="auto"/>
        <w:bottom w:val="none" w:sz="0" w:space="0" w:color="auto"/>
        <w:right w:val="none" w:sz="0" w:space="0" w:color="auto"/>
      </w:divBdr>
    </w:div>
    <w:div w:id="201945265">
      <w:bodyDiv w:val="1"/>
      <w:marLeft w:val="0"/>
      <w:marRight w:val="0"/>
      <w:marTop w:val="0"/>
      <w:marBottom w:val="0"/>
      <w:divBdr>
        <w:top w:val="none" w:sz="0" w:space="0" w:color="auto"/>
        <w:left w:val="none" w:sz="0" w:space="0" w:color="auto"/>
        <w:bottom w:val="none" w:sz="0" w:space="0" w:color="auto"/>
        <w:right w:val="none" w:sz="0" w:space="0" w:color="auto"/>
      </w:divBdr>
      <w:divsChild>
        <w:div w:id="611933938">
          <w:marLeft w:val="0"/>
          <w:marRight w:val="0"/>
          <w:marTop w:val="0"/>
          <w:marBottom w:val="0"/>
          <w:divBdr>
            <w:top w:val="none" w:sz="0" w:space="0" w:color="auto"/>
            <w:left w:val="none" w:sz="0" w:space="0" w:color="auto"/>
            <w:bottom w:val="none" w:sz="0" w:space="0" w:color="auto"/>
            <w:right w:val="none" w:sz="0" w:space="0" w:color="auto"/>
          </w:divBdr>
          <w:divsChild>
            <w:div w:id="839663902">
              <w:marLeft w:val="0"/>
              <w:marRight w:val="0"/>
              <w:marTop w:val="0"/>
              <w:marBottom w:val="0"/>
              <w:divBdr>
                <w:top w:val="none" w:sz="0" w:space="0" w:color="auto"/>
                <w:left w:val="none" w:sz="0" w:space="0" w:color="auto"/>
                <w:bottom w:val="none" w:sz="0" w:space="0" w:color="auto"/>
                <w:right w:val="none" w:sz="0" w:space="0" w:color="auto"/>
              </w:divBdr>
              <w:divsChild>
                <w:div w:id="1397630753">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2049723707">
          <w:marLeft w:val="0"/>
          <w:marRight w:val="0"/>
          <w:marTop w:val="0"/>
          <w:marBottom w:val="0"/>
          <w:divBdr>
            <w:top w:val="none" w:sz="0" w:space="0" w:color="auto"/>
            <w:left w:val="none" w:sz="0" w:space="0" w:color="auto"/>
            <w:bottom w:val="none" w:sz="0" w:space="0" w:color="auto"/>
            <w:right w:val="none" w:sz="0" w:space="0" w:color="auto"/>
          </w:divBdr>
          <w:divsChild>
            <w:div w:id="1307053851">
              <w:marLeft w:val="0"/>
              <w:marRight w:val="0"/>
              <w:marTop w:val="0"/>
              <w:marBottom w:val="0"/>
              <w:divBdr>
                <w:top w:val="none" w:sz="0" w:space="0" w:color="auto"/>
                <w:left w:val="none" w:sz="0" w:space="0" w:color="auto"/>
                <w:bottom w:val="none" w:sz="0" w:space="0" w:color="auto"/>
                <w:right w:val="none" w:sz="0" w:space="0" w:color="auto"/>
              </w:divBdr>
              <w:divsChild>
                <w:div w:id="12747640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097818023">
          <w:marLeft w:val="0"/>
          <w:marRight w:val="0"/>
          <w:marTop w:val="0"/>
          <w:marBottom w:val="0"/>
          <w:divBdr>
            <w:top w:val="none" w:sz="0" w:space="0" w:color="auto"/>
            <w:left w:val="none" w:sz="0" w:space="0" w:color="auto"/>
            <w:bottom w:val="none" w:sz="0" w:space="0" w:color="auto"/>
            <w:right w:val="none" w:sz="0" w:space="0" w:color="auto"/>
          </w:divBdr>
          <w:divsChild>
            <w:div w:id="1103719862">
              <w:marLeft w:val="0"/>
              <w:marRight w:val="0"/>
              <w:marTop w:val="0"/>
              <w:marBottom w:val="0"/>
              <w:divBdr>
                <w:top w:val="none" w:sz="0" w:space="0" w:color="auto"/>
                <w:left w:val="none" w:sz="0" w:space="0" w:color="auto"/>
                <w:bottom w:val="none" w:sz="0" w:space="0" w:color="auto"/>
                <w:right w:val="none" w:sz="0" w:space="0" w:color="auto"/>
              </w:divBdr>
              <w:divsChild>
                <w:div w:id="1138575345">
                  <w:marLeft w:val="-258"/>
                  <w:marRight w:val="0"/>
                  <w:marTop w:val="0"/>
                  <w:marBottom w:val="0"/>
                  <w:divBdr>
                    <w:top w:val="none" w:sz="0" w:space="0" w:color="auto"/>
                    <w:left w:val="none" w:sz="0" w:space="0" w:color="auto"/>
                    <w:bottom w:val="none" w:sz="0" w:space="0" w:color="auto"/>
                    <w:right w:val="none" w:sz="0" w:space="0" w:color="auto"/>
                  </w:divBdr>
                  <w:divsChild>
                    <w:div w:id="1990859232">
                      <w:marLeft w:val="0"/>
                      <w:marRight w:val="0"/>
                      <w:marTop w:val="0"/>
                      <w:marBottom w:val="0"/>
                      <w:divBdr>
                        <w:top w:val="none" w:sz="0" w:space="0" w:color="auto"/>
                        <w:left w:val="none" w:sz="0" w:space="0" w:color="auto"/>
                        <w:bottom w:val="none" w:sz="0" w:space="0" w:color="auto"/>
                        <w:right w:val="none" w:sz="0" w:space="0" w:color="auto"/>
                      </w:divBdr>
                      <w:divsChild>
                        <w:div w:id="580408929">
                          <w:marLeft w:val="0"/>
                          <w:marRight w:val="0"/>
                          <w:marTop w:val="0"/>
                          <w:marBottom w:val="0"/>
                          <w:divBdr>
                            <w:top w:val="none" w:sz="0" w:space="0" w:color="auto"/>
                            <w:left w:val="none" w:sz="0" w:space="0" w:color="auto"/>
                            <w:bottom w:val="none" w:sz="0" w:space="0" w:color="auto"/>
                            <w:right w:val="none" w:sz="0" w:space="0" w:color="auto"/>
                          </w:divBdr>
                          <w:divsChild>
                            <w:div w:id="2066681809">
                              <w:marLeft w:val="0"/>
                              <w:marRight w:val="0"/>
                              <w:marTop w:val="0"/>
                              <w:marBottom w:val="0"/>
                              <w:divBdr>
                                <w:top w:val="none" w:sz="0" w:space="0" w:color="auto"/>
                                <w:left w:val="none" w:sz="0" w:space="0" w:color="auto"/>
                                <w:bottom w:val="none" w:sz="0" w:space="0" w:color="auto"/>
                                <w:right w:val="none" w:sz="0" w:space="0" w:color="auto"/>
                              </w:divBdr>
                            </w:div>
                            <w:div w:id="14446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40462">
                  <w:marLeft w:val="-258"/>
                  <w:marRight w:val="0"/>
                  <w:marTop w:val="0"/>
                  <w:marBottom w:val="0"/>
                  <w:divBdr>
                    <w:top w:val="none" w:sz="0" w:space="0" w:color="auto"/>
                    <w:left w:val="none" w:sz="0" w:space="0" w:color="auto"/>
                    <w:bottom w:val="none" w:sz="0" w:space="0" w:color="auto"/>
                    <w:right w:val="none" w:sz="0" w:space="0" w:color="auto"/>
                  </w:divBdr>
                  <w:divsChild>
                    <w:div w:id="504782583">
                      <w:marLeft w:val="0"/>
                      <w:marRight w:val="0"/>
                      <w:marTop w:val="0"/>
                      <w:marBottom w:val="0"/>
                      <w:divBdr>
                        <w:top w:val="none" w:sz="0" w:space="0" w:color="auto"/>
                        <w:left w:val="none" w:sz="0" w:space="0" w:color="auto"/>
                        <w:bottom w:val="none" w:sz="0" w:space="0" w:color="auto"/>
                        <w:right w:val="none" w:sz="0" w:space="0" w:color="auto"/>
                      </w:divBdr>
                      <w:divsChild>
                        <w:div w:id="1243098326">
                          <w:marLeft w:val="0"/>
                          <w:marRight w:val="0"/>
                          <w:marTop w:val="0"/>
                          <w:marBottom w:val="0"/>
                          <w:divBdr>
                            <w:top w:val="none" w:sz="0" w:space="0" w:color="auto"/>
                            <w:left w:val="none" w:sz="0" w:space="0" w:color="auto"/>
                            <w:bottom w:val="none" w:sz="0" w:space="0" w:color="auto"/>
                            <w:right w:val="none" w:sz="0" w:space="0" w:color="auto"/>
                          </w:divBdr>
                          <w:divsChild>
                            <w:div w:id="1944000007">
                              <w:marLeft w:val="0"/>
                              <w:marRight w:val="0"/>
                              <w:marTop w:val="0"/>
                              <w:marBottom w:val="0"/>
                              <w:divBdr>
                                <w:top w:val="none" w:sz="0" w:space="0" w:color="auto"/>
                                <w:left w:val="none" w:sz="0" w:space="0" w:color="auto"/>
                                <w:bottom w:val="none" w:sz="0" w:space="0" w:color="auto"/>
                                <w:right w:val="none" w:sz="0" w:space="0" w:color="auto"/>
                              </w:divBdr>
                            </w:div>
                            <w:div w:id="7357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06334">
                  <w:marLeft w:val="-258"/>
                  <w:marRight w:val="0"/>
                  <w:marTop w:val="0"/>
                  <w:marBottom w:val="0"/>
                  <w:divBdr>
                    <w:top w:val="none" w:sz="0" w:space="0" w:color="auto"/>
                    <w:left w:val="none" w:sz="0" w:space="0" w:color="auto"/>
                    <w:bottom w:val="none" w:sz="0" w:space="0" w:color="auto"/>
                    <w:right w:val="none" w:sz="0" w:space="0" w:color="auto"/>
                  </w:divBdr>
                  <w:divsChild>
                    <w:div w:id="961303283">
                      <w:marLeft w:val="0"/>
                      <w:marRight w:val="0"/>
                      <w:marTop w:val="0"/>
                      <w:marBottom w:val="0"/>
                      <w:divBdr>
                        <w:top w:val="none" w:sz="0" w:space="0" w:color="auto"/>
                        <w:left w:val="none" w:sz="0" w:space="0" w:color="auto"/>
                        <w:bottom w:val="none" w:sz="0" w:space="0" w:color="auto"/>
                        <w:right w:val="none" w:sz="0" w:space="0" w:color="auto"/>
                      </w:divBdr>
                      <w:divsChild>
                        <w:div w:id="345596382">
                          <w:marLeft w:val="0"/>
                          <w:marRight w:val="0"/>
                          <w:marTop w:val="0"/>
                          <w:marBottom w:val="0"/>
                          <w:divBdr>
                            <w:top w:val="none" w:sz="0" w:space="0" w:color="auto"/>
                            <w:left w:val="none" w:sz="0" w:space="0" w:color="auto"/>
                            <w:bottom w:val="none" w:sz="0" w:space="0" w:color="auto"/>
                            <w:right w:val="none" w:sz="0" w:space="0" w:color="auto"/>
                          </w:divBdr>
                          <w:divsChild>
                            <w:div w:id="1036538022">
                              <w:marLeft w:val="0"/>
                              <w:marRight w:val="0"/>
                              <w:marTop w:val="0"/>
                              <w:marBottom w:val="0"/>
                              <w:divBdr>
                                <w:top w:val="none" w:sz="0" w:space="0" w:color="auto"/>
                                <w:left w:val="none" w:sz="0" w:space="0" w:color="auto"/>
                                <w:bottom w:val="none" w:sz="0" w:space="0" w:color="auto"/>
                                <w:right w:val="none" w:sz="0" w:space="0" w:color="auto"/>
                              </w:divBdr>
                            </w:div>
                            <w:div w:id="2142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1262">
                  <w:marLeft w:val="-258"/>
                  <w:marRight w:val="0"/>
                  <w:marTop w:val="0"/>
                  <w:marBottom w:val="0"/>
                  <w:divBdr>
                    <w:top w:val="none" w:sz="0" w:space="0" w:color="auto"/>
                    <w:left w:val="none" w:sz="0" w:space="0" w:color="auto"/>
                    <w:bottom w:val="none" w:sz="0" w:space="0" w:color="auto"/>
                    <w:right w:val="none" w:sz="0" w:space="0" w:color="auto"/>
                  </w:divBdr>
                  <w:divsChild>
                    <w:div w:id="2136681602">
                      <w:marLeft w:val="0"/>
                      <w:marRight w:val="0"/>
                      <w:marTop w:val="0"/>
                      <w:marBottom w:val="0"/>
                      <w:divBdr>
                        <w:top w:val="none" w:sz="0" w:space="0" w:color="auto"/>
                        <w:left w:val="none" w:sz="0" w:space="0" w:color="auto"/>
                        <w:bottom w:val="none" w:sz="0" w:space="0" w:color="auto"/>
                        <w:right w:val="none" w:sz="0" w:space="0" w:color="auto"/>
                      </w:divBdr>
                      <w:divsChild>
                        <w:div w:id="326517898">
                          <w:marLeft w:val="0"/>
                          <w:marRight w:val="0"/>
                          <w:marTop w:val="0"/>
                          <w:marBottom w:val="0"/>
                          <w:divBdr>
                            <w:top w:val="none" w:sz="0" w:space="0" w:color="auto"/>
                            <w:left w:val="none" w:sz="0" w:space="0" w:color="auto"/>
                            <w:bottom w:val="none" w:sz="0" w:space="0" w:color="auto"/>
                            <w:right w:val="none" w:sz="0" w:space="0" w:color="auto"/>
                          </w:divBdr>
                          <w:divsChild>
                            <w:div w:id="206648407">
                              <w:marLeft w:val="0"/>
                              <w:marRight w:val="0"/>
                              <w:marTop w:val="0"/>
                              <w:marBottom w:val="0"/>
                              <w:divBdr>
                                <w:top w:val="none" w:sz="0" w:space="0" w:color="auto"/>
                                <w:left w:val="none" w:sz="0" w:space="0" w:color="auto"/>
                                <w:bottom w:val="none" w:sz="0" w:space="0" w:color="auto"/>
                                <w:right w:val="none" w:sz="0" w:space="0" w:color="auto"/>
                              </w:divBdr>
                            </w:div>
                            <w:div w:id="20367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23523">
          <w:marLeft w:val="0"/>
          <w:marRight w:val="0"/>
          <w:marTop w:val="0"/>
          <w:marBottom w:val="0"/>
          <w:divBdr>
            <w:top w:val="none" w:sz="0" w:space="0" w:color="auto"/>
            <w:left w:val="none" w:sz="0" w:space="0" w:color="auto"/>
            <w:bottom w:val="none" w:sz="0" w:space="0" w:color="auto"/>
            <w:right w:val="none" w:sz="0" w:space="0" w:color="auto"/>
          </w:divBdr>
          <w:divsChild>
            <w:div w:id="2024555198">
              <w:marLeft w:val="0"/>
              <w:marRight w:val="0"/>
              <w:marTop w:val="0"/>
              <w:marBottom w:val="0"/>
              <w:divBdr>
                <w:top w:val="none" w:sz="0" w:space="0" w:color="auto"/>
                <w:left w:val="none" w:sz="0" w:space="0" w:color="auto"/>
                <w:bottom w:val="none" w:sz="0" w:space="0" w:color="auto"/>
                <w:right w:val="none" w:sz="0" w:space="0" w:color="auto"/>
              </w:divBdr>
              <w:divsChild>
                <w:div w:id="213039093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117214707">
          <w:marLeft w:val="0"/>
          <w:marRight w:val="0"/>
          <w:marTop w:val="0"/>
          <w:marBottom w:val="0"/>
          <w:divBdr>
            <w:top w:val="none" w:sz="0" w:space="0" w:color="auto"/>
            <w:left w:val="none" w:sz="0" w:space="0" w:color="auto"/>
            <w:bottom w:val="none" w:sz="0" w:space="0" w:color="auto"/>
            <w:right w:val="none" w:sz="0" w:space="0" w:color="auto"/>
          </w:divBdr>
          <w:divsChild>
            <w:div w:id="1123156365">
              <w:marLeft w:val="0"/>
              <w:marRight w:val="0"/>
              <w:marTop w:val="0"/>
              <w:marBottom w:val="0"/>
              <w:divBdr>
                <w:top w:val="none" w:sz="0" w:space="0" w:color="auto"/>
                <w:left w:val="none" w:sz="0" w:space="0" w:color="auto"/>
                <w:bottom w:val="none" w:sz="0" w:space="0" w:color="auto"/>
                <w:right w:val="none" w:sz="0" w:space="0" w:color="auto"/>
              </w:divBdr>
              <w:divsChild>
                <w:div w:id="2035962808">
                  <w:marLeft w:val="-258"/>
                  <w:marRight w:val="0"/>
                  <w:marTop w:val="0"/>
                  <w:marBottom w:val="0"/>
                  <w:divBdr>
                    <w:top w:val="none" w:sz="0" w:space="0" w:color="auto"/>
                    <w:left w:val="none" w:sz="0" w:space="0" w:color="auto"/>
                    <w:bottom w:val="none" w:sz="0" w:space="0" w:color="auto"/>
                    <w:right w:val="none" w:sz="0" w:space="0" w:color="auto"/>
                  </w:divBdr>
                  <w:divsChild>
                    <w:div w:id="1864317706">
                      <w:marLeft w:val="0"/>
                      <w:marRight w:val="0"/>
                      <w:marTop w:val="0"/>
                      <w:marBottom w:val="0"/>
                      <w:divBdr>
                        <w:top w:val="none" w:sz="0" w:space="0" w:color="auto"/>
                        <w:left w:val="none" w:sz="0" w:space="0" w:color="auto"/>
                        <w:bottom w:val="none" w:sz="0" w:space="0" w:color="auto"/>
                        <w:right w:val="none" w:sz="0" w:space="0" w:color="auto"/>
                      </w:divBdr>
                      <w:divsChild>
                        <w:div w:id="264582491">
                          <w:marLeft w:val="0"/>
                          <w:marRight w:val="0"/>
                          <w:marTop w:val="0"/>
                          <w:marBottom w:val="0"/>
                          <w:divBdr>
                            <w:top w:val="none" w:sz="0" w:space="0" w:color="auto"/>
                            <w:left w:val="none" w:sz="0" w:space="0" w:color="auto"/>
                            <w:bottom w:val="none" w:sz="0" w:space="0" w:color="auto"/>
                            <w:right w:val="none" w:sz="0" w:space="0" w:color="auto"/>
                          </w:divBdr>
                          <w:divsChild>
                            <w:div w:id="62680809">
                              <w:marLeft w:val="0"/>
                              <w:marRight w:val="0"/>
                              <w:marTop w:val="0"/>
                              <w:marBottom w:val="0"/>
                              <w:divBdr>
                                <w:top w:val="none" w:sz="0" w:space="0" w:color="auto"/>
                                <w:left w:val="none" w:sz="0" w:space="0" w:color="auto"/>
                                <w:bottom w:val="none" w:sz="0" w:space="0" w:color="auto"/>
                                <w:right w:val="none" w:sz="0" w:space="0" w:color="auto"/>
                              </w:divBdr>
                            </w:div>
                            <w:div w:id="20868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8173">
                  <w:marLeft w:val="-258"/>
                  <w:marRight w:val="0"/>
                  <w:marTop w:val="0"/>
                  <w:marBottom w:val="0"/>
                  <w:divBdr>
                    <w:top w:val="none" w:sz="0" w:space="0" w:color="auto"/>
                    <w:left w:val="none" w:sz="0" w:space="0" w:color="auto"/>
                    <w:bottom w:val="none" w:sz="0" w:space="0" w:color="auto"/>
                    <w:right w:val="none" w:sz="0" w:space="0" w:color="auto"/>
                  </w:divBdr>
                  <w:divsChild>
                    <w:div w:id="1799685686">
                      <w:marLeft w:val="0"/>
                      <w:marRight w:val="0"/>
                      <w:marTop w:val="0"/>
                      <w:marBottom w:val="0"/>
                      <w:divBdr>
                        <w:top w:val="none" w:sz="0" w:space="0" w:color="auto"/>
                        <w:left w:val="none" w:sz="0" w:space="0" w:color="auto"/>
                        <w:bottom w:val="none" w:sz="0" w:space="0" w:color="auto"/>
                        <w:right w:val="none" w:sz="0" w:space="0" w:color="auto"/>
                      </w:divBdr>
                      <w:divsChild>
                        <w:div w:id="575675347">
                          <w:marLeft w:val="0"/>
                          <w:marRight w:val="0"/>
                          <w:marTop w:val="0"/>
                          <w:marBottom w:val="0"/>
                          <w:divBdr>
                            <w:top w:val="none" w:sz="0" w:space="0" w:color="auto"/>
                            <w:left w:val="none" w:sz="0" w:space="0" w:color="auto"/>
                            <w:bottom w:val="none" w:sz="0" w:space="0" w:color="auto"/>
                            <w:right w:val="none" w:sz="0" w:space="0" w:color="auto"/>
                          </w:divBdr>
                          <w:divsChild>
                            <w:div w:id="1299530122">
                              <w:marLeft w:val="0"/>
                              <w:marRight w:val="0"/>
                              <w:marTop w:val="0"/>
                              <w:marBottom w:val="0"/>
                              <w:divBdr>
                                <w:top w:val="none" w:sz="0" w:space="0" w:color="auto"/>
                                <w:left w:val="none" w:sz="0" w:space="0" w:color="auto"/>
                                <w:bottom w:val="none" w:sz="0" w:space="0" w:color="auto"/>
                                <w:right w:val="none" w:sz="0" w:space="0" w:color="auto"/>
                              </w:divBdr>
                            </w:div>
                            <w:div w:id="15495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0346">
                  <w:marLeft w:val="-258"/>
                  <w:marRight w:val="0"/>
                  <w:marTop w:val="0"/>
                  <w:marBottom w:val="0"/>
                  <w:divBdr>
                    <w:top w:val="none" w:sz="0" w:space="0" w:color="auto"/>
                    <w:left w:val="none" w:sz="0" w:space="0" w:color="auto"/>
                    <w:bottom w:val="none" w:sz="0" w:space="0" w:color="auto"/>
                    <w:right w:val="none" w:sz="0" w:space="0" w:color="auto"/>
                  </w:divBdr>
                  <w:divsChild>
                    <w:div w:id="736782853">
                      <w:marLeft w:val="0"/>
                      <w:marRight w:val="0"/>
                      <w:marTop w:val="0"/>
                      <w:marBottom w:val="0"/>
                      <w:divBdr>
                        <w:top w:val="none" w:sz="0" w:space="0" w:color="auto"/>
                        <w:left w:val="none" w:sz="0" w:space="0" w:color="auto"/>
                        <w:bottom w:val="none" w:sz="0" w:space="0" w:color="auto"/>
                        <w:right w:val="none" w:sz="0" w:space="0" w:color="auto"/>
                      </w:divBdr>
                      <w:divsChild>
                        <w:div w:id="697660305">
                          <w:marLeft w:val="0"/>
                          <w:marRight w:val="0"/>
                          <w:marTop w:val="0"/>
                          <w:marBottom w:val="0"/>
                          <w:divBdr>
                            <w:top w:val="none" w:sz="0" w:space="0" w:color="auto"/>
                            <w:left w:val="none" w:sz="0" w:space="0" w:color="auto"/>
                            <w:bottom w:val="none" w:sz="0" w:space="0" w:color="auto"/>
                            <w:right w:val="none" w:sz="0" w:space="0" w:color="auto"/>
                          </w:divBdr>
                          <w:divsChild>
                            <w:div w:id="1319188593">
                              <w:marLeft w:val="0"/>
                              <w:marRight w:val="0"/>
                              <w:marTop w:val="0"/>
                              <w:marBottom w:val="0"/>
                              <w:divBdr>
                                <w:top w:val="none" w:sz="0" w:space="0" w:color="auto"/>
                                <w:left w:val="none" w:sz="0" w:space="0" w:color="auto"/>
                                <w:bottom w:val="none" w:sz="0" w:space="0" w:color="auto"/>
                                <w:right w:val="none" w:sz="0" w:space="0" w:color="auto"/>
                              </w:divBdr>
                            </w:div>
                            <w:div w:id="13809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16276">
                  <w:marLeft w:val="-258"/>
                  <w:marRight w:val="0"/>
                  <w:marTop w:val="0"/>
                  <w:marBottom w:val="0"/>
                  <w:divBdr>
                    <w:top w:val="none" w:sz="0" w:space="0" w:color="auto"/>
                    <w:left w:val="none" w:sz="0" w:space="0" w:color="auto"/>
                    <w:bottom w:val="none" w:sz="0" w:space="0" w:color="auto"/>
                    <w:right w:val="none" w:sz="0" w:space="0" w:color="auto"/>
                  </w:divBdr>
                  <w:divsChild>
                    <w:div w:id="1143306909">
                      <w:marLeft w:val="0"/>
                      <w:marRight w:val="0"/>
                      <w:marTop w:val="0"/>
                      <w:marBottom w:val="0"/>
                      <w:divBdr>
                        <w:top w:val="none" w:sz="0" w:space="0" w:color="auto"/>
                        <w:left w:val="none" w:sz="0" w:space="0" w:color="auto"/>
                        <w:bottom w:val="none" w:sz="0" w:space="0" w:color="auto"/>
                        <w:right w:val="none" w:sz="0" w:space="0" w:color="auto"/>
                      </w:divBdr>
                      <w:divsChild>
                        <w:div w:id="453182252">
                          <w:marLeft w:val="0"/>
                          <w:marRight w:val="0"/>
                          <w:marTop w:val="0"/>
                          <w:marBottom w:val="0"/>
                          <w:divBdr>
                            <w:top w:val="none" w:sz="0" w:space="0" w:color="auto"/>
                            <w:left w:val="none" w:sz="0" w:space="0" w:color="auto"/>
                            <w:bottom w:val="none" w:sz="0" w:space="0" w:color="auto"/>
                            <w:right w:val="none" w:sz="0" w:space="0" w:color="auto"/>
                          </w:divBdr>
                          <w:divsChild>
                            <w:div w:id="2087073803">
                              <w:marLeft w:val="0"/>
                              <w:marRight w:val="0"/>
                              <w:marTop w:val="0"/>
                              <w:marBottom w:val="0"/>
                              <w:divBdr>
                                <w:top w:val="none" w:sz="0" w:space="0" w:color="auto"/>
                                <w:left w:val="none" w:sz="0" w:space="0" w:color="auto"/>
                                <w:bottom w:val="none" w:sz="0" w:space="0" w:color="auto"/>
                                <w:right w:val="none" w:sz="0" w:space="0" w:color="auto"/>
                              </w:divBdr>
                            </w:div>
                            <w:div w:id="3123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7355">
                  <w:marLeft w:val="-258"/>
                  <w:marRight w:val="0"/>
                  <w:marTop w:val="0"/>
                  <w:marBottom w:val="0"/>
                  <w:divBdr>
                    <w:top w:val="none" w:sz="0" w:space="0" w:color="auto"/>
                    <w:left w:val="none" w:sz="0" w:space="0" w:color="auto"/>
                    <w:bottom w:val="none" w:sz="0" w:space="0" w:color="auto"/>
                    <w:right w:val="none" w:sz="0" w:space="0" w:color="auto"/>
                  </w:divBdr>
                  <w:divsChild>
                    <w:div w:id="1654941448">
                      <w:marLeft w:val="0"/>
                      <w:marRight w:val="0"/>
                      <w:marTop w:val="0"/>
                      <w:marBottom w:val="0"/>
                      <w:divBdr>
                        <w:top w:val="none" w:sz="0" w:space="0" w:color="auto"/>
                        <w:left w:val="none" w:sz="0" w:space="0" w:color="auto"/>
                        <w:bottom w:val="none" w:sz="0" w:space="0" w:color="auto"/>
                        <w:right w:val="none" w:sz="0" w:space="0" w:color="auto"/>
                      </w:divBdr>
                      <w:divsChild>
                        <w:div w:id="1746105491">
                          <w:marLeft w:val="0"/>
                          <w:marRight w:val="0"/>
                          <w:marTop w:val="0"/>
                          <w:marBottom w:val="0"/>
                          <w:divBdr>
                            <w:top w:val="none" w:sz="0" w:space="0" w:color="auto"/>
                            <w:left w:val="none" w:sz="0" w:space="0" w:color="auto"/>
                            <w:bottom w:val="none" w:sz="0" w:space="0" w:color="auto"/>
                            <w:right w:val="none" w:sz="0" w:space="0" w:color="auto"/>
                          </w:divBdr>
                          <w:divsChild>
                            <w:div w:id="605619410">
                              <w:marLeft w:val="0"/>
                              <w:marRight w:val="0"/>
                              <w:marTop w:val="0"/>
                              <w:marBottom w:val="0"/>
                              <w:divBdr>
                                <w:top w:val="none" w:sz="0" w:space="0" w:color="auto"/>
                                <w:left w:val="none" w:sz="0" w:space="0" w:color="auto"/>
                                <w:bottom w:val="none" w:sz="0" w:space="0" w:color="auto"/>
                                <w:right w:val="none" w:sz="0" w:space="0" w:color="auto"/>
                              </w:divBdr>
                            </w:div>
                            <w:div w:id="326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527639">
          <w:marLeft w:val="0"/>
          <w:marRight w:val="0"/>
          <w:marTop w:val="0"/>
          <w:marBottom w:val="0"/>
          <w:divBdr>
            <w:top w:val="none" w:sz="0" w:space="0" w:color="auto"/>
            <w:left w:val="none" w:sz="0" w:space="0" w:color="auto"/>
            <w:bottom w:val="none" w:sz="0" w:space="0" w:color="auto"/>
            <w:right w:val="none" w:sz="0" w:space="0" w:color="auto"/>
          </w:divBdr>
          <w:divsChild>
            <w:div w:id="997928035">
              <w:marLeft w:val="0"/>
              <w:marRight w:val="0"/>
              <w:marTop w:val="0"/>
              <w:marBottom w:val="0"/>
              <w:divBdr>
                <w:top w:val="none" w:sz="0" w:space="0" w:color="auto"/>
                <w:left w:val="none" w:sz="0" w:space="0" w:color="auto"/>
                <w:bottom w:val="none" w:sz="0" w:space="0" w:color="auto"/>
                <w:right w:val="none" w:sz="0" w:space="0" w:color="auto"/>
              </w:divBdr>
              <w:divsChild>
                <w:div w:id="208025163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606621172">
          <w:marLeft w:val="0"/>
          <w:marRight w:val="0"/>
          <w:marTop w:val="0"/>
          <w:marBottom w:val="0"/>
          <w:divBdr>
            <w:top w:val="none" w:sz="0" w:space="0" w:color="auto"/>
            <w:left w:val="none" w:sz="0" w:space="0" w:color="auto"/>
            <w:bottom w:val="none" w:sz="0" w:space="0" w:color="auto"/>
            <w:right w:val="none" w:sz="0" w:space="0" w:color="auto"/>
          </w:divBdr>
          <w:divsChild>
            <w:div w:id="1425953467">
              <w:marLeft w:val="0"/>
              <w:marRight w:val="0"/>
              <w:marTop w:val="0"/>
              <w:marBottom w:val="0"/>
              <w:divBdr>
                <w:top w:val="none" w:sz="0" w:space="0" w:color="auto"/>
                <w:left w:val="none" w:sz="0" w:space="0" w:color="auto"/>
                <w:bottom w:val="none" w:sz="0" w:space="0" w:color="auto"/>
                <w:right w:val="none" w:sz="0" w:space="0" w:color="auto"/>
              </w:divBdr>
              <w:divsChild>
                <w:div w:id="30107374">
                  <w:marLeft w:val="0"/>
                  <w:marRight w:val="0"/>
                  <w:marTop w:val="92"/>
                  <w:marBottom w:val="92"/>
                  <w:divBdr>
                    <w:top w:val="none" w:sz="0" w:space="0" w:color="auto"/>
                    <w:left w:val="none" w:sz="0" w:space="0" w:color="auto"/>
                    <w:bottom w:val="none" w:sz="0" w:space="0" w:color="auto"/>
                    <w:right w:val="none" w:sz="0" w:space="0" w:color="auto"/>
                  </w:divBdr>
                </w:div>
              </w:divsChild>
            </w:div>
          </w:divsChild>
        </w:div>
        <w:div w:id="1674796021">
          <w:marLeft w:val="0"/>
          <w:marRight w:val="0"/>
          <w:marTop w:val="0"/>
          <w:marBottom w:val="0"/>
          <w:divBdr>
            <w:top w:val="none" w:sz="0" w:space="0" w:color="auto"/>
            <w:left w:val="none" w:sz="0" w:space="0" w:color="auto"/>
            <w:bottom w:val="none" w:sz="0" w:space="0" w:color="auto"/>
            <w:right w:val="none" w:sz="0" w:space="0" w:color="auto"/>
          </w:divBdr>
          <w:divsChild>
            <w:div w:id="1222062263">
              <w:marLeft w:val="0"/>
              <w:marRight w:val="0"/>
              <w:marTop w:val="0"/>
              <w:marBottom w:val="0"/>
              <w:divBdr>
                <w:top w:val="none" w:sz="0" w:space="0" w:color="auto"/>
                <w:left w:val="none" w:sz="0" w:space="0" w:color="auto"/>
                <w:bottom w:val="none" w:sz="0" w:space="0" w:color="auto"/>
                <w:right w:val="none" w:sz="0" w:space="0" w:color="auto"/>
              </w:divBdr>
            </w:div>
          </w:divsChild>
        </w:div>
        <w:div w:id="1634821471">
          <w:marLeft w:val="0"/>
          <w:marRight w:val="0"/>
          <w:marTop w:val="0"/>
          <w:marBottom w:val="0"/>
          <w:divBdr>
            <w:top w:val="none" w:sz="0" w:space="0" w:color="auto"/>
            <w:left w:val="none" w:sz="0" w:space="0" w:color="auto"/>
            <w:bottom w:val="none" w:sz="0" w:space="0" w:color="auto"/>
            <w:right w:val="none" w:sz="0" w:space="0" w:color="auto"/>
          </w:divBdr>
          <w:divsChild>
            <w:div w:id="1857302197">
              <w:marLeft w:val="0"/>
              <w:marRight w:val="0"/>
              <w:marTop w:val="0"/>
              <w:marBottom w:val="0"/>
              <w:divBdr>
                <w:top w:val="none" w:sz="0" w:space="0" w:color="auto"/>
                <w:left w:val="none" w:sz="0" w:space="0" w:color="auto"/>
                <w:bottom w:val="none" w:sz="0" w:space="0" w:color="auto"/>
                <w:right w:val="none" w:sz="0" w:space="0" w:color="auto"/>
              </w:divBdr>
              <w:divsChild>
                <w:div w:id="890769679">
                  <w:marLeft w:val="0"/>
                  <w:marRight w:val="0"/>
                  <w:marTop w:val="92"/>
                  <w:marBottom w:val="185"/>
                  <w:divBdr>
                    <w:top w:val="none" w:sz="0" w:space="0" w:color="auto"/>
                    <w:left w:val="none" w:sz="0" w:space="0" w:color="auto"/>
                    <w:bottom w:val="none" w:sz="0" w:space="0" w:color="auto"/>
                    <w:right w:val="none" w:sz="0" w:space="0" w:color="auto"/>
                  </w:divBdr>
                  <w:divsChild>
                    <w:div w:id="1011880075">
                      <w:marLeft w:val="74"/>
                      <w:marRight w:val="0"/>
                      <w:marTop w:val="0"/>
                      <w:marBottom w:val="74"/>
                      <w:divBdr>
                        <w:top w:val="none" w:sz="0" w:space="0" w:color="auto"/>
                        <w:left w:val="none" w:sz="0" w:space="0" w:color="auto"/>
                        <w:bottom w:val="none" w:sz="0" w:space="0" w:color="auto"/>
                        <w:right w:val="none" w:sz="0" w:space="0" w:color="auto"/>
                      </w:divBdr>
                      <w:divsChild>
                        <w:div w:id="1890796954">
                          <w:marLeft w:val="0"/>
                          <w:marRight w:val="0"/>
                          <w:marTop w:val="0"/>
                          <w:marBottom w:val="0"/>
                          <w:divBdr>
                            <w:top w:val="none" w:sz="0" w:space="0" w:color="auto"/>
                            <w:left w:val="none" w:sz="0" w:space="0" w:color="auto"/>
                            <w:bottom w:val="none" w:sz="0" w:space="0" w:color="auto"/>
                            <w:right w:val="none" w:sz="0" w:space="0" w:color="auto"/>
                          </w:divBdr>
                          <w:divsChild>
                            <w:div w:id="589001552">
                              <w:marLeft w:val="0"/>
                              <w:marRight w:val="0"/>
                              <w:marTop w:val="0"/>
                              <w:marBottom w:val="0"/>
                              <w:divBdr>
                                <w:top w:val="none" w:sz="0" w:space="0" w:color="auto"/>
                                <w:left w:val="none" w:sz="0" w:space="0" w:color="auto"/>
                                <w:bottom w:val="none" w:sz="0" w:space="0" w:color="auto"/>
                                <w:right w:val="none" w:sz="0" w:space="0" w:color="auto"/>
                              </w:divBdr>
                              <w:divsChild>
                                <w:div w:id="20711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551387">
      <w:bodyDiv w:val="1"/>
      <w:marLeft w:val="0"/>
      <w:marRight w:val="0"/>
      <w:marTop w:val="0"/>
      <w:marBottom w:val="0"/>
      <w:divBdr>
        <w:top w:val="none" w:sz="0" w:space="0" w:color="auto"/>
        <w:left w:val="none" w:sz="0" w:space="0" w:color="auto"/>
        <w:bottom w:val="none" w:sz="0" w:space="0" w:color="auto"/>
        <w:right w:val="none" w:sz="0" w:space="0" w:color="auto"/>
      </w:divBdr>
    </w:div>
    <w:div w:id="279386439">
      <w:bodyDiv w:val="1"/>
      <w:marLeft w:val="0"/>
      <w:marRight w:val="0"/>
      <w:marTop w:val="0"/>
      <w:marBottom w:val="0"/>
      <w:divBdr>
        <w:top w:val="none" w:sz="0" w:space="0" w:color="auto"/>
        <w:left w:val="none" w:sz="0" w:space="0" w:color="auto"/>
        <w:bottom w:val="none" w:sz="0" w:space="0" w:color="auto"/>
        <w:right w:val="none" w:sz="0" w:space="0" w:color="auto"/>
      </w:divBdr>
      <w:divsChild>
        <w:div w:id="1243948487">
          <w:marLeft w:val="0"/>
          <w:marRight w:val="0"/>
          <w:marTop w:val="0"/>
          <w:marBottom w:val="0"/>
          <w:divBdr>
            <w:top w:val="none" w:sz="0" w:space="0" w:color="auto"/>
            <w:left w:val="none" w:sz="0" w:space="0" w:color="auto"/>
            <w:bottom w:val="none" w:sz="0" w:space="0" w:color="auto"/>
            <w:right w:val="none" w:sz="0" w:space="0" w:color="auto"/>
          </w:divBdr>
          <w:divsChild>
            <w:div w:id="1899366316">
              <w:marLeft w:val="0"/>
              <w:marRight w:val="0"/>
              <w:marTop w:val="0"/>
              <w:marBottom w:val="0"/>
              <w:divBdr>
                <w:top w:val="none" w:sz="0" w:space="0" w:color="auto"/>
                <w:left w:val="none" w:sz="0" w:space="0" w:color="auto"/>
                <w:bottom w:val="none" w:sz="0" w:space="0" w:color="auto"/>
                <w:right w:val="none" w:sz="0" w:space="0" w:color="auto"/>
              </w:divBdr>
              <w:divsChild>
                <w:div w:id="958221170">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201134110">
          <w:marLeft w:val="0"/>
          <w:marRight w:val="0"/>
          <w:marTop w:val="0"/>
          <w:marBottom w:val="0"/>
          <w:divBdr>
            <w:top w:val="none" w:sz="0" w:space="0" w:color="auto"/>
            <w:left w:val="none" w:sz="0" w:space="0" w:color="auto"/>
            <w:bottom w:val="none" w:sz="0" w:space="0" w:color="auto"/>
            <w:right w:val="none" w:sz="0" w:space="0" w:color="auto"/>
          </w:divBdr>
          <w:divsChild>
            <w:div w:id="723723143">
              <w:marLeft w:val="0"/>
              <w:marRight w:val="0"/>
              <w:marTop w:val="0"/>
              <w:marBottom w:val="0"/>
              <w:divBdr>
                <w:top w:val="none" w:sz="0" w:space="0" w:color="auto"/>
                <w:left w:val="none" w:sz="0" w:space="0" w:color="auto"/>
                <w:bottom w:val="none" w:sz="0" w:space="0" w:color="auto"/>
                <w:right w:val="none" w:sz="0" w:space="0" w:color="auto"/>
              </w:divBdr>
              <w:divsChild>
                <w:div w:id="1555777389">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375617451">
          <w:marLeft w:val="0"/>
          <w:marRight w:val="0"/>
          <w:marTop w:val="0"/>
          <w:marBottom w:val="0"/>
          <w:divBdr>
            <w:top w:val="none" w:sz="0" w:space="0" w:color="auto"/>
            <w:left w:val="none" w:sz="0" w:space="0" w:color="auto"/>
            <w:bottom w:val="none" w:sz="0" w:space="0" w:color="auto"/>
            <w:right w:val="none" w:sz="0" w:space="0" w:color="auto"/>
          </w:divBdr>
          <w:divsChild>
            <w:div w:id="1129322483">
              <w:marLeft w:val="0"/>
              <w:marRight w:val="0"/>
              <w:marTop w:val="0"/>
              <w:marBottom w:val="0"/>
              <w:divBdr>
                <w:top w:val="none" w:sz="0" w:space="0" w:color="auto"/>
                <w:left w:val="none" w:sz="0" w:space="0" w:color="auto"/>
                <w:bottom w:val="none" w:sz="0" w:space="0" w:color="auto"/>
                <w:right w:val="none" w:sz="0" w:space="0" w:color="auto"/>
              </w:divBdr>
              <w:divsChild>
                <w:div w:id="163113356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46887368">
          <w:marLeft w:val="0"/>
          <w:marRight w:val="0"/>
          <w:marTop w:val="0"/>
          <w:marBottom w:val="0"/>
          <w:divBdr>
            <w:top w:val="none" w:sz="0" w:space="0" w:color="auto"/>
            <w:left w:val="none" w:sz="0" w:space="0" w:color="auto"/>
            <w:bottom w:val="none" w:sz="0" w:space="0" w:color="auto"/>
            <w:right w:val="none" w:sz="0" w:space="0" w:color="auto"/>
          </w:divBdr>
          <w:divsChild>
            <w:div w:id="437067658">
              <w:marLeft w:val="0"/>
              <w:marRight w:val="0"/>
              <w:marTop w:val="0"/>
              <w:marBottom w:val="0"/>
              <w:divBdr>
                <w:top w:val="none" w:sz="0" w:space="0" w:color="auto"/>
                <w:left w:val="none" w:sz="0" w:space="0" w:color="auto"/>
                <w:bottom w:val="none" w:sz="0" w:space="0" w:color="auto"/>
                <w:right w:val="none" w:sz="0" w:space="0" w:color="auto"/>
              </w:divBdr>
              <w:divsChild>
                <w:div w:id="1795905788">
                  <w:marLeft w:val="-258"/>
                  <w:marRight w:val="0"/>
                  <w:marTop w:val="0"/>
                  <w:marBottom w:val="0"/>
                  <w:divBdr>
                    <w:top w:val="none" w:sz="0" w:space="0" w:color="auto"/>
                    <w:left w:val="none" w:sz="0" w:space="0" w:color="auto"/>
                    <w:bottom w:val="none" w:sz="0" w:space="0" w:color="auto"/>
                    <w:right w:val="none" w:sz="0" w:space="0" w:color="auto"/>
                  </w:divBdr>
                  <w:divsChild>
                    <w:div w:id="831723414">
                      <w:marLeft w:val="0"/>
                      <w:marRight w:val="0"/>
                      <w:marTop w:val="0"/>
                      <w:marBottom w:val="0"/>
                      <w:divBdr>
                        <w:top w:val="none" w:sz="0" w:space="0" w:color="auto"/>
                        <w:left w:val="none" w:sz="0" w:space="0" w:color="auto"/>
                        <w:bottom w:val="none" w:sz="0" w:space="0" w:color="auto"/>
                        <w:right w:val="none" w:sz="0" w:space="0" w:color="auto"/>
                      </w:divBdr>
                      <w:divsChild>
                        <w:div w:id="1779638132">
                          <w:marLeft w:val="0"/>
                          <w:marRight w:val="0"/>
                          <w:marTop w:val="0"/>
                          <w:marBottom w:val="0"/>
                          <w:divBdr>
                            <w:top w:val="none" w:sz="0" w:space="0" w:color="auto"/>
                            <w:left w:val="none" w:sz="0" w:space="0" w:color="auto"/>
                            <w:bottom w:val="none" w:sz="0" w:space="0" w:color="auto"/>
                            <w:right w:val="none" w:sz="0" w:space="0" w:color="auto"/>
                          </w:divBdr>
                          <w:divsChild>
                            <w:div w:id="1432358011">
                              <w:marLeft w:val="0"/>
                              <w:marRight w:val="0"/>
                              <w:marTop w:val="0"/>
                              <w:marBottom w:val="0"/>
                              <w:divBdr>
                                <w:top w:val="none" w:sz="0" w:space="0" w:color="auto"/>
                                <w:left w:val="none" w:sz="0" w:space="0" w:color="auto"/>
                                <w:bottom w:val="none" w:sz="0" w:space="0" w:color="auto"/>
                                <w:right w:val="none" w:sz="0" w:space="0" w:color="auto"/>
                              </w:divBdr>
                            </w:div>
                            <w:div w:id="15060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84901">
                  <w:marLeft w:val="-258"/>
                  <w:marRight w:val="0"/>
                  <w:marTop w:val="0"/>
                  <w:marBottom w:val="0"/>
                  <w:divBdr>
                    <w:top w:val="none" w:sz="0" w:space="0" w:color="auto"/>
                    <w:left w:val="none" w:sz="0" w:space="0" w:color="auto"/>
                    <w:bottom w:val="none" w:sz="0" w:space="0" w:color="auto"/>
                    <w:right w:val="none" w:sz="0" w:space="0" w:color="auto"/>
                  </w:divBdr>
                  <w:divsChild>
                    <w:div w:id="1540167827">
                      <w:marLeft w:val="0"/>
                      <w:marRight w:val="0"/>
                      <w:marTop w:val="0"/>
                      <w:marBottom w:val="0"/>
                      <w:divBdr>
                        <w:top w:val="none" w:sz="0" w:space="0" w:color="auto"/>
                        <w:left w:val="none" w:sz="0" w:space="0" w:color="auto"/>
                        <w:bottom w:val="none" w:sz="0" w:space="0" w:color="auto"/>
                        <w:right w:val="none" w:sz="0" w:space="0" w:color="auto"/>
                      </w:divBdr>
                      <w:divsChild>
                        <w:div w:id="539977661">
                          <w:marLeft w:val="0"/>
                          <w:marRight w:val="0"/>
                          <w:marTop w:val="0"/>
                          <w:marBottom w:val="0"/>
                          <w:divBdr>
                            <w:top w:val="none" w:sz="0" w:space="0" w:color="auto"/>
                            <w:left w:val="none" w:sz="0" w:space="0" w:color="auto"/>
                            <w:bottom w:val="none" w:sz="0" w:space="0" w:color="auto"/>
                            <w:right w:val="none" w:sz="0" w:space="0" w:color="auto"/>
                          </w:divBdr>
                          <w:divsChild>
                            <w:div w:id="1695839657">
                              <w:marLeft w:val="0"/>
                              <w:marRight w:val="0"/>
                              <w:marTop w:val="0"/>
                              <w:marBottom w:val="0"/>
                              <w:divBdr>
                                <w:top w:val="none" w:sz="0" w:space="0" w:color="auto"/>
                                <w:left w:val="none" w:sz="0" w:space="0" w:color="auto"/>
                                <w:bottom w:val="none" w:sz="0" w:space="0" w:color="auto"/>
                                <w:right w:val="none" w:sz="0" w:space="0" w:color="auto"/>
                              </w:divBdr>
                            </w:div>
                            <w:div w:id="19939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1133">
                  <w:marLeft w:val="-258"/>
                  <w:marRight w:val="0"/>
                  <w:marTop w:val="0"/>
                  <w:marBottom w:val="0"/>
                  <w:divBdr>
                    <w:top w:val="none" w:sz="0" w:space="0" w:color="auto"/>
                    <w:left w:val="none" w:sz="0" w:space="0" w:color="auto"/>
                    <w:bottom w:val="none" w:sz="0" w:space="0" w:color="auto"/>
                    <w:right w:val="none" w:sz="0" w:space="0" w:color="auto"/>
                  </w:divBdr>
                  <w:divsChild>
                    <w:div w:id="668630867">
                      <w:marLeft w:val="0"/>
                      <w:marRight w:val="0"/>
                      <w:marTop w:val="0"/>
                      <w:marBottom w:val="0"/>
                      <w:divBdr>
                        <w:top w:val="none" w:sz="0" w:space="0" w:color="auto"/>
                        <w:left w:val="none" w:sz="0" w:space="0" w:color="auto"/>
                        <w:bottom w:val="none" w:sz="0" w:space="0" w:color="auto"/>
                        <w:right w:val="none" w:sz="0" w:space="0" w:color="auto"/>
                      </w:divBdr>
                      <w:divsChild>
                        <w:div w:id="585773601">
                          <w:marLeft w:val="0"/>
                          <w:marRight w:val="0"/>
                          <w:marTop w:val="0"/>
                          <w:marBottom w:val="0"/>
                          <w:divBdr>
                            <w:top w:val="none" w:sz="0" w:space="0" w:color="auto"/>
                            <w:left w:val="none" w:sz="0" w:space="0" w:color="auto"/>
                            <w:bottom w:val="none" w:sz="0" w:space="0" w:color="auto"/>
                            <w:right w:val="none" w:sz="0" w:space="0" w:color="auto"/>
                          </w:divBdr>
                          <w:divsChild>
                            <w:div w:id="357395425">
                              <w:marLeft w:val="0"/>
                              <w:marRight w:val="0"/>
                              <w:marTop w:val="0"/>
                              <w:marBottom w:val="0"/>
                              <w:divBdr>
                                <w:top w:val="none" w:sz="0" w:space="0" w:color="auto"/>
                                <w:left w:val="none" w:sz="0" w:space="0" w:color="auto"/>
                                <w:bottom w:val="none" w:sz="0" w:space="0" w:color="auto"/>
                                <w:right w:val="none" w:sz="0" w:space="0" w:color="auto"/>
                              </w:divBdr>
                            </w:div>
                            <w:div w:id="870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7012">
                  <w:marLeft w:val="-258"/>
                  <w:marRight w:val="0"/>
                  <w:marTop w:val="0"/>
                  <w:marBottom w:val="0"/>
                  <w:divBdr>
                    <w:top w:val="none" w:sz="0" w:space="0" w:color="auto"/>
                    <w:left w:val="none" w:sz="0" w:space="0" w:color="auto"/>
                    <w:bottom w:val="none" w:sz="0" w:space="0" w:color="auto"/>
                    <w:right w:val="none" w:sz="0" w:space="0" w:color="auto"/>
                  </w:divBdr>
                  <w:divsChild>
                    <w:div w:id="1902133565">
                      <w:marLeft w:val="0"/>
                      <w:marRight w:val="0"/>
                      <w:marTop w:val="0"/>
                      <w:marBottom w:val="0"/>
                      <w:divBdr>
                        <w:top w:val="none" w:sz="0" w:space="0" w:color="auto"/>
                        <w:left w:val="none" w:sz="0" w:space="0" w:color="auto"/>
                        <w:bottom w:val="none" w:sz="0" w:space="0" w:color="auto"/>
                        <w:right w:val="none" w:sz="0" w:space="0" w:color="auto"/>
                      </w:divBdr>
                      <w:divsChild>
                        <w:div w:id="1626765964">
                          <w:marLeft w:val="0"/>
                          <w:marRight w:val="0"/>
                          <w:marTop w:val="0"/>
                          <w:marBottom w:val="0"/>
                          <w:divBdr>
                            <w:top w:val="none" w:sz="0" w:space="0" w:color="auto"/>
                            <w:left w:val="none" w:sz="0" w:space="0" w:color="auto"/>
                            <w:bottom w:val="none" w:sz="0" w:space="0" w:color="auto"/>
                            <w:right w:val="none" w:sz="0" w:space="0" w:color="auto"/>
                          </w:divBdr>
                          <w:divsChild>
                            <w:div w:id="1029602024">
                              <w:marLeft w:val="0"/>
                              <w:marRight w:val="0"/>
                              <w:marTop w:val="0"/>
                              <w:marBottom w:val="0"/>
                              <w:divBdr>
                                <w:top w:val="none" w:sz="0" w:space="0" w:color="auto"/>
                                <w:left w:val="none" w:sz="0" w:space="0" w:color="auto"/>
                                <w:bottom w:val="none" w:sz="0" w:space="0" w:color="auto"/>
                                <w:right w:val="none" w:sz="0" w:space="0" w:color="auto"/>
                              </w:divBdr>
                            </w:div>
                            <w:div w:id="11595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176023">
          <w:marLeft w:val="0"/>
          <w:marRight w:val="0"/>
          <w:marTop w:val="0"/>
          <w:marBottom w:val="0"/>
          <w:divBdr>
            <w:top w:val="none" w:sz="0" w:space="0" w:color="auto"/>
            <w:left w:val="none" w:sz="0" w:space="0" w:color="auto"/>
            <w:bottom w:val="none" w:sz="0" w:space="0" w:color="auto"/>
            <w:right w:val="none" w:sz="0" w:space="0" w:color="auto"/>
          </w:divBdr>
          <w:divsChild>
            <w:div w:id="1852913316">
              <w:marLeft w:val="0"/>
              <w:marRight w:val="0"/>
              <w:marTop w:val="0"/>
              <w:marBottom w:val="0"/>
              <w:divBdr>
                <w:top w:val="none" w:sz="0" w:space="0" w:color="auto"/>
                <w:left w:val="none" w:sz="0" w:space="0" w:color="auto"/>
                <w:bottom w:val="none" w:sz="0" w:space="0" w:color="auto"/>
                <w:right w:val="none" w:sz="0" w:space="0" w:color="auto"/>
              </w:divBdr>
              <w:divsChild>
                <w:div w:id="55543346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300920950">
          <w:marLeft w:val="0"/>
          <w:marRight w:val="0"/>
          <w:marTop w:val="0"/>
          <w:marBottom w:val="0"/>
          <w:divBdr>
            <w:top w:val="none" w:sz="0" w:space="0" w:color="auto"/>
            <w:left w:val="none" w:sz="0" w:space="0" w:color="auto"/>
            <w:bottom w:val="none" w:sz="0" w:space="0" w:color="auto"/>
            <w:right w:val="none" w:sz="0" w:space="0" w:color="auto"/>
          </w:divBdr>
          <w:divsChild>
            <w:div w:id="106852031">
              <w:marLeft w:val="0"/>
              <w:marRight w:val="0"/>
              <w:marTop w:val="0"/>
              <w:marBottom w:val="0"/>
              <w:divBdr>
                <w:top w:val="none" w:sz="0" w:space="0" w:color="auto"/>
                <w:left w:val="none" w:sz="0" w:space="0" w:color="auto"/>
                <w:bottom w:val="none" w:sz="0" w:space="0" w:color="auto"/>
                <w:right w:val="none" w:sz="0" w:space="0" w:color="auto"/>
              </w:divBdr>
              <w:divsChild>
                <w:div w:id="1797094812">
                  <w:marLeft w:val="-258"/>
                  <w:marRight w:val="0"/>
                  <w:marTop w:val="0"/>
                  <w:marBottom w:val="0"/>
                  <w:divBdr>
                    <w:top w:val="none" w:sz="0" w:space="0" w:color="auto"/>
                    <w:left w:val="none" w:sz="0" w:space="0" w:color="auto"/>
                    <w:bottom w:val="none" w:sz="0" w:space="0" w:color="auto"/>
                    <w:right w:val="none" w:sz="0" w:space="0" w:color="auto"/>
                  </w:divBdr>
                  <w:divsChild>
                    <w:div w:id="451946975">
                      <w:marLeft w:val="0"/>
                      <w:marRight w:val="0"/>
                      <w:marTop w:val="0"/>
                      <w:marBottom w:val="0"/>
                      <w:divBdr>
                        <w:top w:val="none" w:sz="0" w:space="0" w:color="auto"/>
                        <w:left w:val="none" w:sz="0" w:space="0" w:color="auto"/>
                        <w:bottom w:val="none" w:sz="0" w:space="0" w:color="auto"/>
                        <w:right w:val="none" w:sz="0" w:space="0" w:color="auto"/>
                      </w:divBdr>
                      <w:divsChild>
                        <w:div w:id="1790589206">
                          <w:marLeft w:val="0"/>
                          <w:marRight w:val="0"/>
                          <w:marTop w:val="0"/>
                          <w:marBottom w:val="0"/>
                          <w:divBdr>
                            <w:top w:val="none" w:sz="0" w:space="0" w:color="auto"/>
                            <w:left w:val="none" w:sz="0" w:space="0" w:color="auto"/>
                            <w:bottom w:val="none" w:sz="0" w:space="0" w:color="auto"/>
                            <w:right w:val="none" w:sz="0" w:space="0" w:color="auto"/>
                          </w:divBdr>
                          <w:divsChild>
                            <w:div w:id="329987107">
                              <w:marLeft w:val="0"/>
                              <w:marRight w:val="0"/>
                              <w:marTop w:val="0"/>
                              <w:marBottom w:val="0"/>
                              <w:divBdr>
                                <w:top w:val="none" w:sz="0" w:space="0" w:color="auto"/>
                                <w:left w:val="none" w:sz="0" w:space="0" w:color="auto"/>
                                <w:bottom w:val="none" w:sz="0" w:space="0" w:color="auto"/>
                                <w:right w:val="none" w:sz="0" w:space="0" w:color="auto"/>
                              </w:divBdr>
                            </w:div>
                            <w:div w:id="11382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70519">
                  <w:marLeft w:val="-258"/>
                  <w:marRight w:val="0"/>
                  <w:marTop w:val="0"/>
                  <w:marBottom w:val="0"/>
                  <w:divBdr>
                    <w:top w:val="none" w:sz="0" w:space="0" w:color="auto"/>
                    <w:left w:val="none" w:sz="0" w:space="0" w:color="auto"/>
                    <w:bottom w:val="none" w:sz="0" w:space="0" w:color="auto"/>
                    <w:right w:val="none" w:sz="0" w:space="0" w:color="auto"/>
                  </w:divBdr>
                  <w:divsChild>
                    <w:div w:id="1185746546">
                      <w:marLeft w:val="0"/>
                      <w:marRight w:val="0"/>
                      <w:marTop w:val="0"/>
                      <w:marBottom w:val="0"/>
                      <w:divBdr>
                        <w:top w:val="none" w:sz="0" w:space="0" w:color="auto"/>
                        <w:left w:val="none" w:sz="0" w:space="0" w:color="auto"/>
                        <w:bottom w:val="none" w:sz="0" w:space="0" w:color="auto"/>
                        <w:right w:val="none" w:sz="0" w:space="0" w:color="auto"/>
                      </w:divBdr>
                      <w:divsChild>
                        <w:div w:id="559752139">
                          <w:marLeft w:val="0"/>
                          <w:marRight w:val="0"/>
                          <w:marTop w:val="0"/>
                          <w:marBottom w:val="0"/>
                          <w:divBdr>
                            <w:top w:val="none" w:sz="0" w:space="0" w:color="auto"/>
                            <w:left w:val="none" w:sz="0" w:space="0" w:color="auto"/>
                            <w:bottom w:val="none" w:sz="0" w:space="0" w:color="auto"/>
                            <w:right w:val="none" w:sz="0" w:space="0" w:color="auto"/>
                          </w:divBdr>
                          <w:divsChild>
                            <w:div w:id="2085033292">
                              <w:marLeft w:val="0"/>
                              <w:marRight w:val="0"/>
                              <w:marTop w:val="0"/>
                              <w:marBottom w:val="0"/>
                              <w:divBdr>
                                <w:top w:val="none" w:sz="0" w:space="0" w:color="auto"/>
                                <w:left w:val="none" w:sz="0" w:space="0" w:color="auto"/>
                                <w:bottom w:val="none" w:sz="0" w:space="0" w:color="auto"/>
                                <w:right w:val="none" w:sz="0" w:space="0" w:color="auto"/>
                              </w:divBdr>
                            </w:div>
                            <w:div w:id="2169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6542">
                  <w:marLeft w:val="-258"/>
                  <w:marRight w:val="0"/>
                  <w:marTop w:val="0"/>
                  <w:marBottom w:val="0"/>
                  <w:divBdr>
                    <w:top w:val="none" w:sz="0" w:space="0" w:color="auto"/>
                    <w:left w:val="none" w:sz="0" w:space="0" w:color="auto"/>
                    <w:bottom w:val="none" w:sz="0" w:space="0" w:color="auto"/>
                    <w:right w:val="none" w:sz="0" w:space="0" w:color="auto"/>
                  </w:divBdr>
                  <w:divsChild>
                    <w:div w:id="1758477252">
                      <w:marLeft w:val="0"/>
                      <w:marRight w:val="0"/>
                      <w:marTop w:val="0"/>
                      <w:marBottom w:val="0"/>
                      <w:divBdr>
                        <w:top w:val="none" w:sz="0" w:space="0" w:color="auto"/>
                        <w:left w:val="none" w:sz="0" w:space="0" w:color="auto"/>
                        <w:bottom w:val="none" w:sz="0" w:space="0" w:color="auto"/>
                        <w:right w:val="none" w:sz="0" w:space="0" w:color="auto"/>
                      </w:divBdr>
                      <w:divsChild>
                        <w:div w:id="44959093">
                          <w:marLeft w:val="0"/>
                          <w:marRight w:val="0"/>
                          <w:marTop w:val="0"/>
                          <w:marBottom w:val="0"/>
                          <w:divBdr>
                            <w:top w:val="none" w:sz="0" w:space="0" w:color="auto"/>
                            <w:left w:val="none" w:sz="0" w:space="0" w:color="auto"/>
                            <w:bottom w:val="none" w:sz="0" w:space="0" w:color="auto"/>
                            <w:right w:val="none" w:sz="0" w:space="0" w:color="auto"/>
                          </w:divBdr>
                          <w:divsChild>
                            <w:div w:id="957684221">
                              <w:marLeft w:val="0"/>
                              <w:marRight w:val="0"/>
                              <w:marTop w:val="0"/>
                              <w:marBottom w:val="0"/>
                              <w:divBdr>
                                <w:top w:val="none" w:sz="0" w:space="0" w:color="auto"/>
                                <w:left w:val="none" w:sz="0" w:space="0" w:color="auto"/>
                                <w:bottom w:val="none" w:sz="0" w:space="0" w:color="auto"/>
                                <w:right w:val="none" w:sz="0" w:space="0" w:color="auto"/>
                              </w:divBdr>
                            </w:div>
                            <w:div w:id="4101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5506">
                  <w:marLeft w:val="-258"/>
                  <w:marRight w:val="0"/>
                  <w:marTop w:val="0"/>
                  <w:marBottom w:val="0"/>
                  <w:divBdr>
                    <w:top w:val="none" w:sz="0" w:space="0" w:color="auto"/>
                    <w:left w:val="none" w:sz="0" w:space="0" w:color="auto"/>
                    <w:bottom w:val="none" w:sz="0" w:space="0" w:color="auto"/>
                    <w:right w:val="none" w:sz="0" w:space="0" w:color="auto"/>
                  </w:divBdr>
                  <w:divsChild>
                    <w:div w:id="1295598744">
                      <w:marLeft w:val="0"/>
                      <w:marRight w:val="0"/>
                      <w:marTop w:val="0"/>
                      <w:marBottom w:val="0"/>
                      <w:divBdr>
                        <w:top w:val="none" w:sz="0" w:space="0" w:color="auto"/>
                        <w:left w:val="none" w:sz="0" w:space="0" w:color="auto"/>
                        <w:bottom w:val="none" w:sz="0" w:space="0" w:color="auto"/>
                        <w:right w:val="none" w:sz="0" w:space="0" w:color="auto"/>
                      </w:divBdr>
                      <w:divsChild>
                        <w:div w:id="424813749">
                          <w:marLeft w:val="0"/>
                          <w:marRight w:val="0"/>
                          <w:marTop w:val="0"/>
                          <w:marBottom w:val="0"/>
                          <w:divBdr>
                            <w:top w:val="none" w:sz="0" w:space="0" w:color="auto"/>
                            <w:left w:val="none" w:sz="0" w:space="0" w:color="auto"/>
                            <w:bottom w:val="none" w:sz="0" w:space="0" w:color="auto"/>
                            <w:right w:val="none" w:sz="0" w:space="0" w:color="auto"/>
                          </w:divBdr>
                          <w:divsChild>
                            <w:div w:id="1972395122">
                              <w:marLeft w:val="0"/>
                              <w:marRight w:val="0"/>
                              <w:marTop w:val="0"/>
                              <w:marBottom w:val="0"/>
                              <w:divBdr>
                                <w:top w:val="none" w:sz="0" w:space="0" w:color="auto"/>
                                <w:left w:val="none" w:sz="0" w:space="0" w:color="auto"/>
                                <w:bottom w:val="none" w:sz="0" w:space="0" w:color="auto"/>
                                <w:right w:val="none" w:sz="0" w:space="0" w:color="auto"/>
                              </w:divBdr>
                            </w:div>
                            <w:div w:id="6336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163487">
          <w:marLeft w:val="0"/>
          <w:marRight w:val="0"/>
          <w:marTop w:val="0"/>
          <w:marBottom w:val="0"/>
          <w:divBdr>
            <w:top w:val="none" w:sz="0" w:space="0" w:color="auto"/>
            <w:left w:val="none" w:sz="0" w:space="0" w:color="auto"/>
            <w:bottom w:val="none" w:sz="0" w:space="0" w:color="auto"/>
            <w:right w:val="none" w:sz="0" w:space="0" w:color="auto"/>
          </w:divBdr>
          <w:divsChild>
            <w:div w:id="1744795605">
              <w:marLeft w:val="0"/>
              <w:marRight w:val="0"/>
              <w:marTop w:val="0"/>
              <w:marBottom w:val="0"/>
              <w:divBdr>
                <w:top w:val="none" w:sz="0" w:space="0" w:color="auto"/>
                <w:left w:val="none" w:sz="0" w:space="0" w:color="auto"/>
                <w:bottom w:val="none" w:sz="0" w:space="0" w:color="auto"/>
                <w:right w:val="none" w:sz="0" w:space="0" w:color="auto"/>
              </w:divBdr>
              <w:divsChild>
                <w:div w:id="575214115">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9286989">
          <w:marLeft w:val="0"/>
          <w:marRight w:val="0"/>
          <w:marTop w:val="0"/>
          <w:marBottom w:val="0"/>
          <w:divBdr>
            <w:top w:val="none" w:sz="0" w:space="0" w:color="auto"/>
            <w:left w:val="none" w:sz="0" w:space="0" w:color="auto"/>
            <w:bottom w:val="none" w:sz="0" w:space="0" w:color="auto"/>
            <w:right w:val="none" w:sz="0" w:space="0" w:color="auto"/>
          </w:divBdr>
          <w:divsChild>
            <w:div w:id="1588927076">
              <w:marLeft w:val="0"/>
              <w:marRight w:val="0"/>
              <w:marTop w:val="0"/>
              <w:marBottom w:val="0"/>
              <w:divBdr>
                <w:top w:val="none" w:sz="0" w:space="0" w:color="auto"/>
                <w:left w:val="none" w:sz="0" w:space="0" w:color="auto"/>
                <w:bottom w:val="none" w:sz="0" w:space="0" w:color="auto"/>
                <w:right w:val="none" w:sz="0" w:space="0" w:color="auto"/>
              </w:divBdr>
              <w:divsChild>
                <w:div w:id="1246569850">
                  <w:marLeft w:val="-258"/>
                  <w:marRight w:val="0"/>
                  <w:marTop w:val="0"/>
                  <w:marBottom w:val="0"/>
                  <w:divBdr>
                    <w:top w:val="none" w:sz="0" w:space="0" w:color="auto"/>
                    <w:left w:val="none" w:sz="0" w:space="0" w:color="auto"/>
                    <w:bottom w:val="none" w:sz="0" w:space="0" w:color="auto"/>
                    <w:right w:val="none" w:sz="0" w:space="0" w:color="auto"/>
                  </w:divBdr>
                  <w:divsChild>
                    <w:div w:id="1904367787">
                      <w:marLeft w:val="0"/>
                      <w:marRight w:val="0"/>
                      <w:marTop w:val="0"/>
                      <w:marBottom w:val="0"/>
                      <w:divBdr>
                        <w:top w:val="none" w:sz="0" w:space="0" w:color="auto"/>
                        <w:left w:val="none" w:sz="0" w:space="0" w:color="auto"/>
                        <w:bottom w:val="none" w:sz="0" w:space="0" w:color="auto"/>
                        <w:right w:val="none" w:sz="0" w:space="0" w:color="auto"/>
                      </w:divBdr>
                      <w:divsChild>
                        <w:div w:id="868222506">
                          <w:marLeft w:val="0"/>
                          <w:marRight w:val="0"/>
                          <w:marTop w:val="0"/>
                          <w:marBottom w:val="0"/>
                          <w:divBdr>
                            <w:top w:val="none" w:sz="0" w:space="0" w:color="auto"/>
                            <w:left w:val="none" w:sz="0" w:space="0" w:color="auto"/>
                            <w:bottom w:val="none" w:sz="0" w:space="0" w:color="auto"/>
                            <w:right w:val="none" w:sz="0" w:space="0" w:color="auto"/>
                          </w:divBdr>
                          <w:divsChild>
                            <w:div w:id="899753032">
                              <w:marLeft w:val="0"/>
                              <w:marRight w:val="0"/>
                              <w:marTop w:val="0"/>
                              <w:marBottom w:val="0"/>
                              <w:divBdr>
                                <w:top w:val="none" w:sz="0" w:space="0" w:color="auto"/>
                                <w:left w:val="none" w:sz="0" w:space="0" w:color="auto"/>
                                <w:bottom w:val="none" w:sz="0" w:space="0" w:color="auto"/>
                                <w:right w:val="none" w:sz="0" w:space="0" w:color="auto"/>
                              </w:divBdr>
                            </w:div>
                            <w:div w:id="21318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32656">
                  <w:marLeft w:val="-258"/>
                  <w:marRight w:val="0"/>
                  <w:marTop w:val="0"/>
                  <w:marBottom w:val="0"/>
                  <w:divBdr>
                    <w:top w:val="none" w:sz="0" w:space="0" w:color="auto"/>
                    <w:left w:val="none" w:sz="0" w:space="0" w:color="auto"/>
                    <w:bottom w:val="none" w:sz="0" w:space="0" w:color="auto"/>
                    <w:right w:val="none" w:sz="0" w:space="0" w:color="auto"/>
                  </w:divBdr>
                  <w:divsChild>
                    <w:div w:id="626468848">
                      <w:marLeft w:val="0"/>
                      <w:marRight w:val="0"/>
                      <w:marTop w:val="0"/>
                      <w:marBottom w:val="0"/>
                      <w:divBdr>
                        <w:top w:val="none" w:sz="0" w:space="0" w:color="auto"/>
                        <w:left w:val="none" w:sz="0" w:space="0" w:color="auto"/>
                        <w:bottom w:val="none" w:sz="0" w:space="0" w:color="auto"/>
                        <w:right w:val="none" w:sz="0" w:space="0" w:color="auto"/>
                      </w:divBdr>
                      <w:divsChild>
                        <w:div w:id="282614771">
                          <w:marLeft w:val="0"/>
                          <w:marRight w:val="0"/>
                          <w:marTop w:val="0"/>
                          <w:marBottom w:val="0"/>
                          <w:divBdr>
                            <w:top w:val="none" w:sz="0" w:space="0" w:color="auto"/>
                            <w:left w:val="none" w:sz="0" w:space="0" w:color="auto"/>
                            <w:bottom w:val="none" w:sz="0" w:space="0" w:color="auto"/>
                            <w:right w:val="none" w:sz="0" w:space="0" w:color="auto"/>
                          </w:divBdr>
                          <w:divsChild>
                            <w:div w:id="1173837608">
                              <w:marLeft w:val="0"/>
                              <w:marRight w:val="0"/>
                              <w:marTop w:val="0"/>
                              <w:marBottom w:val="0"/>
                              <w:divBdr>
                                <w:top w:val="none" w:sz="0" w:space="0" w:color="auto"/>
                                <w:left w:val="none" w:sz="0" w:space="0" w:color="auto"/>
                                <w:bottom w:val="none" w:sz="0" w:space="0" w:color="auto"/>
                                <w:right w:val="none" w:sz="0" w:space="0" w:color="auto"/>
                              </w:divBdr>
                            </w:div>
                            <w:div w:id="9221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75694">
                  <w:marLeft w:val="-258"/>
                  <w:marRight w:val="0"/>
                  <w:marTop w:val="0"/>
                  <w:marBottom w:val="0"/>
                  <w:divBdr>
                    <w:top w:val="none" w:sz="0" w:space="0" w:color="auto"/>
                    <w:left w:val="none" w:sz="0" w:space="0" w:color="auto"/>
                    <w:bottom w:val="none" w:sz="0" w:space="0" w:color="auto"/>
                    <w:right w:val="none" w:sz="0" w:space="0" w:color="auto"/>
                  </w:divBdr>
                  <w:divsChild>
                    <w:div w:id="858273501">
                      <w:marLeft w:val="0"/>
                      <w:marRight w:val="0"/>
                      <w:marTop w:val="0"/>
                      <w:marBottom w:val="0"/>
                      <w:divBdr>
                        <w:top w:val="none" w:sz="0" w:space="0" w:color="auto"/>
                        <w:left w:val="none" w:sz="0" w:space="0" w:color="auto"/>
                        <w:bottom w:val="none" w:sz="0" w:space="0" w:color="auto"/>
                        <w:right w:val="none" w:sz="0" w:space="0" w:color="auto"/>
                      </w:divBdr>
                      <w:divsChild>
                        <w:div w:id="1531839633">
                          <w:marLeft w:val="0"/>
                          <w:marRight w:val="0"/>
                          <w:marTop w:val="0"/>
                          <w:marBottom w:val="0"/>
                          <w:divBdr>
                            <w:top w:val="none" w:sz="0" w:space="0" w:color="auto"/>
                            <w:left w:val="none" w:sz="0" w:space="0" w:color="auto"/>
                            <w:bottom w:val="none" w:sz="0" w:space="0" w:color="auto"/>
                            <w:right w:val="none" w:sz="0" w:space="0" w:color="auto"/>
                          </w:divBdr>
                          <w:divsChild>
                            <w:div w:id="2067098439">
                              <w:marLeft w:val="0"/>
                              <w:marRight w:val="0"/>
                              <w:marTop w:val="0"/>
                              <w:marBottom w:val="0"/>
                              <w:divBdr>
                                <w:top w:val="none" w:sz="0" w:space="0" w:color="auto"/>
                                <w:left w:val="none" w:sz="0" w:space="0" w:color="auto"/>
                                <w:bottom w:val="none" w:sz="0" w:space="0" w:color="auto"/>
                                <w:right w:val="none" w:sz="0" w:space="0" w:color="auto"/>
                              </w:divBdr>
                            </w:div>
                            <w:div w:id="9160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2812">
                  <w:marLeft w:val="-258"/>
                  <w:marRight w:val="0"/>
                  <w:marTop w:val="0"/>
                  <w:marBottom w:val="0"/>
                  <w:divBdr>
                    <w:top w:val="none" w:sz="0" w:space="0" w:color="auto"/>
                    <w:left w:val="none" w:sz="0" w:space="0" w:color="auto"/>
                    <w:bottom w:val="none" w:sz="0" w:space="0" w:color="auto"/>
                    <w:right w:val="none" w:sz="0" w:space="0" w:color="auto"/>
                  </w:divBdr>
                  <w:divsChild>
                    <w:div w:id="1701205207">
                      <w:marLeft w:val="0"/>
                      <w:marRight w:val="0"/>
                      <w:marTop w:val="0"/>
                      <w:marBottom w:val="0"/>
                      <w:divBdr>
                        <w:top w:val="none" w:sz="0" w:space="0" w:color="auto"/>
                        <w:left w:val="none" w:sz="0" w:space="0" w:color="auto"/>
                        <w:bottom w:val="none" w:sz="0" w:space="0" w:color="auto"/>
                        <w:right w:val="none" w:sz="0" w:space="0" w:color="auto"/>
                      </w:divBdr>
                      <w:divsChild>
                        <w:div w:id="2077319264">
                          <w:marLeft w:val="0"/>
                          <w:marRight w:val="0"/>
                          <w:marTop w:val="0"/>
                          <w:marBottom w:val="0"/>
                          <w:divBdr>
                            <w:top w:val="none" w:sz="0" w:space="0" w:color="auto"/>
                            <w:left w:val="none" w:sz="0" w:space="0" w:color="auto"/>
                            <w:bottom w:val="none" w:sz="0" w:space="0" w:color="auto"/>
                            <w:right w:val="none" w:sz="0" w:space="0" w:color="auto"/>
                          </w:divBdr>
                          <w:divsChild>
                            <w:div w:id="172110475">
                              <w:marLeft w:val="0"/>
                              <w:marRight w:val="0"/>
                              <w:marTop w:val="0"/>
                              <w:marBottom w:val="0"/>
                              <w:divBdr>
                                <w:top w:val="none" w:sz="0" w:space="0" w:color="auto"/>
                                <w:left w:val="none" w:sz="0" w:space="0" w:color="auto"/>
                                <w:bottom w:val="none" w:sz="0" w:space="0" w:color="auto"/>
                                <w:right w:val="none" w:sz="0" w:space="0" w:color="auto"/>
                              </w:divBdr>
                            </w:div>
                            <w:div w:id="1548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04971">
          <w:marLeft w:val="0"/>
          <w:marRight w:val="0"/>
          <w:marTop w:val="0"/>
          <w:marBottom w:val="0"/>
          <w:divBdr>
            <w:top w:val="none" w:sz="0" w:space="0" w:color="auto"/>
            <w:left w:val="none" w:sz="0" w:space="0" w:color="auto"/>
            <w:bottom w:val="none" w:sz="0" w:space="0" w:color="auto"/>
            <w:right w:val="none" w:sz="0" w:space="0" w:color="auto"/>
          </w:divBdr>
          <w:divsChild>
            <w:div w:id="2114979854">
              <w:marLeft w:val="0"/>
              <w:marRight w:val="0"/>
              <w:marTop w:val="0"/>
              <w:marBottom w:val="0"/>
              <w:divBdr>
                <w:top w:val="none" w:sz="0" w:space="0" w:color="auto"/>
                <w:left w:val="none" w:sz="0" w:space="0" w:color="auto"/>
                <w:bottom w:val="none" w:sz="0" w:space="0" w:color="auto"/>
                <w:right w:val="none" w:sz="0" w:space="0" w:color="auto"/>
              </w:divBdr>
              <w:divsChild>
                <w:div w:id="191982500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48214675">
          <w:marLeft w:val="0"/>
          <w:marRight w:val="0"/>
          <w:marTop w:val="0"/>
          <w:marBottom w:val="0"/>
          <w:divBdr>
            <w:top w:val="none" w:sz="0" w:space="0" w:color="auto"/>
            <w:left w:val="none" w:sz="0" w:space="0" w:color="auto"/>
            <w:bottom w:val="none" w:sz="0" w:space="0" w:color="auto"/>
            <w:right w:val="none" w:sz="0" w:space="0" w:color="auto"/>
          </w:divBdr>
          <w:divsChild>
            <w:div w:id="1885873448">
              <w:marLeft w:val="0"/>
              <w:marRight w:val="0"/>
              <w:marTop w:val="0"/>
              <w:marBottom w:val="0"/>
              <w:divBdr>
                <w:top w:val="none" w:sz="0" w:space="0" w:color="auto"/>
                <w:left w:val="none" w:sz="0" w:space="0" w:color="auto"/>
                <w:bottom w:val="none" w:sz="0" w:space="0" w:color="auto"/>
                <w:right w:val="none" w:sz="0" w:space="0" w:color="auto"/>
              </w:divBdr>
              <w:divsChild>
                <w:div w:id="847982257">
                  <w:marLeft w:val="-258"/>
                  <w:marRight w:val="0"/>
                  <w:marTop w:val="0"/>
                  <w:marBottom w:val="0"/>
                  <w:divBdr>
                    <w:top w:val="none" w:sz="0" w:space="0" w:color="auto"/>
                    <w:left w:val="none" w:sz="0" w:space="0" w:color="auto"/>
                    <w:bottom w:val="none" w:sz="0" w:space="0" w:color="auto"/>
                    <w:right w:val="none" w:sz="0" w:space="0" w:color="auto"/>
                  </w:divBdr>
                  <w:divsChild>
                    <w:div w:id="1296520886">
                      <w:marLeft w:val="0"/>
                      <w:marRight w:val="0"/>
                      <w:marTop w:val="0"/>
                      <w:marBottom w:val="0"/>
                      <w:divBdr>
                        <w:top w:val="none" w:sz="0" w:space="0" w:color="auto"/>
                        <w:left w:val="none" w:sz="0" w:space="0" w:color="auto"/>
                        <w:bottom w:val="none" w:sz="0" w:space="0" w:color="auto"/>
                        <w:right w:val="none" w:sz="0" w:space="0" w:color="auto"/>
                      </w:divBdr>
                      <w:divsChild>
                        <w:div w:id="1300956763">
                          <w:marLeft w:val="0"/>
                          <w:marRight w:val="0"/>
                          <w:marTop w:val="0"/>
                          <w:marBottom w:val="0"/>
                          <w:divBdr>
                            <w:top w:val="none" w:sz="0" w:space="0" w:color="auto"/>
                            <w:left w:val="none" w:sz="0" w:space="0" w:color="auto"/>
                            <w:bottom w:val="none" w:sz="0" w:space="0" w:color="auto"/>
                            <w:right w:val="none" w:sz="0" w:space="0" w:color="auto"/>
                          </w:divBdr>
                          <w:divsChild>
                            <w:div w:id="222563520">
                              <w:marLeft w:val="0"/>
                              <w:marRight w:val="0"/>
                              <w:marTop w:val="0"/>
                              <w:marBottom w:val="0"/>
                              <w:divBdr>
                                <w:top w:val="none" w:sz="0" w:space="0" w:color="auto"/>
                                <w:left w:val="none" w:sz="0" w:space="0" w:color="auto"/>
                                <w:bottom w:val="none" w:sz="0" w:space="0" w:color="auto"/>
                                <w:right w:val="none" w:sz="0" w:space="0" w:color="auto"/>
                              </w:divBdr>
                            </w:div>
                            <w:div w:id="636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5762">
                  <w:marLeft w:val="-258"/>
                  <w:marRight w:val="0"/>
                  <w:marTop w:val="0"/>
                  <w:marBottom w:val="0"/>
                  <w:divBdr>
                    <w:top w:val="none" w:sz="0" w:space="0" w:color="auto"/>
                    <w:left w:val="none" w:sz="0" w:space="0" w:color="auto"/>
                    <w:bottom w:val="none" w:sz="0" w:space="0" w:color="auto"/>
                    <w:right w:val="none" w:sz="0" w:space="0" w:color="auto"/>
                  </w:divBdr>
                  <w:divsChild>
                    <w:div w:id="1342658451">
                      <w:marLeft w:val="0"/>
                      <w:marRight w:val="0"/>
                      <w:marTop w:val="0"/>
                      <w:marBottom w:val="0"/>
                      <w:divBdr>
                        <w:top w:val="none" w:sz="0" w:space="0" w:color="auto"/>
                        <w:left w:val="none" w:sz="0" w:space="0" w:color="auto"/>
                        <w:bottom w:val="none" w:sz="0" w:space="0" w:color="auto"/>
                        <w:right w:val="none" w:sz="0" w:space="0" w:color="auto"/>
                      </w:divBdr>
                      <w:divsChild>
                        <w:div w:id="480849074">
                          <w:marLeft w:val="0"/>
                          <w:marRight w:val="0"/>
                          <w:marTop w:val="0"/>
                          <w:marBottom w:val="0"/>
                          <w:divBdr>
                            <w:top w:val="none" w:sz="0" w:space="0" w:color="auto"/>
                            <w:left w:val="none" w:sz="0" w:space="0" w:color="auto"/>
                            <w:bottom w:val="none" w:sz="0" w:space="0" w:color="auto"/>
                            <w:right w:val="none" w:sz="0" w:space="0" w:color="auto"/>
                          </w:divBdr>
                          <w:divsChild>
                            <w:div w:id="1127507567">
                              <w:marLeft w:val="0"/>
                              <w:marRight w:val="0"/>
                              <w:marTop w:val="0"/>
                              <w:marBottom w:val="0"/>
                              <w:divBdr>
                                <w:top w:val="none" w:sz="0" w:space="0" w:color="auto"/>
                                <w:left w:val="none" w:sz="0" w:space="0" w:color="auto"/>
                                <w:bottom w:val="none" w:sz="0" w:space="0" w:color="auto"/>
                                <w:right w:val="none" w:sz="0" w:space="0" w:color="auto"/>
                              </w:divBdr>
                            </w:div>
                            <w:div w:id="12194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3049">
                  <w:marLeft w:val="-258"/>
                  <w:marRight w:val="0"/>
                  <w:marTop w:val="0"/>
                  <w:marBottom w:val="0"/>
                  <w:divBdr>
                    <w:top w:val="none" w:sz="0" w:space="0" w:color="auto"/>
                    <w:left w:val="none" w:sz="0" w:space="0" w:color="auto"/>
                    <w:bottom w:val="none" w:sz="0" w:space="0" w:color="auto"/>
                    <w:right w:val="none" w:sz="0" w:space="0" w:color="auto"/>
                  </w:divBdr>
                  <w:divsChild>
                    <w:div w:id="1356686716">
                      <w:marLeft w:val="0"/>
                      <w:marRight w:val="0"/>
                      <w:marTop w:val="0"/>
                      <w:marBottom w:val="0"/>
                      <w:divBdr>
                        <w:top w:val="none" w:sz="0" w:space="0" w:color="auto"/>
                        <w:left w:val="none" w:sz="0" w:space="0" w:color="auto"/>
                        <w:bottom w:val="none" w:sz="0" w:space="0" w:color="auto"/>
                        <w:right w:val="none" w:sz="0" w:space="0" w:color="auto"/>
                      </w:divBdr>
                      <w:divsChild>
                        <w:div w:id="1314070168">
                          <w:marLeft w:val="0"/>
                          <w:marRight w:val="0"/>
                          <w:marTop w:val="0"/>
                          <w:marBottom w:val="0"/>
                          <w:divBdr>
                            <w:top w:val="none" w:sz="0" w:space="0" w:color="auto"/>
                            <w:left w:val="none" w:sz="0" w:space="0" w:color="auto"/>
                            <w:bottom w:val="none" w:sz="0" w:space="0" w:color="auto"/>
                            <w:right w:val="none" w:sz="0" w:space="0" w:color="auto"/>
                          </w:divBdr>
                          <w:divsChild>
                            <w:div w:id="522863435">
                              <w:marLeft w:val="0"/>
                              <w:marRight w:val="0"/>
                              <w:marTop w:val="0"/>
                              <w:marBottom w:val="0"/>
                              <w:divBdr>
                                <w:top w:val="none" w:sz="0" w:space="0" w:color="auto"/>
                                <w:left w:val="none" w:sz="0" w:space="0" w:color="auto"/>
                                <w:bottom w:val="none" w:sz="0" w:space="0" w:color="auto"/>
                                <w:right w:val="none" w:sz="0" w:space="0" w:color="auto"/>
                              </w:divBdr>
                            </w:div>
                            <w:div w:id="8375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3273">
                  <w:marLeft w:val="-258"/>
                  <w:marRight w:val="0"/>
                  <w:marTop w:val="0"/>
                  <w:marBottom w:val="0"/>
                  <w:divBdr>
                    <w:top w:val="none" w:sz="0" w:space="0" w:color="auto"/>
                    <w:left w:val="none" w:sz="0" w:space="0" w:color="auto"/>
                    <w:bottom w:val="none" w:sz="0" w:space="0" w:color="auto"/>
                    <w:right w:val="none" w:sz="0" w:space="0" w:color="auto"/>
                  </w:divBdr>
                  <w:divsChild>
                    <w:div w:id="1888252502">
                      <w:marLeft w:val="0"/>
                      <w:marRight w:val="0"/>
                      <w:marTop w:val="0"/>
                      <w:marBottom w:val="0"/>
                      <w:divBdr>
                        <w:top w:val="none" w:sz="0" w:space="0" w:color="auto"/>
                        <w:left w:val="none" w:sz="0" w:space="0" w:color="auto"/>
                        <w:bottom w:val="none" w:sz="0" w:space="0" w:color="auto"/>
                        <w:right w:val="none" w:sz="0" w:space="0" w:color="auto"/>
                      </w:divBdr>
                      <w:divsChild>
                        <w:div w:id="1380394700">
                          <w:marLeft w:val="0"/>
                          <w:marRight w:val="0"/>
                          <w:marTop w:val="0"/>
                          <w:marBottom w:val="0"/>
                          <w:divBdr>
                            <w:top w:val="none" w:sz="0" w:space="0" w:color="auto"/>
                            <w:left w:val="none" w:sz="0" w:space="0" w:color="auto"/>
                            <w:bottom w:val="none" w:sz="0" w:space="0" w:color="auto"/>
                            <w:right w:val="none" w:sz="0" w:space="0" w:color="auto"/>
                          </w:divBdr>
                          <w:divsChild>
                            <w:div w:id="241836675">
                              <w:marLeft w:val="0"/>
                              <w:marRight w:val="0"/>
                              <w:marTop w:val="0"/>
                              <w:marBottom w:val="0"/>
                              <w:divBdr>
                                <w:top w:val="none" w:sz="0" w:space="0" w:color="auto"/>
                                <w:left w:val="none" w:sz="0" w:space="0" w:color="auto"/>
                                <w:bottom w:val="none" w:sz="0" w:space="0" w:color="auto"/>
                                <w:right w:val="none" w:sz="0" w:space="0" w:color="auto"/>
                              </w:divBdr>
                            </w:div>
                            <w:div w:id="5148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8807">
          <w:marLeft w:val="0"/>
          <w:marRight w:val="0"/>
          <w:marTop w:val="0"/>
          <w:marBottom w:val="0"/>
          <w:divBdr>
            <w:top w:val="none" w:sz="0" w:space="0" w:color="auto"/>
            <w:left w:val="none" w:sz="0" w:space="0" w:color="auto"/>
            <w:bottom w:val="none" w:sz="0" w:space="0" w:color="auto"/>
            <w:right w:val="none" w:sz="0" w:space="0" w:color="auto"/>
          </w:divBdr>
          <w:divsChild>
            <w:div w:id="116922028">
              <w:marLeft w:val="0"/>
              <w:marRight w:val="0"/>
              <w:marTop w:val="0"/>
              <w:marBottom w:val="0"/>
              <w:divBdr>
                <w:top w:val="none" w:sz="0" w:space="0" w:color="auto"/>
                <w:left w:val="none" w:sz="0" w:space="0" w:color="auto"/>
                <w:bottom w:val="none" w:sz="0" w:space="0" w:color="auto"/>
                <w:right w:val="none" w:sz="0" w:space="0" w:color="auto"/>
              </w:divBdr>
              <w:divsChild>
                <w:div w:id="477957958">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902978569">
          <w:marLeft w:val="0"/>
          <w:marRight w:val="0"/>
          <w:marTop w:val="0"/>
          <w:marBottom w:val="0"/>
          <w:divBdr>
            <w:top w:val="none" w:sz="0" w:space="0" w:color="auto"/>
            <w:left w:val="none" w:sz="0" w:space="0" w:color="auto"/>
            <w:bottom w:val="none" w:sz="0" w:space="0" w:color="auto"/>
            <w:right w:val="none" w:sz="0" w:space="0" w:color="auto"/>
          </w:divBdr>
          <w:divsChild>
            <w:div w:id="1624532685">
              <w:marLeft w:val="0"/>
              <w:marRight w:val="0"/>
              <w:marTop w:val="0"/>
              <w:marBottom w:val="0"/>
              <w:divBdr>
                <w:top w:val="none" w:sz="0" w:space="0" w:color="auto"/>
                <w:left w:val="none" w:sz="0" w:space="0" w:color="auto"/>
                <w:bottom w:val="none" w:sz="0" w:space="0" w:color="auto"/>
                <w:right w:val="none" w:sz="0" w:space="0" w:color="auto"/>
              </w:divBdr>
              <w:divsChild>
                <w:div w:id="1237937691">
                  <w:marLeft w:val="-258"/>
                  <w:marRight w:val="0"/>
                  <w:marTop w:val="0"/>
                  <w:marBottom w:val="0"/>
                  <w:divBdr>
                    <w:top w:val="none" w:sz="0" w:space="0" w:color="auto"/>
                    <w:left w:val="none" w:sz="0" w:space="0" w:color="auto"/>
                    <w:bottom w:val="none" w:sz="0" w:space="0" w:color="auto"/>
                    <w:right w:val="none" w:sz="0" w:space="0" w:color="auto"/>
                  </w:divBdr>
                  <w:divsChild>
                    <w:div w:id="557205451">
                      <w:marLeft w:val="0"/>
                      <w:marRight w:val="0"/>
                      <w:marTop w:val="0"/>
                      <w:marBottom w:val="0"/>
                      <w:divBdr>
                        <w:top w:val="none" w:sz="0" w:space="0" w:color="auto"/>
                        <w:left w:val="none" w:sz="0" w:space="0" w:color="auto"/>
                        <w:bottom w:val="none" w:sz="0" w:space="0" w:color="auto"/>
                        <w:right w:val="none" w:sz="0" w:space="0" w:color="auto"/>
                      </w:divBdr>
                      <w:divsChild>
                        <w:div w:id="1668555549">
                          <w:marLeft w:val="0"/>
                          <w:marRight w:val="0"/>
                          <w:marTop w:val="0"/>
                          <w:marBottom w:val="0"/>
                          <w:divBdr>
                            <w:top w:val="none" w:sz="0" w:space="0" w:color="auto"/>
                            <w:left w:val="none" w:sz="0" w:space="0" w:color="auto"/>
                            <w:bottom w:val="none" w:sz="0" w:space="0" w:color="auto"/>
                            <w:right w:val="none" w:sz="0" w:space="0" w:color="auto"/>
                          </w:divBdr>
                          <w:divsChild>
                            <w:div w:id="785153760">
                              <w:marLeft w:val="0"/>
                              <w:marRight w:val="0"/>
                              <w:marTop w:val="0"/>
                              <w:marBottom w:val="0"/>
                              <w:divBdr>
                                <w:top w:val="none" w:sz="0" w:space="0" w:color="auto"/>
                                <w:left w:val="none" w:sz="0" w:space="0" w:color="auto"/>
                                <w:bottom w:val="none" w:sz="0" w:space="0" w:color="auto"/>
                                <w:right w:val="none" w:sz="0" w:space="0" w:color="auto"/>
                              </w:divBdr>
                            </w:div>
                            <w:div w:id="141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61887">
                  <w:marLeft w:val="-258"/>
                  <w:marRight w:val="0"/>
                  <w:marTop w:val="0"/>
                  <w:marBottom w:val="0"/>
                  <w:divBdr>
                    <w:top w:val="none" w:sz="0" w:space="0" w:color="auto"/>
                    <w:left w:val="none" w:sz="0" w:space="0" w:color="auto"/>
                    <w:bottom w:val="none" w:sz="0" w:space="0" w:color="auto"/>
                    <w:right w:val="none" w:sz="0" w:space="0" w:color="auto"/>
                  </w:divBdr>
                  <w:divsChild>
                    <w:div w:id="2083285928">
                      <w:marLeft w:val="0"/>
                      <w:marRight w:val="0"/>
                      <w:marTop w:val="0"/>
                      <w:marBottom w:val="0"/>
                      <w:divBdr>
                        <w:top w:val="none" w:sz="0" w:space="0" w:color="auto"/>
                        <w:left w:val="none" w:sz="0" w:space="0" w:color="auto"/>
                        <w:bottom w:val="none" w:sz="0" w:space="0" w:color="auto"/>
                        <w:right w:val="none" w:sz="0" w:space="0" w:color="auto"/>
                      </w:divBdr>
                      <w:divsChild>
                        <w:div w:id="1967732896">
                          <w:marLeft w:val="0"/>
                          <w:marRight w:val="0"/>
                          <w:marTop w:val="0"/>
                          <w:marBottom w:val="0"/>
                          <w:divBdr>
                            <w:top w:val="none" w:sz="0" w:space="0" w:color="auto"/>
                            <w:left w:val="none" w:sz="0" w:space="0" w:color="auto"/>
                            <w:bottom w:val="none" w:sz="0" w:space="0" w:color="auto"/>
                            <w:right w:val="none" w:sz="0" w:space="0" w:color="auto"/>
                          </w:divBdr>
                          <w:divsChild>
                            <w:div w:id="573047680">
                              <w:marLeft w:val="0"/>
                              <w:marRight w:val="0"/>
                              <w:marTop w:val="0"/>
                              <w:marBottom w:val="0"/>
                              <w:divBdr>
                                <w:top w:val="none" w:sz="0" w:space="0" w:color="auto"/>
                                <w:left w:val="none" w:sz="0" w:space="0" w:color="auto"/>
                                <w:bottom w:val="none" w:sz="0" w:space="0" w:color="auto"/>
                                <w:right w:val="none" w:sz="0" w:space="0" w:color="auto"/>
                              </w:divBdr>
                            </w:div>
                            <w:div w:id="15053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1584">
                  <w:marLeft w:val="-258"/>
                  <w:marRight w:val="0"/>
                  <w:marTop w:val="0"/>
                  <w:marBottom w:val="0"/>
                  <w:divBdr>
                    <w:top w:val="none" w:sz="0" w:space="0" w:color="auto"/>
                    <w:left w:val="none" w:sz="0" w:space="0" w:color="auto"/>
                    <w:bottom w:val="none" w:sz="0" w:space="0" w:color="auto"/>
                    <w:right w:val="none" w:sz="0" w:space="0" w:color="auto"/>
                  </w:divBdr>
                  <w:divsChild>
                    <w:div w:id="582691765">
                      <w:marLeft w:val="0"/>
                      <w:marRight w:val="0"/>
                      <w:marTop w:val="0"/>
                      <w:marBottom w:val="0"/>
                      <w:divBdr>
                        <w:top w:val="none" w:sz="0" w:space="0" w:color="auto"/>
                        <w:left w:val="none" w:sz="0" w:space="0" w:color="auto"/>
                        <w:bottom w:val="none" w:sz="0" w:space="0" w:color="auto"/>
                        <w:right w:val="none" w:sz="0" w:space="0" w:color="auto"/>
                      </w:divBdr>
                      <w:divsChild>
                        <w:div w:id="1702245951">
                          <w:marLeft w:val="0"/>
                          <w:marRight w:val="0"/>
                          <w:marTop w:val="0"/>
                          <w:marBottom w:val="0"/>
                          <w:divBdr>
                            <w:top w:val="none" w:sz="0" w:space="0" w:color="auto"/>
                            <w:left w:val="none" w:sz="0" w:space="0" w:color="auto"/>
                            <w:bottom w:val="none" w:sz="0" w:space="0" w:color="auto"/>
                            <w:right w:val="none" w:sz="0" w:space="0" w:color="auto"/>
                          </w:divBdr>
                          <w:divsChild>
                            <w:div w:id="714038932">
                              <w:marLeft w:val="0"/>
                              <w:marRight w:val="0"/>
                              <w:marTop w:val="0"/>
                              <w:marBottom w:val="0"/>
                              <w:divBdr>
                                <w:top w:val="none" w:sz="0" w:space="0" w:color="auto"/>
                                <w:left w:val="none" w:sz="0" w:space="0" w:color="auto"/>
                                <w:bottom w:val="none" w:sz="0" w:space="0" w:color="auto"/>
                                <w:right w:val="none" w:sz="0" w:space="0" w:color="auto"/>
                              </w:divBdr>
                            </w:div>
                            <w:div w:id="17731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8360">
                  <w:marLeft w:val="-258"/>
                  <w:marRight w:val="0"/>
                  <w:marTop w:val="0"/>
                  <w:marBottom w:val="0"/>
                  <w:divBdr>
                    <w:top w:val="none" w:sz="0" w:space="0" w:color="auto"/>
                    <w:left w:val="none" w:sz="0" w:space="0" w:color="auto"/>
                    <w:bottom w:val="none" w:sz="0" w:space="0" w:color="auto"/>
                    <w:right w:val="none" w:sz="0" w:space="0" w:color="auto"/>
                  </w:divBdr>
                  <w:divsChild>
                    <w:div w:id="168299440">
                      <w:marLeft w:val="0"/>
                      <w:marRight w:val="0"/>
                      <w:marTop w:val="0"/>
                      <w:marBottom w:val="0"/>
                      <w:divBdr>
                        <w:top w:val="none" w:sz="0" w:space="0" w:color="auto"/>
                        <w:left w:val="none" w:sz="0" w:space="0" w:color="auto"/>
                        <w:bottom w:val="none" w:sz="0" w:space="0" w:color="auto"/>
                        <w:right w:val="none" w:sz="0" w:space="0" w:color="auto"/>
                      </w:divBdr>
                      <w:divsChild>
                        <w:div w:id="1551187963">
                          <w:marLeft w:val="0"/>
                          <w:marRight w:val="0"/>
                          <w:marTop w:val="0"/>
                          <w:marBottom w:val="0"/>
                          <w:divBdr>
                            <w:top w:val="none" w:sz="0" w:space="0" w:color="auto"/>
                            <w:left w:val="none" w:sz="0" w:space="0" w:color="auto"/>
                            <w:bottom w:val="none" w:sz="0" w:space="0" w:color="auto"/>
                            <w:right w:val="none" w:sz="0" w:space="0" w:color="auto"/>
                          </w:divBdr>
                          <w:divsChild>
                            <w:div w:id="1305239364">
                              <w:marLeft w:val="0"/>
                              <w:marRight w:val="0"/>
                              <w:marTop w:val="0"/>
                              <w:marBottom w:val="0"/>
                              <w:divBdr>
                                <w:top w:val="none" w:sz="0" w:space="0" w:color="auto"/>
                                <w:left w:val="none" w:sz="0" w:space="0" w:color="auto"/>
                                <w:bottom w:val="none" w:sz="0" w:space="0" w:color="auto"/>
                                <w:right w:val="none" w:sz="0" w:space="0" w:color="auto"/>
                              </w:divBdr>
                            </w:div>
                            <w:div w:id="12839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97207">
          <w:marLeft w:val="0"/>
          <w:marRight w:val="0"/>
          <w:marTop w:val="0"/>
          <w:marBottom w:val="0"/>
          <w:divBdr>
            <w:top w:val="none" w:sz="0" w:space="0" w:color="auto"/>
            <w:left w:val="none" w:sz="0" w:space="0" w:color="auto"/>
            <w:bottom w:val="none" w:sz="0" w:space="0" w:color="auto"/>
            <w:right w:val="none" w:sz="0" w:space="0" w:color="auto"/>
          </w:divBdr>
          <w:divsChild>
            <w:div w:id="1955089565">
              <w:marLeft w:val="0"/>
              <w:marRight w:val="0"/>
              <w:marTop w:val="0"/>
              <w:marBottom w:val="0"/>
              <w:divBdr>
                <w:top w:val="none" w:sz="0" w:space="0" w:color="auto"/>
                <w:left w:val="none" w:sz="0" w:space="0" w:color="auto"/>
                <w:bottom w:val="none" w:sz="0" w:space="0" w:color="auto"/>
                <w:right w:val="none" w:sz="0" w:space="0" w:color="auto"/>
              </w:divBdr>
              <w:divsChild>
                <w:div w:id="80304445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495684550">
          <w:marLeft w:val="0"/>
          <w:marRight w:val="0"/>
          <w:marTop w:val="0"/>
          <w:marBottom w:val="0"/>
          <w:divBdr>
            <w:top w:val="none" w:sz="0" w:space="0" w:color="auto"/>
            <w:left w:val="none" w:sz="0" w:space="0" w:color="auto"/>
            <w:bottom w:val="none" w:sz="0" w:space="0" w:color="auto"/>
            <w:right w:val="none" w:sz="0" w:space="0" w:color="auto"/>
          </w:divBdr>
          <w:divsChild>
            <w:div w:id="1811752324">
              <w:marLeft w:val="0"/>
              <w:marRight w:val="0"/>
              <w:marTop w:val="0"/>
              <w:marBottom w:val="0"/>
              <w:divBdr>
                <w:top w:val="none" w:sz="0" w:space="0" w:color="auto"/>
                <w:left w:val="none" w:sz="0" w:space="0" w:color="auto"/>
                <w:bottom w:val="none" w:sz="0" w:space="0" w:color="auto"/>
                <w:right w:val="none" w:sz="0" w:space="0" w:color="auto"/>
              </w:divBdr>
              <w:divsChild>
                <w:div w:id="383528618">
                  <w:marLeft w:val="-258"/>
                  <w:marRight w:val="0"/>
                  <w:marTop w:val="0"/>
                  <w:marBottom w:val="0"/>
                  <w:divBdr>
                    <w:top w:val="none" w:sz="0" w:space="0" w:color="auto"/>
                    <w:left w:val="none" w:sz="0" w:space="0" w:color="auto"/>
                    <w:bottom w:val="none" w:sz="0" w:space="0" w:color="auto"/>
                    <w:right w:val="none" w:sz="0" w:space="0" w:color="auto"/>
                  </w:divBdr>
                  <w:divsChild>
                    <w:div w:id="1471165467">
                      <w:marLeft w:val="0"/>
                      <w:marRight w:val="0"/>
                      <w:marTop w:val="0"/>
                      <w:marBottom w:val="0"/>
                      <w:divBdr>
                        <w:top w:val="none" w:sz="0" w:space="0" w:color="auto"/>
                        <w:left w:val="none" w:sz="0" w:space="0" w:color="auto"/>
                        <w:bottom w:val="none" w:sz="0" w:space="0" w:color="auto"/>
                        <w:right w:val="none" w:sz="0" w:space="0" w:color="auto"/>
                      </w:divBdr>
                      <w:divsChild>
                        <w:div w:id="725375525">
                          <w:marLeft w:val="0"/>
                          <w:marRight w:val="0"/>
                          <w:marTop w:val="0"/>
                          <w:marBottom w:val="0"/>
                          <w:divBdr>
                            <w:top w:val="none" w:sz="0" w:space="0" w:color="auto"/>
                            <w:left w:val="none" w:sz="0" w:space="0" w:color="auto"/>
                            <w:bottom w:val="none" w:sz="0" w:space="0" w:color="auto"/>
                            <w:right w:val="none" w:sz="0" w:space="0" w:color="auto"/>
                          </w:divBdr>
                          <w:divsChild>
                            <w:div w:id="959383112">
                              <w:marLeft w:val="0"/>
                              <w:marRight w:val="0"/>
                              <w:marTop w:val="0"/>
                              <w:marBottom w:val="0"/>
                              <w:divBdr>
                                <w:top w:val="none" w:sz="0" w:space="0" w:color="auto"/>
                                <w:left w:val="none" w:sz="0" w:space="0" w:color="auto"/>
                                <w:bottom w:val="none" w:sz="0" w:space="0" w:color="auto"/>
                                <w:right w:val="none" w:sz="0" w:space="0" w:color="auto"/>
                              </w:divBdr>
                            </w:div>
                            <w:div w:id="19583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14485">
                  <w:marLeft w:val="-258"/>
                  <w:marRight w:val="0"/>
                  <w:marTop w:val="0"/>
                  <w:marBottom w:val="0"/>
                  <w:divBdr>
                    <w:top w:val="none" w:sz="0" w:space="0" w:color="auto"/>
                    <w:left w:val="none" w:sz="0" w:space="0" w:color="auto"/>
                    <w:bottom w:val="none" w:sz="0" w:space="0" w:color="auto"/>
                    <w:right w:val="none" w:sz="0" w:space="0" w:color="auto"/>
                  </w:divBdr>
                  <w:divsChild>
                    <w:div w:id="1815413448">
                      <w:marLeft w:val="0"/>
                      <w:marRight w:val="0"/>
                      <w:marTop w:val="0"/>
                      <w:marBottom w:val="0"/>
                      <w:divBdr>
                        <w:top w:val="none" w:sz="0" w:space="0" w:color="auto"/>
                        <w:left w:val="none" w:sz="0" w:space="0" w:color="auto"/>
                        <w:bottom w:val="none" w:sz="0" w:space="0" w:color="auto"/>
                        <w:right w:val="none" w:sz="0" w:space="0" w:color="auto"/>
                      </w:divBdr>
                      <w:divsChild>
                        <w:div w:id="81419346">
                          <w:marLeft w:val="0"/>
                          <w:marRight w:val="0"/>
                          <w:marTop w:val="0"/>
                          <w:marBottom w:val="0"/>
                          <w:divBdr>
                            <w:top w:val="none" w:sz="0" w:space="0" w:color="auto"/>
                            <w:left w:val="none" w:sz="0" w:space="0" w:color="auto"/>
                            <w:bottom w:val="none" w:sz="0" w:space="0" w:color="auto"/>
                            <w:right w:val="none" w:sz="0" w:space="0" w:color="auto"/>
                          </w:divBdr>
                          <w:divsChild>
                            <w:div w:id="1428454715">
                              <w:marLeft w:val="0"/>
                              <w:marRight w:val="0"/>
                              <w:marTop w:val="0"/>
                              <w:marBottom w:val="0"/>
                              <w:divBdr>
                                <w:top w:val="none" w:sz="0" w:space="0" w:color="auto"/>
                                <w:left w:val="none" w:sz="0" w:space="0" w:color="auto"/>
                                <w:bottom w:val="none" w:sz="0" w:space="0" w:color="auto"/>
                                <w:right w:val="none" w:sz="0" w:space="0" w:color="auto"/>
                              </w:divBdr>
                            </w:div>
                            <w:div w:id="15933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9263">
                  <w:marLeft w:val="-258"/>
                  <w:marRight w:val="0"/>
                  <w:marTop w:val="0"/>
                  <w:marBottom w:val="0"/>
                  <w:divBdr>
                    <w:top w:val="none" w:sz="0" w:space="0" w:color="auto"/>
                    <w:left w:val="none" w:sz="0" w:space="0" w:color="auto"/>
                    <w:bottom w:val="none" w:sz="0" w:space="0" w:color="auto"/>
                    <w:right w:val="none" w:sz="0" w:space="0" w:color="auto"/>
                  </w:divBdr>
                  <w:divsChild>
                    <w:div w:id="218833596">
                      <w:marLeft w:val="0"/>
                      <w:marRight w:val="0"/>
                      <w:marTop w:val="0"/>
                      <w:marBottom w:val="0"/>
                      <w:divBdr>
                        <w:top w:val="none" w:sz="0" w:space="0" w:color="auto"/>
                        <w:left w:val="none" w:sz="0" w:space="0" w:color="auto"/>
                        <w:bottom w:val="none" w:sz="0" w:space="0" w:color="auto"/>
                        <w:right w:val="none" w:sz="0" w:space="0" w:color="auto"/>
                      </w:divBdr>
                      <w:divsChild>
                        <w:div w:id="185868360">
                          <w:marLeft w:val="0"/>
                          <w:marRight w:val="0"/>
                          <w:marTop w:val="0"/>
                          <w:marBottom w:val="0"/>
                          <w:divBdr>
                            <w:top w:val="none" w:sz="0" w:space="0" w:color="auto"/>
                            <w:left w:val="none" w:sz="0" w:space="0" w:color="auto"/>
                            <w:bottom w:val="none" w:sz="0" w:space="0" w:color="auto"/>
                            <w:right w:val="none" w:sz="0" w:space="0" w:color="auto"/>
                          </w:divBdr>
                          <w:divsChild>
                            <w:div w:id="1160274630">
                              <w:marLeft w:val="0"/>
                              <w:marRight w:val="0"/>
                              <w:marTop w:val="0"/>
                              <w:marBottom w:val="0"/>
                              <w:divBdr>
                                <w:top w:val="none" w:sz="0" w:space="0" w:color="auto"/>
                                <w:left w:val="none" w:sz="0" w:space="0" w:color="auto"/>
                                <w:bottom w:val="none" w:sz="0" w:space="0" w:color="auto"/>
                                <w:right w:val="none" w:sz="0" w:space="0" w:color="auto"/>
                              </w:divBdr>
                            </w:div>
                            <w:div w:id="17160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4327">
                  <w:marLeft w:val="-258"/>
                  <w:marRight w:val="0"/>
                  <w:marTop w:val="0"/>
                  <w:marBottom w:val="0"/>
                  <w:divBdr>
                    <w:top w:val="none" w:sz="0" w:space="0" w:color="auto"/>
                    <w:left w:val="none" w:sz="0" w:space="0" w:color="auto"/>
                    <w:bottom w:val="none" w:sz="0" w:space="0" w:color="auto"/>
                    <w:right w:val="none" w:sz="0" w:space="0" w:color="auto"/>
                  </w:divBdr>
                  <w:divsChild>
                    <w:div w:id="1119687790">
                      <w:marLeft w:val="0"/>
                      <w:marRight w:val="0"/>
                      <w:marTop w:val="0"/>
                      <w:marBottom w:val="0"/>
                      <w:divBdr>
                        <w:top w:val="none" w:sz="0" w:space="0" w:color="auto"/>
                        <w:left w:val="none" w:sz="0" w:space="0" w:color="auto"/>
                        <w:bottom w:val="none" w:sz="0" w:space="0" w:color="auto"/>
                        <w:right w:val="none" w:sz="0" w:space="0" w:color="auto"/>
                      </w:divBdr>
                      <w:divsChild>
                        <w:div w:id="1830636634">
                          <w:marLeft w:val="0"/>
                          <w:marRight w:val="0"/>
                          <w:marTop w:val="0"/>
                          <w:marBottom w:val="0"/>
                          <w:divBdr>
                            <w:top w:val="none" w:sz="0" w:space="0" w:color="auto"/>
                            <w:left w:val="none" w:sz="0" w:space="0" w:color="auto"/>
                            <w:bottom w:val="none" w:sz="0" w:space="0" w:color="auto"/>
                            <w:right w:val="none" w:sz="0" w:space="0" w:color="auto"/>
                          </w:divBdr>
                          <w:divsChild>
                            <w:div w:id="852494713">
                              <w:marLeft w:val="0"/>
                              <w:marRight w:val="0"/>
                              <w:marTop w:val="0"/>
                              <w:marBottom w:val="0"/>
                              <w:divBdr>
                                <w:top w:val="none" w:sz="0" w:space="0" w:color="auto"/>
                                <w:left w:val="none" w:sz="0" w:space="0" w:color="auto"/>
                                <w:bottom w:val="none" w:sz="0" w:space="0" w:color="auto"/>
                                <w:right w:val="none" w:sz="0" w:space="0" w:color="auto"/>
                              </w:divBdr>
                            </w:div>
                            <w:div w:id="19855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092413">
          <w:marLeft w:val="0"/>
          <w:marRight w:val="0"/>
          <w:marTop w:val="0"/>
          <w:marBottom w:val="0"/>
          <w:divBdr>
            <w:top w:val="none" w:sz="0" w:space="0" w:color="auto"/>
            <w:left w:val="none" w:sz="0" w:space="0" w:color="auto"/>
            <w:bottom w:val="none" w:sz="0" w:space="0" w:color="auto"/>
            <w:right w:val="none" w:sz="0" w:space="0" w:color="auto"/>
          </w:divBdr>
          <w:divsChild>
            <w:div w:id="1619296232">
              <w:marLeft w:val="0"/>
              <w:marRight w:val="0"/>
              <w:marTop w:val="0"/>
              <w:marBottom w:val="0"/>
              <w:divBdr>
                <w:top w:val="none" w:sz="0" w:space="0" w:color="auto"/>
                <w:left w:val="none" w:sz="0" w:space="0" w:color="auto"/>
                <w:bottom w:val="none" w:sz="0" w:space="0" w:color="auto"/>
                <w:right w:val="none" w:sz="0" w:space="0" w:color="auto"/>
              </w:divBdr>
              <w:divsChild>
                <w:div w:id="108333948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467551743">
          <w:marLeft w:val="0"/>
          <w:marRight w:val="0"/>
          <w:marTop w:val="0"/>
          <w:marBottom w:val="0"/>
          <w:divBdr>
            <w:top w:val="none" w:sz="0" w:space="0" w:color="auto"/>
            <w:left w:val="none" w:sz="0" w:space="0" w:color="auto"/>
            <w:bottom w:val="none" w:sz="0" w:space="0" w:color="auto"/>
            <w:right w:val="none" w:sz="0" w:space="0" w:color="auto"/>
          </w:divBdr>
          <w:divsChild>
            <w:div w:id="459081285">
              <w:marLeft w:val="0"/>
              <w:marRight w:val="0"/>
              <w:marTop w:val="0"/>
              <w:marBottom w:val="0"/>
              <w:divBdr>
                <w:top w:val="none" w:sz="0" w:space="0" w:color="auto"/>
                <w:left w:val="none" w:sz="0" w:space="0" w:color="auto"/>
                <w:bottom w:val="none" w:sz="0" w:space="0" w:color="auto"/>
                <w:right w:val="none" w:sz="0" w:space="0" w:color="auto"/>
              </w:divBdr>
              <w:divsChild>
                <w:div w:id="306859810">
                  <w:marLeft w:val="-258"/>
                  <w:marRight w:val="0"/>
                  <w:marTop w:val="0"/>
                  <w:marBottom w:val="0"/>
                  <w:divBdr>
                    <w:top w:val="none" w:sz="0" w:space="0" w:color="auto"/>
                    <w:left w:val="none" w:sz="0" w:space="0" w:color="auto"/>
                    <w:bottom w:val="none" w:sz="0" w:space="0" w:color="auto"/>
                    <w:right w:val="none" w:sz="0" w:space="0" w:color="auto"/>
                  </w:divBdr>
                  <w:divsChild>
                    <w:div w:id="1394162469">
                      <w:marLeft w:val="0"/>
                      <w:marRight w:val="0"/>
                      <w:marTop w:val="0"/>
                      <w:marBottom w:val="0"/>
                      <w:divBdr>
                        <w:top w:val="none" w:sz="0" w:space="0" w:color="auto"/>
                        <w:left w:val="none" w:sz="0" w:space="0" w:color="auto"/>
                        <w:bottom w:val="none" w:sz="0" w:space="0" w:color="auto"/>
                        <w:right w:val="none" w:sz="0" w:space="0" w:color="auto"/>
                      </w:divBdr>
                      <w:divsChild>
                        <w:div w:id="859004500">
                          <w:marLeft w:val="0"/>
                          <w:marRight w:val="0"/>
                          <w:marTop w:val="0"/>
                          <w:marBottom w:val="0"/>
                          <w:divBdr>
                            <w:top w:val="none" w:sz="0" w:space="0" w:color="auto"/>
                            <w:left w:val="none" w:sz="0" w:space="0" w:color="auto"/>
                            <w:bottom w:val="none" w:sz="0" w:space="0" w:color="auto"/>
                            <w:right w:val="none" w:sz="0" w:space="0" w:color="auto"/>
                          </w:divBdr>
                          <w:divsChild>
                            <w:div w:id="1469005735">
                              <w:marLeft w:val="0"/>
                              <w:marRight w:val="0"/>
                              <w:marTop w:val="0"/>
                              <w:marBottom w:val="0"/>
                              <w:divBdr>
                                <w:top w:val="none" w:sz="0" w:space="0" w:color="auto"/>
                                <w:left w:val="none" w:sz="0" w:space="0" w:color="auto"/>
                                <w:bottom w:val="none" w:sz="0" w:space="0" w:color="auto"/>
                                <w:right w:val="none" w:sz="0" w:space="0" w:color="auto"/>
                              </w:divBdr>
                            </w:div>
                            <w:div w:id="2266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7968">
                  <w:marLeft w:val="-258"/>
                  <w:marRight w:val="0"/>
                  <w:marTop w:val="0"/>
                  <w:marBottom w:val="0"/>
                  <w:divBdr>
                    <w:top w:val="none" w:sz="0" w:space="0" w:color="auto"/>
                    <w:left w:val="none" w:sz="0" w:space="0" w:color="auto"/>
                    <w:bottom w:val="none" w:sz="0" w:space="0" w:color="auto"/>
                    <w:right w:val="none" w:sz="0" w:space="0" w:color="auto"/>
                  </w:divBdr>
                  <w:divsChild>
                    <w:div w:id="170685747">
                      <w:marLeft w:val="0"/>
                      <w:marRight w:val="0"/>
                      <w:marTop w:val="0"/>
                      <w:marBottom w:val="0"/>
                      <w:divBdr>
                        <w:top w:val="none" w:sz="0" w:space="0" w:color="auto"/>
                        <w:left w:val="none" w:sz="0" w:space="0" w:color="auto"/>
                        <w:bottom w:val="none" w:sz="0" w:space="0" w:color="auto"/>
                        <w:right w:val="none" w:sz="0" w:space="0" w:color="auto"/>
                      </w:divBdr>
                      <w:divsChild>
                        <w:div w:id="999231719">
                          <w:marLeft w:val="0"/>
                          <w:marRight w:val="0"/>
                          <w:marTop w:val="0"/>
                          <w:marBottom w:val="0"/>
                          <w:divBdr>
                            <w:top w:val="none" w:sz="0" w:space="0" w:color="auto"/>
                            <w:left w:val="none" w:sz="0" w:space="0" w:color="auto"/>
                            <w:bottom w:val="none" w:sz="0" w:space="0" w:color="auto"/>
                            <w:right w:val="none" w:sz="0" w:space="0" w:color="auto"/>
                          </w:divBdr>
                          <w:divsChild>
                            <w:div w:id="1840386392">
                              <w:marLeft w:val="0"/>
                              <w:marRight w:val="0"/>
                              <w:marTop w:val="0"/>
                              <w:marBottom w:val="0"/>
                              <w:divBdr>
                                <w:top w:val="none" w:sz="0" w:space="0" w:color="auto"/>
                                <w:left w:val="none" w:sz="0" w:space="0" w:color="auto"/>
                                <w:bottom w:val="none" w:sz="0" w:space="0" w:color="auto"/>
                                <w:right w:val="none" w:sz="0" w:space="0" w:color="auto"/>
                              </w:divBdr>
                            </w:div>
                            <w:div w:id="19278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0404">
                  <w:marLeft w:val="-258"/>
                  <w:marRight w:val="0"/>
                  <w:marTop w:val="0"/>
                  <w:marBottom w:val="0"/>
                  <w:divBdr>
                    <w:top w:val="none" w:sz="0" w:space="0" w:color="auto"/>
                    <w:left w:val="none" w:sz="0" w:space="0" w:color="auto"/>
                    <w:bottom w:val="none" w:sz="0" w:space="0" w:color="auto"/>
                    <w:right w:val="none" w:sz="0" w:space="0" w:color="auto"/>
                  </w:divBdr>
                  <w:divsChild>
                    <w:div w:id="1243641851">
                      <w:marLeft w:val="0"/>
                      <w:marRight w:val="0"/>
                      <w:marTop w:val="0"/>
                      <w:marBottom w:val="0"/>
                      <w:divBdr>
                        <w:top w:val="none" w:sz="0" w:space="0" w:color="auto"/>
                        <w:left w:val="none" w:sz="0" w:space="0" w:color="auto"/>
                        <w:bottom w:val="none" w:sz="0" w:space="0" w:color="auto"/>
                        <w:right w:val="none" w:sz="0" w:space="0" w:color="auto"/>
                      </w:divBdr>
                      <w:divsChild>
                        <w:div w:id="263072513">
                          <w:marLeft w:val="0"/>
                          <w:marRight w:val="0"/>
                          <w:marTop w:val="0"/>
                          <w:marBottom w:val="0"/>
                          <w:divBdr>
                            <w:top w:val="none" w:sz="0" w:space="0" w:color="auto"/>
                            <w:left w:val="none" w:sz="0" w:space="0" w:color="auto"/>
                            <w:bottom w:val="none" w:sz="0" w:space="0" w:color="auto"/>
                            <w:right w:val="none" w:sz="0" w:space="0" w:color="auto"/>
                          </w:divBdr>
                          <w:divsChild>
                            <w:div w:id="223876346">
                              <w:marLeft w:val="0"/>
                              <w:marRight w:val="0"/>
                              <w:marTop w:val="0"/>
                              <w:marBottom w:val="0"/>
                              <w:divBdr>
                                <w:top w:val="none" w:sz="0" w:space="0" w:color="auto"/>
                                <w:left w:val="none" w:sz="0" w:space="0" w:color="auto"/>
                                <w:bottom w:val="none" w:sz="0" w:space="0" w:color="auto"/>
                                <w:right w:val="none" w:sz="0" w:space="0" w:color="auto"/>
                              </w:divBdr>
                            </w:div>
                            <w:div w:id="13016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04332">
                  <w:marLeft w:val="-258"/>
                  <w:marRight w:val="0"/>
                  <w:marTop w:val="0"/>
                  <w:marBottom w:val="0"/>
                  <w:divBdr>
                    <w:top w:val="none" w:sz="0" w:space="0" w:color="auto"/>
                    <w:left w:val="none" w:sz="0" w:space="0" w:color="auto"/>
                    <w:bottom w:val="none" w:sz="0" w:space="0" w:color="auto"/>
                    <w:right w:val="none" w:sz="0" w:space="0" w:color="auto"/>
                  </w:divBdr>
                  <w:divsChild>
                    <w:div w:id="1011034419">
                      <w:marLeft w:val="0"/>
                      <w:marRight w:val="0"/>
                      <w:marTop w:val="0"/>
                      <w:marBottom w:val="0"/>
                      <w:divBdr>
                        <w:top w:val="none" w:sz="0" w:space="0" w:color="auto"/>
                        <w:left w:val="none" w:sz="0" w:space="0" w:color="auto"/>
                        <w:bottom w:val="none" w:sz="0" w:space="0" w:color="auto"/>
                        <w:right w:val="none" w:sz="0" w:space="0" w:color="auto"/>
                      </w:divBdr>
                      <w:divsChild>
                        <w:div w:id="234361488">
                          <w:marLeft w:val="0"/>
                          <w:marRight w:val="0"/>
                          <w:marTop w:val="0"/>
                          <w:marBottom w:val="0"/>
                          <w:divBdr>
                            <w:top w:val="none" w:sz="0" w:space="0" w:color="auto"/>
                            <w:left w:val="none" w:sz="0" w:space="0" w:color="auto"/>
                            <w:bottom w:val="none" w:sz="0" w:space="0" w:color="auto"/>
                            <w:right w:val="none" w:sz="0" w:space="0" w:color="auto"/>
                          </w:divBdr>
                          <w:divsChild>
                            <w:div w:id="1404183346">
                              <w:marLeft w:val="0"/>
                              <w:marRight w:val="0"/>
                              <w:marTop w:val="0"/>
                              <w:marBottom w:val="0"/>
                              <w:divBdr>
                                <w:top w:val="none" w:sz="0" w:space="0" w:color="auto"/>
                                <w:left w:val="none" w:sz="0" w:space="0" w:color="auto"/>
                                <w:bottom w:val="none" w:sz="0" w:space="0" w:color="auto"/>
                                <w:right w:val="none" w:sz="0" w:space="0" w:color="auto"/>
                              </w:divBdr>
                            </w:div>
                            <w:div w:id="10622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198853">
          <w:marLeft w:val="0"/>
          <w:marRight w:val="0"/>
          <w:marTop w:val="0"/>
          <w:marBottom w:val="0"/>
          <w:divBdr>
            <w:top w:val="none" w:sz="0" w:space="0" w:color="auto"/>
            <w:left w:val="none" w:sz="0" w:space="0" w:color="auto"/>
            <w:bottom w:val="none" w:sz="0" w:space="0" w:color="auto"/>
            <w:right w:val="none" w:sz="0" w:space="0" w:color="auto"/>
          </w:divBdr>
          <w:divsChild>
            <w:div w:id="858353953">
              <w:marLeft w:val="0"/>
              <w:marRight w:val="0"/>
              <w:marTop w:val="0"/>
              <w:marBottom w:val="0"/>
              <w:divBdr>
                <w:top w:val="none" w:sz="0" w:space="0" w:color="auto"/>
                <w:left w:val="none" w:sz="0" w:space="0" w:color="auto"/>
                <w:bottom w:val="none" w:sz="0" w:space="0" w:color="auto"/>
                <w:right w:val="none" w:sz="0" w:space="0" w:color="auto"/>
              </w:divBdr>
              <w:divsChild>
                <w:div w:id="1702395240">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281767269">
      <w:bodyDiv w:val="1"/>
      <w:marLeft w:val="0"/>
      <w:marRight w:val="0"/>
      <w:marTop w:val="0"/>
      <w:marBottom w:val="0"/>
      <w:divBdr>
        <w:top w:val="none" w:sz="0" w:space="0" w:color="auto"/>
        <w:left w:val="none" w:sz="0" w:space="0" w:color="auto"/>
        <w:bottom w:val="none" w:sz="0" w:space="0" w:color="auto"/>
        <w:right w:val="none" w:sz="0" w:space="0" w:color="auto"/>
      </w:divBdr>
    </w:div>
    <w:div w:id="295378190">
      <w:bodyDiv w:val="1"/>
      <w:marLeft w:val="0"/>
      <w:marRight w:val="0"/>
      <w:marTop w:val="0"/>
      <w:marBottom w:val="0"/>
      <w:divBdr>
        <w:top w:val="none" w:sz="0" w:space="0" w:color="auto"/>
        <w:left w:val="none" w:sz="0" w:space="0" w:color="auto"/>
        <w:bottom w:val="none" w:sz="0" w:space="0" w:color="auto"/>
        <w:right w:val="none" w:sz="0" w:space="0" w:color="auto"/>
      </w:divBdr>
      <w:divsChild>
        <w:div w:id="222181886">
          <w:marLeft w:val="0"/>
          <w:marRight w:val="0"/>
          <w:marTop w:val="0"/>
          <w:marBottom w:val="0"/>
          <w:divBdr>
            <w:top w:val="none" w:sz="0" w:space="0" w:color="auto"/>
            <w:left w:val="none" w:sz="0" w:space="0" w:color="auto"/>
            <w:bottom w:val="none" w:sz="0" w:space="0" w:color="auto"/>
            <w:right w:val="none" w:sz="0" w:space="0" w:color="auto"/>
          </w:divBdr>
          <w:divsChild>
            <w:div w:id="438987670">
              <w:marLeft w:val="0"/>
              <w:marRight w:val="0"/>
              <w:marTop w:val="0"/>
              <w:marBottom w:val="0"/>
              <w:divBdr>
                <w:top w:val="none" w:sz="0" w:space="0" w:color="auto"/>
                <w:left w:val="none" w:sz="0" w:space="0" w:color="auto"/>
                <w:bottom w:val="none" w:sz="0" w:space="0" w:color="auto"/>
                <w:right w:val="none" w:sz="0" w:space="0" w:color="auto"/>
              </w:divBdr>
              <w:divsChild>
                <w:div w:id="595594105">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548537693">
          <w:marLeft w:val="0"/>
          <w:marRight w:val="0"/>
          <w:marTop w:val="0"/>
          <w:marBottom w:val="0"/>
          <w:divBdr>
            <w:top w:val="none" w:sz="0" w:space="0" w:color="auto"/>
            <w:left w:val="none" w:sz="0" w:space="0" w:color="auto"/>
            <w:bottom w:val="none" w:sz="0" w:space="0" w:color="auto"/>
            <w:right w:val="none" w:sz="0" w:space="0" w:color="auto"/>
          </w:divBdr>
          <w:divsChild>
            <w:div w:id="1941184165">
              <w:marLeft w:val="0"/>
              <w:marRight w:val="0"/>
              <w:marTop w:val="0"/>
              <w:marBottom w:val="0"/>
              <w:divBdr>
                <w:top w:val="none" w:sz="0" w:space="0" w:color="auto"/>
                <w:left w:val="none" w:sz="0" w:space="0" w:color="auto"/>
                <w:bottom w:val="none" w:sz="0" w:space="0" w:color="auto"/>
                <w:right w:val="none" w:sz="0" w:space="0" w:color="auto"/>
              </w:divBdr>
              <w:divsChild>
                <w:div w:id="1317761465">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381056117">
          <w:marLeft w:val="0"/>
          <w:marRight w:val="0"/>
          <w:marTop w:val="0"/>
          <w:marBottom w:val="0"/>
          <w:divBdr>
            <w:top w:val="none" w:sz="0" w:space="0" w:color="auto"/>
            <w:left w:val="none" w:sz="0" w:space="0" w:color="auto"/>
            <w:bottom w:val="none" w:sz="0" w:space="0" w:color="auto"/>
            <w:right w:val="none" w:sz="0" w:space="0" w:color="auto"/>
          </w:divBdr>
          <w:divsChild>
            <w:div w:id="1500078851">
              <w:marLeft w:val="0"/>
              <w:marRight w:val="0"/>
              <w:marTop w:val="0"/>
              <w:marBottom w:val="0"/>
              <w:divBdr>
                <w:top w:val="none" w:sz="0" w:space="0" w:color="auto"/>
                <w:left w:val="none" w:sz="0" w:space="0" w:color="auto"/>
                <w:bottom w:val="none" w:sz="0" w:space="0" w:color="auto"/>
                <w:right w:val="none" w:sz="0" w:space="0" w:color="auto"/>
              </w:divBdr>
              <w:divsChild>
                <w:div w:id="101268302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205168352">
          <w:marLeft w:val="0"/>
          <w:marRight w:val="0"/>
          <w:marTop w:val="0"/>
          <w:marBottom w:val="0"/>
          <w:divBdr>
            <w:top w:val="none" w:sz="0" w:space="0" w:color="auto"/>
            <w:left w:val="none" w:sz="0" w:space="0" w:color="auto"/>
            <w:bottom w:val="none" w:sz="0" w:space="0" w:color="auto"/>
            <w:right w:val="none" w:sz="0" w:space="0" w:color="auto"/>
          </w:divBdr>
          <w:divsChild>
            <w:div w:id="1900162914">
              <w:marLeft w:val="0"/>
              <w:marRight w:val="0"/>
              <w:marTop w:val="0"/>
              <w:marBottom w:val="0"/>
              <w:divBdr>
                <w:top w:val="none" w:sz="0" w:space="0" w:color="auto"/>
                <w:left w:val="none" w:sz="0" w:space="0" w:color="auto"/>
                <w:bottom w:val="none" w:sz="0" w:space="0" w:color="auto"/>
                <w:right w:val="none" w:sz="0" w:space="0" w:color="auto"/>
              </w:divBdr>
              <w:divsChild>
                <w:div w:id="676888474">
                  <w:marLeft w:val="-258"/>
                  <w:marRight w:val="0"/>
                  <w:marTop w:val="0"/>
                  <w:marBottom w:val="0"/>
                  <w:divBdr>
                    <w:top w:val="none" w:sz="0" w:space="0" w:color="auto"/>
                    <w:left w:val="none" w:sz="0" w:space="0" w:color="auto"/>
                    <w:bottom w:val="none" w:sz="0" w:space="0" w:color="auto"/>
                    <w:right w:val="none" w:sz="0" w:space="0" w:color="auto"/>
                  </w:divBdr>
                  <w:divsChild>
                    <w:div w:id="727728624">
                      <w:marLeft w:val="0"/>
                      <w:marRight w:val="0"/>
                      <w:marTop w:val="0"/>
                      <w:marBottom w:val="0"/>
                      <w:divBdr>
                        <w:top w:val="none" w:sz="0" w:space="0" w:color="auto"/>
                        <w:left w:val="none" w:sz="0" w:space="0" w:color="auto"/>
                        <w:bottom w:val="none" w:sz="0" w:space="0" w:color="auto"/>
                        <w:right w:val="none" w:sz="0" w:space="0" w:color="auto"/>
                      </w:divBdr>
                      <w:divsChild>
                        <w:div w:id="430243994">
                          <w:marLeft w:val="0"/>
                          <w:marRight w:val="0"/>
                          <w:marTop w:val="0"/>
                          <w:marBottom w:val="0"/>
                          <w:divBdr>
                            <w:top w:val="none" w:sz="0" w:space="0" w:color="auto"/>
                            <w:left w:val="none" w:sz="0" w:space="0" w:color="auto"/>
                            <w:bottom w:val="none" w:sz="0" w:space="0" w:color="auto"/>
                            <w:right w:val="none" w:sz="0" w:space="0" w:color="auto"/>
                          </w:divBdr>
                          <w:divsChild>
                            <w:div w:id="1036001835">
                              <w:marLeft w:val="0"/>
                              <w:marRight w:val="0"/>
                              <w:marTop w:val="0"/>
                              <w:marBottom w:val="0"/>
                              <w:divBdr>
                                <w:top w:val="none" w:sz="0" w:space="0" w:color="auto"/>
                                <w:left w:val="none" w:sz="0" w:space="0" w:color="auto"/>
                                <w:bottom w:val="none" w:sz="0" w:space="0" w:color="auto"/>
                                <w:right w:val="none" w:sz="0" w:space="0" w:color="auto"/>
                              </w:divBdr>
                            </w:div>
                            <w:div w:id="1414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53883">
                  <w:marLeft w:val="-258"/>
                  <w:marRight w:val="0"/>
                  <w:marTop w:val="0"/>
                  <w:marBottom w:val="0"/>
                  <w:divBdr>
                    <w:top w:val="none" w:sz="0" w:space="0" w:color="auto"/>
                    <w:left w:val="none" w:sz="0" w:space="0" w:color="auto"/>
                    <w:bottom w:val="none" w:sz="0" w:space="0" w:color="auto"/>
                    <w:right w:val="none" w:sz="0" w:space="0" w:color="auto"/>
                  </w:divBdr>
                  <w:divsChild>
                    <w:div w:id="1934699608">
                      <w:marLeft w:val="0"/>
                      <w:marRight w:val="0"/>
                      <w:marTop w:val="0"/>
                      <w:marBottom w:val="0"/>
                      <w:divBdr>
                        <w:top w:val="none" w:sz="0" w:space="0" w:color="auto"/>
                        <w:left w:val="none" w:sz="0" w:space="0" w:color="auto"/>
                        <w:bottom w:val="none" w:sz="0" w:space="0" w:color="auto"/>
                        <w:right w:val="none" w:sz="0" w:space="0" w:color="auto"/>
                      </w:divBdr>
                      <w:divsChild>
                        <w:div w:id="506940024">
                          <w:marLeft w:val="0"/>
                          <w:marRight w:val="0"/>
                          <w:marTop w:val="0"/>
                          <w:marBottom w:val="0"/>
                          <w:divBdr>
                            <w:top w:val="none" w:sz="0" w:space="0" w:color="auto"/>
                            <w:left w:val="none" w:sz="0" w:space="0" w:color="auto"/>
                            <w:bottom w:val="none" w:sz="0" w:space="0" w:color="auto"/>
                            <w:right w:val="none" w:sz="0" w:space="0" w:color="auto"/>
                          </w:divBdr>
                          <w:divsChild>
                            <w:div w:id="1971593620">
                              <w:marLeft w:val="0"/>
                              <w:marRight w:val="0"/>
                              <w:marTop w:val="0"/>
                              <w:marBottom w:val="0"/>
                              <w:divBdr>
                                <w:top w:val="none" w:sz="0" w:space="0" w:color="auto"/>
                                <w:left w:val="none" w:sz="0" w:space="0" w:color="auto"/>
                                <w:bottom w:val="none" w:sz="0" w:space="0" w:color="auto"/>
                                <w:right w:val="none" w:sz="0" w:space="0" w:color="auto"/>
                              </w:divBdr>
                            </w:div>
                            <w:div w:id="10859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4380">
                  <w:marLeft w:val="-258"/>
                  <w:marRight w:val="0"/>
                  <w:marTop w:val="0"/>
                  <w:marBottom w:val="0"/>
                  <w:divBdr>
                    <w:top w:val="none" w:sz="0" w:space="0" w:color="auto"/>
                    <w:left w:val="none" w:sz="0" w:space="0" w:color="auto"/>
                    <w:bottom w:val="none" w:sz="0" w:space="0" w:color="auto"/>
                    <w:right w:val="none" w:sz="0" w:space="0" w:color="auto"/>
                  </w:divBdr>
                  <w:divsChild>
                    <w:div w:id="513300602">
                      <w:marLeft w:val="0"/>
                      <w:marRight w:val="0"/>
                      <w:marTop w:val="0"/>
                      <w:marBottom w:val="0"/>
                      <w:divBdr>
                        <w:top w:val="none" w:sz="0" w:space="0" w:color="auto"/>
                        <w:left w:val="none" w:sz="0" w:space="0" w:color="auto"/>
                        <w:bottom w:val="none" w:sz="0" w:space="0" w:color="auto"/>
                        <w:right w:val="none" w:sz="0" w:space="0" w:color="auto"/>
                      </w:divBdr>
                      <w:divsChild>
                        <w:div w:id="1494024763">
                          <w:marLeft w:val="0"/>
                          <w:marRight w:val="0"/>
                          <w:marTop w:val="0"/>
                          <w:marBottom w:val="0"/>
                          <w:divBdr>
                            <w:top w:val="none" w:sz="0" w:space="0" w:color="auto"/>
                            <w:left w:val="none" w:sz="0" w:space="0" w:color="auto"/>
                            <w:bottom w:val="none" w:sz="0" w:space="0" w:color="auto"/>
                            <w:right w:val="none" w:sz="0" w:space="0" w:color="auto"/>
                          </w:divBdr>
                          <w:divsChild>
                            <w:div w:id="498546858">
                              <w:marLeft w:val="0"/>
                              <w:marRight w:val="0"/>
                              <w:marTop w:val="0"/>
                              <w:marBottom w:val="0"/>
                              <w:divBdr>
                                <w:top w:val="none" w:sz="0" w:space="0" w:color="auto"/>
                                <w:left w:val="none" w:sz="0" w:space="0" w:color="auto"/>
                                <w:bottom w:val="none" w:sz="0" w:space="0" w:color="auto"/>
                                <w:right w:val="none" w:sz="0" w:space="0" w:color="auto"/>
                              </w:divBdr>
                            </w:div>
                            <w:div w:id="19333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5297">
          <w:marLeft w:val="0"/>
          <w:marRight w:val="0"/>
          <w:marTop w:val="0"/>
          <w:marBottom w:val="0"/>
          <w:divBdr>
            <w:top w:val="none" w:sz="0" w:space="0" w:color="auto"/>
            <w:left w:val="none" w:sz="0" w:space="0" w:color="auto"/>
            <w:bottom w:val="none" w:sz="0" w:space="0" w:color="auto"/>
            <w:right w:val="none" w:sz="0" w:space="0" w:color="auto"/>
          </w:divBdr>
          <w:divsChild>
            <w:div w:id="11995654">
              <w:marLeft w:val="0"/>
              <w:marRight w:val="0"/>
              <w:marTop w:val="0"/>
              <w:marBottom w:val="0"/>
              <w:divBdr>
                <w:top w:val="none" w:sz="0" w:space="0" w:color="auto"/>
                <w:left w:val="none" w:sz="0" w:space="0" w:color="auto"/>
                <w:bottom w:val="none" w:sz="0" w:space="0" w:color="auto"/>
                <w:right w:val="none" w:sz="0" w:space="0" w:color="auto"/>
              </w:divBdr>
              <w:divsChild>
                <w:div w:id="106895615">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94665269">
          <w:marLeft w:val="0"/>
          <w:marRight w:val="0"/>
          <w:marTop w:val="0"/>
          <w:marBottom w:val="0"/>
          <w:divBdr>
            <w:top w:val="none" w:sz="0" w:space="0" w:color="auto"/>
            <w:left w:val="none" w:sz="0" w:space="0" w:color="auto"/>
            <w:bottom w:val="none" w:sz="0" w:space="0" w:color="auto"/>
            <w:right w:val="none" w:sz="0" w:space="0" w:color="auto"/>
          </w:divBdr>
          <w:divsChild>
            <w:div w:id="1595018575">
              <w:marLeft w:val="0"/>
              <w:marRight w:val="0"/>
              <w:marTop w:val="0"/>
              <w:marBottom w:val="0"/>
              <w:divBdr>
                <w:top w:val="none" w:sz="0" w:space="0" w:color="auto"/>
                <w:left w:val="none" w:sz="0" w:space="0" w:color="auto"/>
                <w:bottom w:val="none" w:sz="0" w:space="0" w:color="auto"/>
                <w:right w:val="none" w:sz="0" w:space="0" w:color="auto"/>
              </w:divBdr>
              <w:divsChild>
                <w:div w:id="757287368">
                  <w:marLeft w:val="-258"/>
                  <w:marRight w:val="0"/>
                  <w:marTop w:val="0"/>
                  <w:marBottom w:val="0"/>
                  <w:divBdr>
                    <w:top w:val="none" w:sz="0" w:space="0" w:color="auto"/>
                    <w:left w:val="none" w:sz="0" w:space="0" w:color="auto"/>
                    <w:bottom w:val="none" w:sz="0" w:space="0" w:color="auto"/>
                    <w:right w:val="none" w:sz="0" w:space="0" w:color="auto"/>
                  </w:divBdr>
                  <w:divsChild>
                    <w:div w:id="47803384">
                      <w:marLeft w:val="0"/>
                      <w:marRight w:val="0"/>
                      <w:marTop w:val="0"/>
                      <w:marBottom w:val="0"/>
                      <w:divBdr>
                        <w:top w:val="none" w:sz="0" w:space="0" w:color="auto"/>
                        <w:left w:val="none" w:sz="0" w:space="0" w:color="auto"/>
                        <w:bottom w:val="none" w:sz="0" w:space="0" w:color="auto"/>
                        <w:right w:val="none" w:sz="0" w:space="0" w:color="auto"/>
                      </w:divBdr>
                      <w:divsChild>
                        <w:div w:id="1334457051">
                          <w:marLeft w:val="0"/>
                          <w:marRight w:val="0"/>
                          <w:marTop w:val="0"/>
                          <w:marBottom w:val="0"/>
                          <w:divBdr>
                            <w:top w:val="none" w:sz="0" w:space="0" w:color="auto"/>
                            <w:left w:val="none" w:sz="0" w:space="0" w:color="auto"/>
                            <w:bottom w:val="none" w:sz="0" w:space="0" w:color="auto"/>
                            <w:right w:val="none" w:sz="0" w:space="0" w:color="auto"/>
                          </w:divBdr>
                          <w:divsChild>
                            <w:div w:id="886375234">
                              <w:marLeft w:val="0"/>
                              <w:marRight w:val="0"/>
                              <w:marTop w:val="0"/>
                              <w:marBottom w:val="0"/>
                              <w:divBdr>
                                <w:top w:val="none" w:sz="0" w:space="0" w:color="auto"/>
                                <w:left w:val="none" w:sz="0" w:space="0" w:color="auto"/>
                                <w:bottom w:val="none" w:sz="0" w:space="0" w:color="auto"/>
                                <w:right w:val="none" w:sz="0" w:space="0" w:color="auto"/>
                              </w:divBdr>
                            </w:div>
                            <w:div w:id="20561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2139">
                  <w:marLeft w:val="-258"/>
                  <w:marRight w:val="0"/>
                  <w:marTop w:val="0"/>
                  <w:marBottom w:val="0"/>
                  <w:divBdr>
                    <w:top w:val="none" w:sz="0" w:space="0" w:color="auto"/>
                    <w:left w:val="none" w:sz="0" w:space="0" w:color="auto"/>
                    <w:bottom w:val="none" w:sz="0" w:space="0" w:color="auto"/>
                    <w:right w:val="none" w:sz="0" w:space="0" w:color="auto"/>
                  </w:divBdr>
                  <w:divsChild>
                    <w:div w:id="550576832">
                      <w:marLeft w:val="0"/>
                      <w:marRight w:val="0"/>
                      <w:marTop w:val="0"/>
                      <w:marBottom w:val="0"/>
                      <w:divBdr>
                        <w:top w:val="none" w:sz="0" w:space="0" w:color="auto"/>
                        <w:left w:val="none" w:sz="0" w:space="0" w:color="auto"/>
                        <w:bottom w:val="none" w:sz="0" w:space="0" w:color="auto"/>
                        <w:right w:val="none" w:sz="0" w:space="0" w:color="auto"/>
                      </w:divBdr>
                      <w:divsChild>
                        <w:div w:id="1365015708">
                          <w:marLeft w:val="0"/>
                          <w:marRight w:val="0"/>
                          <w:marTop w:val="0"/>
                          <w:marBottom w:val="0"/>
                          <w:divBdr>
                            <w:top w:val="none" w:sz="0" w:space="0" w:color="auto"/>
                            <w:left w:val="none" w:sz="0" w:space="0" w:color="auto"/>
                            <w:bottom w:val="none" w:sz="0" w:space="0" w:color="auto"/>
                            <w:right w:val="none" w:sz="0" w:space="0" w:color="auto"/>
                          </w:divBdr>
                          <w:divsChild>
                            <w:div w:id="286663438">
                              <w:marLeft w:val="0"/>
                              <w:marRight w:val="0"/>
                              <w:marTop w:val="0"/>
                              <w:marBottom w:val="0"/>
                              <w:divBdr>
                                <w:top w:val="none" w:sz="0" w:space="0" w:color="auto"/>
                                <w:left w:val="none" w:sz="0" w:space="0" w:color="auto"/>
                                <w:bottom w:val="none" w:sz="0" w:space="0" w:color="auto"/>
                                <w:right w:val="none" w:sz="0" w:space="0" w:color="auto"/>
                              </w:divBdr>
                            </w:div>
                            <w:div w:id="1784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00948">
                  <w:marLeft w:val="-258"/>
                  <w:marRight w:val="0"/>
                  <w:marTop w:val="0"/>
                  <w:marBottom w:val="0"/>
                  <w:divBdr>
                    <w:top w:val="none" w:sz="0" w:space="0" w:color="auto"/>
                    <w:left w:val="none" w:sz="0" w:space="0" w:color="auto"/>
                    <w:bottom w:val="none" w:sz="0" w:space="0" w:color="auto"/>
                    <w:right w:val="none" w:sz="0" w:space="0" w:color="auto"/>
                  </w:divBdr>
                  <w:divsChild>
                    <w:div w:id="751393659">
                      <w:marLeft w:val="0"/>
                      <w:marRight w:val="0"/>
                      <w:marTop w:val="0"/>
                      <w:marBottom w:val="0"/>
                      <w:divBdr>
                        <w:top w:val="none" w:sz="0" w:space="0" w:color="auto"/>
                        <w:left w:val="none" w:sz="0" w:space="0" w:color="auto"/>
                        <w:bottom w:val="none" w:sz="0" w:space="0" w:color="auto"/>
                        <w:right w:val="none" w:sz="0" w:space="0" w:color="auto"/>
                      </w:divBdr>
                      <w:divsChild>
                        <w:div w:id="1466313699">
                          <w:marLeft w:val="0"/>
                          <w:marRight w:val="0"/>
                          <w:marTop w:val="0"/>
                          <w:marBottom w:val="0"/>
                          <w:divBdr>
                            <w:top w:val="none" w:sz="0" w:space="0" w:color="auto"/>
                            <w:left w:val="none" w:sz="0" w:space="0" w:color="auto"/>
                            <w:bottom w:val="none" w:sz="0" w:space="0" w:color="auto"/>
                            <w:right w:val="none" w:sz="0" w:space="0" w:color="auto"/>
                          </w:divBdr>
                          <w:divsChild>
                            <w:div w:id="919025140">
                              <w:marLeft w:val="0"/>
                              <w:marRight w:val="0"/>
                              <w:marTop w:val="0"/>
                              <w:marBottom w:val="0"/>
                              <w:divBdr>
                                <w:top w:val="none" w:sz="0" w:space="0" w:color="auto"/>
                                <w:left w:val="none" w:sz="0" w:space="0" w:color="auto"/>
                                <w:bottom w:val="none" w:sz="0" w:space="0" w:color="auto"/>
                                <w:right w:val="none" w:sz="0" w:space="0" w:color="auto"/>
                              </w:divBdr>
                            </w:div>
                            <w:div w:id="19383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96308">
                  <w:marLeft w:val="-258"/>
                  <w:marRight w:val="0"/>
                  <w:marTop w:val="0"/>
                  <w:marBottom w:val="0"/>
                  <w:divBdr>
                    <w:top w:val="none" w:sz="0" w:space="0" w:color="auto"/>
                    <w:left w:val="none" w:sz="0" w:space="0" w:color="auto"/>
                    <w:bottom w:val="none" w:sz="0" w:space="0" w:color="auto"/>
                    <w:right w:val="none" w:sz="0" w:space="0" w:color="auto"/>
                  </w:divBdr>
                  <w:divsChild>
                    <w:div w:id="690961865">
                      <w:marLeft w:val="0"/>
                      <w:marRight w:val="0"/>
                      <w:marTop w:val="0"/>
                      <w:marBottom w:val="0"/>
                      <w:divBdr>
                        <w:top w:val="none" w:sz="0" w:space="0" w:color="auto"/>
                        <w:left w:val="none" w:sz="0" w:space="0" w:color="auto"/>
                        <w:bottom w:val="none" w:sz="0" w:space="0" w:color="auto"/>
                        <w:right w:val="none" w:sz="0" w:space="0" w:color="auto"/>
                      </w:divBdr>
                      <w:divsChild>
                        <w:div w:id="2055806766">
                          <w:marLeft w:val="0"/>
                          <w:marRight w:val="0"/>
                          <w:marTop w:val="0"/>
                          <w:marBottom w:val="0"/>
                          <w:divBdr>
                            <w:top w:val="none" w:sz="0" w:space="0" w:color="auto"/>
                            <w:left w:val="none" w:sz="0" w:space="0" w:color="auto"/>
                            <w:bottom w:val="none" w:sz="0" w:space="0" w:color="auto"/>
                            <w:right w:val="none" w:sz="0" w:space="0" w:color="auto"/>
                          </w:divBdr>
                          <w:divsChild>
                            <w:div w:id="583957039">
                              <w:marLeft w:val="0"/>
                              <w:marRight w:val="0"/>
                              <w:marTop w:val="0"/>
                              <w:marBottom w:val="0"/>
                              <w:divBdr>
                                <w:top w:val="none" w:sz="0" w:space="0" w:color="auto"/>
                                <w:left w:val="none" w:sz="0" w:space="0" w:color="auto"/>
                                <w:bottom w:val="none" w:sz="0" w:space="0" w:color="auto"/>
                                <w:right w:val="none" w:sz="0" w:space="0" w:color="auto"/>
                              </w:divBdr>
                            </w:div>
                            <w:div w:id="20001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532393">
          <w:marLeft w:val="0"/>
          <w:marRight w:val="0"/>
          <w:marTop w:val="0"/>
          <w:marBottom w:val="0"/>
          <w:divBdr>
            <w:top w:val="none" w:sz="0" w:space="0" w:color="auto"/>
            <w:left w:val="none" w:sz="0" w:space="0" w:color="auto"/>
            <w:bottom w:val="none" w:sz="0" w:space="0" w:color="auto"/>
            <w:right w:val="none" w:sz="0" w:space="0" w:color="auto"/>
          </w:divBdr>
          <w:divsChild>
            <w:div w:id="595141055">
              <w:marLeft w:val="0"/>
              <w:marRight w:val="0"/>
              <w:marTop w:val="0"/>
              <w:marBottom w:val="0"/>
              <w:divBdr>
                <w:top w:val="none" w:sz="0" w:space="0" w:color="auto"/>
                <w:left w:val="none" w:sz="0" w:space="0" w:color="auto"/>
                <w:bottom w:val="none" w:sz="0" w:space="0" w:color="auto"/>
                <w:right w:val="none" w:sz="0" w:space="0" w:color="auto"/>
              </w:divBdr>
              <w:divsChild>
                <w:div w:id="44138808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34967203">
          <w:marLeft w:val="0"/>
          <w:marRight w:val="0"/>
          <w:marTop w:val="0"/>
          <w:marBottom w:val="0"/>
          <w:divBdr>
            <w:top w:val="none" w:sz="0" w:space="0" w:color="auto"/>
            <w:left w:val="none" w:sz="0" w:space="0" w:color="auto"/>
            <w:bottom w:val="none" w:sz="0" w:space="0" w:color="auto"/>
            <w:right w:val="none" w:sz="0" w:space="0" w:color="auto"/>
          </w:divBdr>
          <w:divsChild>
            <w:div w:id="202375862">
              <w:marLeft w:val="0"/>
              <w:marRight w:val="0"/>
              <w:marTop w:val="0"/>
              <w:marBottom w:val="0"/>
              <w:divBdr>
                <w:top w:val="none" w:sz="0" w:space="0" w:color="auto"/>
                <w:left w:val="none" w:sz="0" w:space="0" w:color="auto"/>
                <w:bottom w:val="none" w:sz="0" w:space="0" w:color="auto"/>
                <w:right w:val="none" w:sz="0" w:space="0" w:color="auto"/>
              </w:divBdr>
            </w:div>
          </w:divsChild>
        </w:div>
        <w:div w:id="1828550913">
          <w:marLeft w:val="0"/>
          <w:marRight w:val="0"/>
          <w:marTop w:val="0"/>
          <w:marBottom w:val="0"/>
          <w:divBdr>
            <w:top w:val="none" w:sz="0" w:space="0" w:color="auto"/>
            <w:left w:val="none" w:sz="0" w:space="0" w:color="auto"/>
            <w:bottom w:val="none" w:sz="0" w:space="0" w:color="auto"/>
            <w:right w:val="none" w:sz="0" w:space="0" w:color="auto"/>
          </w:divBdr>
          <w:divsChild>
            <w:div w:id="1989548797">
              <w:marLeft w:val="0"/>
              <w:marRight w:val="0"/>
              <w:marTop w:val="0"/>
              <w:marBottom w:val="0"/>
              <w:divBdr>
                <w:top w:val="none" w:sz="0" w:space="0" w:color="auto"/>
                <w:left w:val="none" w:sz="0" w:space="0" w:color="auto"/>
                <w:bottom w:val="none" w:sz="0" w:space="0" w:color="auto"/>
                <w:right w:val="none" w:sz="0" w:space="0" w:color="auto"/>
              </w:divBdr>
              <w:divsChild>
                <w:div w:id="135013955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433404400">
          <w:marLeft w:val="0"/>
          <w:marRight w:val="0"/>
          <w:marTop w:val="0"/>
          <w:marBottom w:val="0"/>
          <w:divBdr>
            <w:top w:val="none" w:sz="0" w:space="0" w:color="auto"/>
            <w:left w:val="none" w:sz="0" w:space="0" w:color="auto"/>
            <w:bottom w:val="none" w:sz="0" w:space="0" w:color="auto"/>
            <w:right w:val="none" w:sz="0" w:space="0" w:color="auto"/>
          </w:divBdr>
          <w:divsChild>
            <w:div w:id="1620719163">
              <w:marLeft w:val="0"/>
              <w:marRight w:val="0"/>
              <w:marTop w:val="0"/>
              <w:marBottom w:val="0"/>
              <w:divBdr>
                <w:top w:val="none" w:sz="0" w:space="0" w:color="auto"/>
                <w:left w:val="none" w:sz="0" w:space="0" w:color="auto"/>
                <w:bottom w:val="none" w:sz="0" w:space="0" w:color="auto"/>
                <w:right w:val="none" w:sz="0" w:space="0" w:color="auto"/>
              </w:divBdr>
              <w:divsChild>
                <w:div w:id="1760446777">
                  <w:marLeft w:val="-258"/>
                  <w:marRight w:val="0"/>
                  <w:marTop w:val="0"/>
                  <w:marBottom w:val="0"/>
                  <w:divBdr>
                    <w:top w:val="none" w:sz="0" w:space="0" w:color="auto"/>
                    <w:left w:val="none" w:sz="0" w:space="0" w:color="auto"/>
                    <w:bottom w:val="none" w:sz="0" w:space="0" w:color="auto"/>
                    <w:right w:val="none" w:sz="0" w:space="0" w:color="auto"/>
                  </w:divBdr>
                  <w:divsChild>
                    <w:div w:id="2029915296">
                      <w:marLeft w:val="0"/>
                      <w:marRight w:val="0"/>
                      <w:marTop w:val="0"/>
                      <w:marBottom w:val="0"/>
                      <w:divBdr>
                        <w:top w:val="none" w:sz="0" w:space="0" w:color="auto"/>
                        <w:left w:val="none" w:sz="0" w:space="0" w:color="auto"/>
                        <w:bottom w:val="none" w:sz="0" w:space="0" w:color="auto"/>
                        <w:right w:val="none" w:sz="0" w:space="0" w:color="auto"/>
                      </w:divBdr>
                      <w:divsChild>
                        <w:div w:id="1679773835">
                          <w:marLeft w:val="0"/>
                          <w:marRight w:val="0"/>
                          <w:marTop w:val="0"/>
                          <w:marBottom w:val="0"/>
                          <w:divBdr>
                            <w:top w:val="none" w:sz="0" w:space="0" w:color="auto"/>
                            <w:left w:val="none" w:sz="0" w:space="0" w:color="auto"/>
                            <w:bottom w:val="none" w:sz="0" w:space="0" w:color="auto"/>
                            <w:right w:val="none" w:sz="0" w:space="0" w:color="auto"/>
                          </w:divBdr>
                          <w:divsChild>
                            <w:div w:id="1861314564">
                              <w:marLeft w:val="0"/>
                              <w:marRight w:val="0"/>
                              <w:marTop w:val="0"/>
                              <w:marBottom w:val="0"/>
                              <w:divBdr>
                                <w:top w:val="none" w:sz="0" w:space="0" w:color="auto"/>
                                <w:left w:val="none" w:sz="0" w:space="0" w:color="auto"/>
                                <w:bottom w:val="none" w:sz="0" w:space="0" w:color="auto"/>
                                <w:right w:val="none" w:sz="0" w:space="0" w:color="auto"/>
                              </w:divBdr>
                            </w:div>
                            <w:div w:id="21367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1307">
                  <w:marLeft w:val="-258"/>
                  <w:marRight w:val="0"/>
                  <w:marTop w:val="0"/>
                  <w:marBottom w:val="0"/>
                  <w:divBdr>
                    <w:top w:val="none" w:sz="0" w:space="0" w:color="auto"/>
                    <w:left w:val="none" w:sz="0" w:space="0" w:color="auto"/>
                    <w:bottom w:val="none" w:sz="0" w:space="0" w:color="auto"/>
                    <w:right w:val="none" w:sz="0" w:space="0" w:color="auto"/>
                  </w:divBdr>
                  <w:divsChild>
                    <w:div w:id="267201975">
                      <w:marLeft w:val="0"/>
                      <w:marRight w:val="0"/>
                      <w:marTop w:val="0"/>
                      <w:marBottom w:val="0"/>
                      <w:divBdr>
                        <w:top w:val="none" w:sz="0" w:space="0" w:color="auto"/>
                        <w:left w:val="none" w:sz="0" w:space="0" w:color="auto"/>
                        <w:bottom w:val="none" w:sz="0" w:space="0" w:color="auto"/>
                        <w:right w:val="none" w:sz="0" w:space="0" w:color="auto"/>
                      </w:divBdr>
                      <w:divsChild>
                        <w:div w:id="267009179">
                          <w:marLeft w:val="0"/>
                          <w:marRight w:val="0"/>
                          <w:marTop w:val="0"/>
                          <w:marBottom w:val="0"/>
                          <w:divBdr>
                            <w:top w:val="none" w:sz="0" w:space="0" w:color="auto"/>
                            <w:left w:val="none" w:sz="0" w:space="0" w:color="auto"/>
                            <w:bottom w:val="none" w:sz="0" w:space="0" w:color="auto"/>
                            <w:right w:val="none" w:sz="0" w:space="0" w:color="auto"/>
                          </w:divBdr>
                          <w:divsChild>
                            <w:div w:id="1040741091">
                              <w:marLeft w:val="0"/>
                              <w:marRight w:val="0"/>
                              <w:marTop w:val="0"/>
                              <w:marBottom w:val="0"/>
                              <w:divBdr>
                                <w:top w:val="none" w:sz="0" w:space="0" w:color="auto"/>
                                <w:left w:val="none" w:sz="0" w:space="0" w:color="auto"/>
                                <w:bottom w:val="none" w:sz="0" w:space="0" w:color="auto"/>
                                <w:right w:val="none" w:sz="0" w:space="0" w:color="auto"/>
                              </w:divBdr>
                            </w:div>
                            <w:div w:id="1019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5508">
                  <w:marLeft w:val="-258"/>
                  <w:marRight w:val="0"/>
                  <w:marTop w:val="0"/>
                  <w:marBottom w:val="0"/>
                  <w:divBdr>
                    <w:top w:val="none" w:sz="0" w:space="0" w:color="auto"/>
                    <w:left w:val="none" w:sz="0" w:space="0" w:color="auto"/>
                    <w:bottom w:val="none" w:sz="0" w:space="0" w:color="auto"/>
                    <w:right w:val="none" w:sz="0" w:space="0" w:color="auto"/>
                  </w:divBdr>
                  <w:divsChild>
                    <w:div w:id="1400593625">
                      <w:marLeft w:val="0"/>
                      <w:marRight w:val="0"/>
                      <w:marTop w:val="0"/>
                      <w:marBottom w:val="0"/>
                      <w:divBdr>
                        <w:top w:val="none" w:sz="0" w:space="0" w:color="auto"/>
                        <w:left w:val="none" w:sz="0" w:space="0" w:color="auto"/>
                        <w:bottom w:val="none" w:sz="0" w:space="0" w:color="auto"/>
                        <w:right w:val="none" w:sz="0" w:space="0" w:color="auto"/>
                      </w:divBdr>
                      <w:divsChild>
                        <w:div w:id="1352951107">
                          <w:marLeft w:val="0"/>
                          <w:marRight w:val="0"/>
                          <w:marTop w:val="0"/>
                          <w:marBottom w:val="0"/>
                          <w:divBdr>
                            <w:top w:val="none" w:sz="0" w:space="0" w:color="auto"/>
                            <w:left w:val="none" w:sz="0" w:space="0" w:color="auto"/>
                            <w:bottom w:val="none" w:sz="0" w:space="0" w:color="auto"/>
                            <w:right w:val="none" w:sz="0" w:space="0" w:color="auto"/>
                          </w:divBdr>
                          <w:divsChild>
                            <w:div w:id="573977087">
                              <w:marLeft w:val="0"/>
                              <w:marRight w:val="0"/>
                              <w:marTop w:val="0"/>
                              <w:marBottom w:val="0"/>
                              <w:divBdr>
                                <w:top w:val="none" w:sz="0" w:space="0" w:color="auto"/>
                                <w:left w:val="none" w:sz="0" w:space="0" w:color="auto"/>
                                <w:bottom w:val="none" w:sz="0" w:space="0" w:color="auto"/>
                                <w:right w:val="none" w:sz="0" w:space="0" w:color="auto"/>
                              </w:divBdr>
                            </w:div>
                            <w:div w:id="69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5265">
                  <w:marLeft w:val="-258"/>
                  <w:marRight w:val="0"/>
                  <w:marTop w:val="0"/>
                  <w:marBottom w:val="0"/>
                  <w:divBdr>
                    <w:top w:val="none" w:sz="0" w:space="0" w:color="auto"/>
                    <w:left w:val="none" w:sz="0" w:space="0" w:color="auto"/>
                    <w:bottom w:val="none" w:sz="0" w:space="0" w:color="auto"/>
                    <w:right w:val="none" w:sz="0" w:space="0" w:color="auto"/>
                  </w:divBdr>
                  <w:divsChild>
                    <w:div w:id="560753260">
                      <w:marLeft w:val="0"/>
                      <w:marRight w:val="0"/>
                      <w:marTop w:val="0"/>
                      <w:marBottom w:val="0"/>
                      <w:divBdr>
                        <w:top w:val="none" w:sz="0" w:space="0" w:color="auto"/>
                        <w:left w:val="none" w:sz="0" w:space="0" w:color="auto"/>
                        <w:bottom w:val="none" w:sz="0" w:space="0" w:color="auto"/>
                        <w:right w:val="none" w:sz="0" w:space="0" w:color="auto"/>
                      </w:divBdr>
                      <w:divsChild>
                        <w:div w:id="1735078536">
                          <w:marLeft w:val="0"/>
                          <w:marRight w:val="0"/>
                          <w:marTop w:val="0"/>
                          <w:marBottom w:val="0"/>
                          <w:divBdr>
                            <w:top w:val="none" w:sz="0" w:space="0" w:color="auto"/>
                            <w:left w:val="none" w:sz="0" w:space="0" w:color="auto"/>
                            <w:bottom w:val="none" w:sz="0" w:space="0" w:color="auto"/>
                            <w:right w:val="none" w:sz="0" w:space="0" w:color="auto"/>
                          </w:divBdr>
                          <w:divsChild>
                            <w:div w:id="235943794">
                              <w:marLeft w:val="0"/>
                              <w:marRight w:val="0"/>
                              <w:marTop w:val="0"/>
                              <w:marBottom w:val="0"/>
                              <w:divBdr>
                                <w:top w:val="none" w:sz="0" w:space="0" w:color="auto"/>
                                <w:left w:val="none" w:sz="0" w:space="0" w:color="auto"/>
                                <w:bottom w:val="none" w:sz="0" w:space="0" w:color="auto"/>
                                <w:right w:val="none" w:sz="0" w:space="0" w:color="auto"/>
                              </w:divBdr>
                            </w:div>
                            <w:div w:id="9742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836271">
          <w:marLeft w:val="0"/>
          <w:marRight w:val="0"/>
          <w:marTop w:val="0"/>
          <w:marBottom w:val="0"/>
          <w:divBdr>
            <w:top w:val="none" w:sz="0" w:space="0" w:color="auto"/>
            <w:left w:val="none" w:sz="0" w:space="0" w:color="auto"/>
            <w:bottom w:val="none" w:sz="0" w:space="0" w:color="auto"/>
            <w:right w:val="none" w:sz="0" w:space="0" w:color="auto"/>
          </w:divBdr>
          <w:divsChild>
            <w:div w:id="851186123">
              <w:marLeft w:val="0"/>
              <w:marRight w:val="0"/>
              <w:marTop w:val="0"/>
              <w:marBottom w:val="0"/>
              <w:divBdr>
                <w:top w:val="none" w:sz="0" w:space="0" w:color="auto"/>
                <w:left w:val="none" w:sz="0" w:space="0" w:color="auto"/>
                <w:bottom w:val="none" w:sz="0" w:space="0" w:color="auto"/>
                <w:right w:val="none" w:sz="0" w:space="0" w:color="auto"/>
              </w:divBdr>
              <w:divsChild>
                <w:div w:id="1232808721">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654094724">
          <w:marLeft w:val="0"/>
          <w:marRight w:val="0"/>
          <w:marTop w:val="0"/>
          <w:marBottom w:val="0"/>
          <w:divBdr>
            <w:top w:val="none" w:sz="0" w:space="0" w:color="auto"/>
            <w:left w:val="none" w:sz="0" w:space="0" w:color="auto"/>
            <w:bottom w:val="none" w:sz="0" w:space="0" w:color="auto"/>
            <w:right w:val="none" w:sz="0" w:space="0" w:color="auto"/>
          </w:divBdr>
          <w:divsChild>
            <w:div w:id="627859021">
              <w:marLeft w:val="0"/>
              <w:marRight w:val="0"/>
              <w:marTop w:val="0"/>
              <w:marBottom w:val="0"/>
              <w:divBdr>
                <w:top w:val="none" w:sz="0" w:space="0" w:color="auto"/>
                <w:left w:val="none" w:sz="0" w:space="0" w:color="auto"/>
                <w:bottom w:val="none" w:sz="0" w:space="0" w:color="auto"/>
                <w:right w:val="none" w:sz="0" w:space="0" w:color="auto"/>
              </w:divBdr>
            </w:div>
          </w:divsChild>
        </w:div>
        <w:div w:id="598105412">
          <w:marLeft w:val="0"/>
          <w:marRight w:val="0"/>
          <w:marTop w:val="0"/>
          <w:marBottom w:val="0"/>
          <w:divBdr>
            <w:top w:val="none" w:sz="0" w:space="0" w:color="auto"/>
            <w:left w:val="none" w:sz="0" w:space="0" w:color="auto"/>
            <w:bottom w:val="none" w:sz="0" w:space="0" w:color="auto"/>
            <w:right w:val="none" w:sz="0" w:space="0" w:color="auto"/>
          </w:divBdr>
          <w:divsChild>
            <w:div w:id="540286856">
              <w:marLeft w:val="0"/>
              <w:marRight w:val="0"/>
              <w:marTop w:val="0"/>
              <w:marBottom w:val="0"/>
              <w:divBdr>
                <w:top w:val="none" w:sz="0" w:space="0" w:color="auto"/>
                <w:left w:val="none" w:sz="0" w:space="0" w:color="auto"/>
                <w:bottom w:val="none" w:sz="0" w:space="0" w:color="auto"/>
                <w:right w:val="none" w:sz="0" w:space="0" w:color="auto"/>
              </w:divBdr>
              <w:divsChild>
                <w:div w:id="859321802">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400254297">
      <w:bodyDiv w:val="1"/>
      <w:marLeft w:val="0"/>
      <w:marRight w:val="0"/>
      <w:marTop w:val="0"/>
      <w:marBottom w:val="0"/>
      <w:divBdr>
        <w:top w:val="none" w:sz="0" w:space="0" w:color="auto"/>
        <w:left w:val="none" w:sz="0" w:space="0" w:color="auto"/>
        <w:bottom w:val="none" w:sz="0" w:space="0" w:color="auto"/>
        <w:right w:val="none" w:sz="0" w:space="0" w:color="auto"/>
      </w:divBdr>
      <w:divsChild>
        <w:div w:id="1486361833">
          <w:marLeft w:val="0"/>
          <w:marRight w:val="0"/>
          <w:marTop w:val="0"/>
          <w:marBottom w:val="0"/>
          <w:divBdr>
            <w:top w:val="none" w:sz="0" w:space="0" w:color="auto"/>
            <w:left w:val="none" w:sz="0" w:space="0" w:color="auto"/>
            <w:bottom w:val="none" w:sz="0" w:space="0" w:color="auto"/>
            <w:right w:val="none" w:sz="0" w:space="0" w:color="auto"/>
          </w:divBdr>
          <w:divsChild>
            <w:div w:id="224921933">
              <w:marLeft w:val="0"/>
              <w:marRight w:val="0"/>
              <w:marTop w:val="0"/>
              <w:marBottom w:val="0"/>
              <w:divBdr>
                <w:top w:val="none" w:sz="0" w:space="0" w:color="auto"/>
                <w:left w:val="none" w:sz="0" w:space="0" w:color="auto"/>
                <w:bottom w:val="none" w:sz="0" w:space="0" w:color="auto"/>
                <w:right w:val="none" w:sz="0" w:space="0" w:color="auto"/>
              </w:divBdr>
              <w:divsChild>
                <w:div w:id="954753168">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260451304">
          <w:marLeft w:val="0"/>
          <w:marRight w:val="0"/>
          <w:marTop w:val="0"/>
          <w:marBottom w:val="0"/>
          <w:divBdr>
            <w:top w:val="none" w:sz="0" w:space="0" w:color="auto"/>
            <w:left w:val="none" w:sz="0" w:space="0" w:color="auto"/>
            <w:bottom w:val="none" w:sz="0" w:space="0" w:color="auto"/>
            <w:right w:val="none" w:sz="0" w:space="0" w:color="auto"/>
          </w:divBdr>
          <w:divsChild>
            <w:div w:id="2018653602">
              <w:marLeft w:val="0"/>
              <w:marRight w:val="0"/>
              <w:marTop w:val="0"/>
              <w:marBottom w:val="0"/>
              <w:divBdr>
                <w:top w:val="none" w:sz="0" w:space="0" w:color="auto"/>
                <w:left w:val="none" w:sz="0" w:space="0" w:color="auto"/>
                <w:bottom w:val="none" w:sz="0" w:space="0" w:color="auto"/>
                <w:right w:val="none" w:sz="0" w:space="0" w:color="auto"/>
              </w:divBdr>
              <w:divsChild>
                <w:div w:id="1069498542">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9204230">
          <w:marLeft w:val="0"/>
          <w:marRight w:val="0"/>
          <w:marTop w:val="0"/>
          <w:marBottom w:val="0"/>
          <w:divBdr>
            <w:top w:val="none" w:sz="0" w:space="0" w:color="auto"/>
            <w:left w:val="none" w:sz="0" w:space="0" w:color="auto"/>
            <w:bottom w:val="none" w:sz="0" w:space="0" w:color="auto"/>
            <w:right w:val="none" w:sz="0" w:space="0" w:color="auto"/>
          </w:divBdr>
          <w:divsChild>
            <w:div w:id="820344520">
              <w:marLeft w:val="0"/>
              <w:marRight w:val="0"/>
              <w:marTop w:val="0"/>
              <w:marBottom w:val="0"/>
              <w:divBdr>
                <w:top w:val="none" w:sz="0" w:space="0" w:color="auto"/>
                <w:left w:val="none" w:sz="0" w:space="0" w:color="auto"/>
                <w:bottom w:val="none" w:sz="0" w:space="0" w:color="auto"/>
                <w:right w:val="none" w:sz="0" w:space="0" w:color="auto"/>
              </w:divBdr>
              <w:divsChild>
                <w:div w:id="50690983">
                  <w:marLeft w:val="-258"/>
                  <w:marRight w:val="0"/>
                  <w:marTop w:val="0"/>
                  <w:marBottom w:val="0"/>
                  <w:divBdr>
                    <w:top w:val="none" w:sz="0" w:space="0" w:color="auto"/>
                    <w:left w:val="none" w:sz="0" w:space="0" w:color="auto"/>
                    <w:bottom w:val="none" w:sz="0" w:space="0" w:color="auto"/>
                    <w:right w:val="none" w:sz="0" w:space="0" w:color="auto"/>
                  </w:divBdr>
                  <w:divsChild>
                    <w:div w:id="315451506">
                      <w:marLeft w:val="0"/>
                      <w:marRight w:val="0"/>
                      <w:marTop w:val="0"/>
                      <w:marBottom w:val="0"/>
                      <w:divBdr>
                        <w:top w:val="none" w:sz="0" w:space="0" w:color="auto"/>
                        <w:left w:val="none" w:sz="0" w:space="0" w:color="auto"/>
                        <w:bottom w:val="none" w:sz="0" w:space="0" w:color="auto"/>
                        <w:right w:val="none" w:sz="0" w:space="0" w:color="auto"/>
                      </w:divBdr>
                      <w:divsChild>
                        <w:div w:id="747732824">
                          <w:marLeft w:val="0"/>
                          <w:marRight w:val="0"/>
                          <w:marTop w:val="0"/>
                          <w:marBottom w:val="0"/>
                          <w:divBdr>
                            <w:top w:val="none" w:sz="0" w:space="0" w:color="auto"/>
                            <w:left w:val="none" w:sz="0" w:space="0" w:color="auto"/>
                            <w:bottom w:val="none" w:sz="0" w:space="0" w:color="auto"/>
                            <w:right w:val="none" w:sz="0" w:space="0" w:color="auto"/>
                          </w:divBdr>
                          <w:divsChild>
                            <w:div w:id="1150560920">
                              <w:marLeft w:val="0"/>
                              <w:marRight w:val="0"/>
                              <w:marTop w:val="0"/>
                              <w:marBottom w:val="0"/>
                              <w:divBdr>
                                <w:top w:val="none" w:sz="0" w:space="0" w:color="auto"/>
                                <w:left w:val="none" w:sz="0" w:space="0" w:color="auto"/>
                                <w:bottom w:val="none" w:sz="0" w:space="0" w:color="auto"/>
                                <w:right w:val="none" w:sz="0" w:space="0" w:color="auto"/>
                              </w:divBdr>
                            </w:div>
                            <w:div w:id="7454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43586">
                  <w:marLeft w:val="-258"/>
                  <w:marRight w:val="0"/>
                  <w:marTop w:val="0"/>
                  <w:marBottom w:val="0"/>
                  <w:divBdr>
                    <w:top w:val="none" w:sz="0" w:space="0" w:color="auto"/>
                    <w:left w:val="none" w:sz="0" w:space="0" w:color="auto"/>
                    <w:bottom w:val="none" w:sz="0" w:space="0" w:color="auto"/>
                    <w:right w:val="none" w:sz="0" w:space="0" w:color="auto"/>
                  </w:divBdr>
                  <w:divsChild>
                    <w:div w:id="799349673">
                      <w:marLeft w:val="0"/>
                      <w:marRight w:val="0"/>
                      <w:marTop w:val="0"/>
                      <w:marBottom w:val="0"/>
                      <w:divBdr>
                        <w:top w:val="none" w:sz="0" w:space="0" w:color="auto"/>
                        <w:left w:val="none" w:sz="0" w:space="0" w:color="auto"/>
                        <w:bottom w:val="none" w:sz="0" w:space="0" w:color="auto"/>
                        <w:right w:val="none" w:sz="0" w:space="0" w:color="auto"/>
                      </w:divBdr>
                      <w:divsChild>
                        <w:div w:id="880240215">
                          <w:marLeft w:val="0"/>
                          <w:marRight w:val="0"/>
                          <w:marTop w:val="0"/>
                          <w:marBottom w:val="0"/>
                          <w:divBdr>
                            <w:top w:val="none" w:sz="0" w:space="0" w:color="auto"/>
                            <w:left w:val="none" w:sz="0" w:space="0" w:color="auto"/>
                            <w:bottom w:val="none" w:sz="0" w:space="0" w:color="auto"/>
                            <w:right w:val="none" w:sz="0" w:space="0" w:color="auto"/>
                          </w:divBdr>
                          <w:divsChild>
                            <w:div w:id="1456025733">
                              <w:marLeft w:val="0"/>
                              <w:marRight w:val="0"/>
                              <w:marTop w:val="0"/>
                              <w:marBottom w:val="0"/>
                              <w:divBdr>
                                <w:top w:val="none" w:sz="0" w:space="0" w:color="auto"/>
                                <w:left w:val="none" w:sz="0" w:space="0" w:color="auto"/>
                                <w:bottom w:val="none" w:sz="0" w:space="0" w:color="auto"/>
                                <w:right w:val="none" w:sz="0" w:space="0" w:color="auto"/>
                              </w:divBdr>
                            </w:div>
                            <w:div w:id="20796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0771">
                  <w:marLeft w:val="-258"/>
                  <w:marRight w:val="0"/>
                  <w:marTop w:val="0"/>
                  <w:marBottom w:val="0"/>
                  <w:divBdr>
                    <w:top w:val="none" w:sz="0" w:space="0" w:color="auto"/>
                    <w:left w:val="none" w:sz="0" w:space="0" w:color="auto"/>
                    <w:bottom w:val="none" w:sz="0" w:space="0" w:color="auto"/>
                    <w:right w:val="none" w:sz="0" w:space="0" w:color="auto"/>
                  </w:divBdr>
                  <w:divsChild>
                    <w:div w:id="2041010888">
                      <w:marLeft w:val="0"/>
                      <w:marRight w:val="0"/>
                      <w:marTop w:val="0"/>
                      <w:marBottom w:val="0"/>
                      <w:divBdr>
                        <w:top w:val="none" w:sz="0" w:space="0" w:color="auto"/>
                        <w:left w:val="none" w:sz="0" w:space="0" w:color="auto"/>
                        <w:bottom w:val="none" w:sz="0" w:space="0" w:color="auto"/>
                        <w:right w:val="none" w:sz="0" w:space="0" w:color="auto"/>
                      </w:divBdr>
                      <w:divsChild>
                        <w:div w:id="1860925031">
                          <w:marLeft w:val="0"/>
                          <w:marRight w:val="0"/>
                          <w:marTop w:val="0"/>
                          <w:marBottom w:val="0"/>
                          <w:divBdr>
                            <w:top w:val="none" w:sz="0" w:space="0" w:color="auto"/>
                            <w:left w:val="none" w:sz="0" w:space="0" w:color="auto"/>
                            <w:bottom w:val="none" w:sz="0" w:space="0" w:color="auto"/>
                            <w:right w:val="none" w:sz="0" w:space="0" w:color="auto"/>
                          </w:divBdr>
                          <w:divsChild>
                            <w:div w:id="645745292">
                              <w:marLeft w:val="0"/>
                              <w:marRight w:val="0"/>
                              <w:marTop w:val="0"/>
                              <w:marBottom w:val="0"/>
                              <w:divBdr>
                                <w:top w:val="none" w:sz="0" w:space="0" w:color="auto"/>
                                <w:left w:val="none" w:sz="0" w:space="0" w:color="auto"/>
                                <w:bottom w:val="none" w:sz="0" w:space="0" w:color="auto"/>
                                <w:right w:val="none" w:sz="0" w:space="0" w:color="auto"/>
                              </w:divBdr>
                            </w:div>
                            <w:div w:id="18421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5">
                  <w:marLeft w:val="-258"/>
                  <w:marRight w:val="0"/>
                  <w:marTop w:val="0"/>
                  <w:marBottom w:val="0"/>
                  <w:divBdr>
                    <w:top w:val="none" w:sz="0" w:space="0" w:color="auto"/>
                    <w:left w:val="none" w:sz="0" w:space="0" w:color="auto"/>
                    <w:bottom w:val="none" w:sz="0" w:space="0" w:color="auto"/>
                    <w:right w:val="none" w:sz="0" w:space="0" w:color="auto"/>
                  </w:divBdr>
                  <w:divsChild>
                    <w:div w:id="598412219">
                      <w:marLeft w:val="0"/>
                      <w:marRight w:val="0"/>
                      <w:marTop w:val="0"/>
                      <w:marBottom w:val="0"/>
                      <w:divBdr>
                        <w:top w:val="none" w:sz="0" w:space="0" w:color="auto"/>
                        <w:left w:val="none" w:sz="0" w:space="0" w:color="auto"/>
                        <w:bottom w:val="none" w:sz="0" w:space="0" w:color="auto"/>
                        <w:right w:val="none" w:sz="0" w:space="0" w:color="auto"/>
                      </w:divBdr>
                      <w:divsChild>
                        <w:div w:id="277027669">
                          <w:marLeft w:val="0"/>
                          <w:marRight w:val="0"/>
                          <w:marTop w:val="0"/>
                          <w:marBottom w:val="0"/>
                          <w:divBdr>
                            <w:top w:val="none" w:sz="0" w:space="0" w:color="auto"/>
                            <w:left w:val="none" w:sz="0" w:space="0" w:color="auto"/>
                            <w:bottom w:val="none" w:sz="0" w:space="0" w:color="auto"/>
                            <w:right w:val="none" w:sz="0" w:space="0" w:color="auto"/>
                          </w:divBdr>
                          <w:divsChild>
                            <w:div w:id="910501969">
                              <w:marLeft w:val="0"/>
                              <w:marRight w:val="0"/>
                              <w:marTop w:val="0"/>
                              <w:marBottom w:val="0"/>
                              <w:divBdr>
                                <w:top w:val="none" w:sz="0" w:space="0" w:color="auto"/>
                                <w:left w:val="none" w:sz="0" w:space="0" w:color="auto"/>
                                <w:bottom w:val="none" w:sz="0" w:space="0" w:color="auto"/>
                                <w:right w:val="none" w:sz="0" w:space="0" w:color="auto"/>
                              </w:divBdr>
                            </w:div>
                            <w:div w:id="11048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4264">
                  <w:marLeft w:val="-258"/>
                  <w:marRight w:val="0"/>
                  <w:marTop w:val="0"/>
                  <w:marBottom w:val="0"/>
                  <w:divBdr>
                    <w:top w:val="none" w:sz="0" w:space="0" w:color="auto"/>
                    <w:left w:val="none" w:sz="0" w:space="0" w:color="auto"/>
                    <w:bottom w:val="none" w:sz="0" w:space="0" w:color="auto"/>
                    <w:right w:val="none" w:sz="0" w:space="0" w:color="auto"/>
                  </w:divBdr>
                  <w:divsChild>
                    <w:div w:id="1862425885">
                      <w:marLeft w:val="0"/>
                      <w:marRight w:val="0"/>
                      <w:marTop w:val="0"/>
                      <w:marBottom w:val="0"/>
                      <w:divBdr>
                        <w:top w:val="none" w:sz="0" w:space="0" w:color="auto"/>
                        <w:left w:val="none" w:sz="0" w:space="0" w:color="auto"/>
                        <w:bottom w:val="none" w:sz="0" w:space="0" w:color="auto"/>
                        <w:right w:val="none" w:sz="0" w:space="0" w:color="auto"/>
                      </w:divBdr>
                      <w:divsChild>
                        <w:div w:id="693072210">
                          <w:marLeft w:val="0"/>
                          <w:marRight w:val="0"/>
                          <w:marTop w:val="0"/>
                          <w:marBottom w:val="0"/>
                          <w:divBdr>
                            <w:top w:val="none" w:sz="0" w:space="0" w:color="auto"/>
                            <w:left w:val="none" w:sz="0" w:space="0" w:color="auto"/>
                            <w:bottom w:val="none" w:sz="0" w:space="0" w:color="auto"/>
                            <w:right w:val="none" w:sz="0" w:space="0" w:color="auto"/>
                          </w:divBdr>
                          <w:divsChild>
                            <w:div w:id="2045322198">
                              <w:marLeft w:val="0"/>
                              <w:marRight w:val="0"/>
                              <w:marTop w:val="0"/>
                              <w:marBottom w:val="0"/>
                              <w:divBdr>
                                <w:top w:val="none" w:sz="0" w:space="0" w:color="auto"/>
                                <w:left w:val="none" w:sz="0" w:space="0" w:color="auto"/>
                                <w:bottom w:val="none" w:sz="0" w:space="0" w:color="auto"/>
                                <w:right w:val="none" w:sz="0" w:space="0" w:color="auto"/>
                              </w:divBdr>
                            </w:div>
                            <w:div w:id="15799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2432">
                  <w:marLeft w:val="-258"/>
                  <w:marRight w:val="0"/>
                  <w:marTop w:val="0"/>
                  <w:marBottom w:val="0"/>
                  <w:divBdr>
                    <w:top w:val="none" w:sz="0" w:space="0" w:color="auto"/>
                    <w:left w:val="none" w:sz="0" w:space="0" w:color="auto"/>
                    <w:bottom w:val="none" w:sz="0" w:space="0" w:color="auto"/>
                    <w:right w:val="none" w:sz="0" w:space="0" w:color="auto"/>
                  </w:divBdr>
                  <w:divsChild>
                    <w:div w:id="1726834050">
                      <w:marLeft w:val="0"/>
                      <w:marRight w:val="0"/>
                      <w:marTop w:val="0"/>
                      <w:marBottom w:val="0"/>
                      <w:divBdr>
                        <w:top w:val="none" w:sz="0" w:space="0" w:color="auto"/>
                        <w:left w:val="none" w:sz="0" w:space="0" w:color="auto"/>
                        <w:bottom w:val="none" w:sz="0" w:space="0" w:color="auto"/>
                        <w:right w:val="none" w:sz="0" w:space="0" w:color="auto"/>
                      </w:divBdr>
                      <w:divsChild>
                        <w:div w:id="289092958">
                          <w:marLeft w:val="0"/>
                          <w:marRight w:val="0"/>
                          <w:marTop w:val="0"/>
                          <w:marBottom w:val="0"/>
                          <w:divBdr>
                            <w:top w:val="none" w:sz="0" w:space="0" w:color="auto"/>
                            <w:left w:val="none" w:sz="0" w:space="0" w:color="auto"/>
                            <w:bottom w:val="none" w:sz="0" w:space="0" w:color="auto"/>
                            <w:right w:val="none" w:sz="0" w:space="0" w:color="auto"/>
                          </w:divBdr>
                          <w:divsChild>
                            <w:div w:id="1549224628">
                              <w:marLeft w:val="0"/>
                              <w:marRight w:val="0"/>
                              <w:marTop w:val="0"/>
                              <w:marBottom w:val="0"/>
                              <w:divBdr>
                                <w:top w:val="none" w:sz="0" w:space="0" w:color="auto"/>
                                <w:left w:val="none" w:sz="0" w:space="0" w:color="auto"/>
                                <w:bottom w:val="none" w:sz="0" w:space="0" w:color="auto"/>
                                <w:right w:val="none" w:sz="0" w:space="0" w:color="auto"/>
                              </w:divBdr>
                            </w:div>
                            <w:div w:id="17870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778102">
      <w:bodyDiv w:val="1"/>
      <w:marLeft w:val="0"/>
      <w:marRight w:val="0"/>
      <w:marTop w:val="0"/>
      <w:marBottom w:val="0"/>
      <w:divBdr>
        <w:top w:val="none" w:sz="0" w:space="0" w:color="auto"/>
        <w:left w:val="none" w:sz="0" w:space="0" w:color="auto"/>
        <w:bottom w:val="none" w:sz="0" w:space="0" w:color="auto"/>
        <w:right w:val="none" w:sz="0" w:space="0" w:color="auto"/>
      </w:divBdr>
      <w:divsChild>
        <w:div w:id="1218543174">
          <w:marLeft w:val="0"/>
          <w:marRight w:val="0"/>
          <w:marTop w:val="0"/>
          <w:marBottom w:val="0"/>
          <w:divBdr>
            <w:top w:val="none" w:sz="0" w:space="0" w:color="auto"/>
            <w:left w:val="none" w:sz="0" w:space="0" w:color="auto"/>
            <w:bottom w:val="none" w:sz="0" w:space="0" w:color="auto"/>
            <w:right w:val="none" w:sz="0" w:space="0" w:color="auto"/>
          </w:divBdr>
          <w:divsChild>
            <w:div w:id="996500465">
              <w:marLeft w:val="0"/>
              <w:marRight w:val="0"/>
              <w:marTop w:val="0"/>
              <w:marBottom w:val="0"/>
              <w:divBdr>
                <w:top w:val="none" w:sz="0" w:space="0" w:color="auto"/>
                <w:left w:val="none" w:sz="0" w:space="0" w:color="auto"/>
                <w:bottom w:val="none" w:sz="0" w:space="0" w:color="auto"/>
                <w:right w:val="none" w:sz="0" w:space="0" w:color="auto"/>
              </w:divBdr>
              <w:divsChild>
                <w:div w:id="1162625177">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625044637">
          <w:marLeft w:val="0"/>
          <w:marRight w:val="0"/>
          <w:marTop w:val="0"/>
          <w:marBottom w:val="0"/>
          <w:divBdr>
            <w:top w:val="none" w:sz="0" w:space="0" w:color="auto"/>
            <w:left w:val="none" w:sz="0" w:space="0" w:color="auto"/>
            <w:bottom w:val="none" w:sz="0" w:space="0" w:color="auto"/>
            <w:right w:val="none" w:sz="0" w:space="0" w:color="auto"/>
          </w:divBdr>
          <w:divsChild>
            <w:div w:id="1712457993">
              <w:marLeft w:val="0"/>
              <w:marRight w:val="0"/>
              <w:marTop w:val="0"/>
              <w:marBottom w:val="0"/>
              <w:divBdr>
                <w:top w:val="none" w:sz="0" w:space="0" w:color="auto"/>
                <w:left w:val="none" w:sz="0" w:space="0" w:color="auto"/>
                <w:bottom w:val="none" w:sz="0" w:space="0" w:color="auto"/>
                <w:right w:val="none" w:sz="0" w:space="0" w:color="auto"/>
              </w:divBdr>
              <w:divsChild>
                <w:div w:id="2121143590">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997299512">
          <w:marLeft w:val="0"/>
          <w:marRight w:val="0"/>
          <w:marTop w:val="0"/>
          <w:marBottom w:val="0"/>
          <w:divBdr>
            <w:top w:val="none" w:sz="0" w:space="0" w:color="auto"/>
            <w:left w:val="none" w:sz="0" w:space="0" w:color="auto"/>
            <w:bottom w:val="none" w:sz="0" w:space="0" w:color="auto"/>
            <w:right w:val="none" w:sz="0" w:space="0" w:color="auto"/>
          </w:divBdr>
          <w:divsChild>
            <w:div w:id="2093115756">
              <w:marLeft w:val="0"/>
              <w:marRight w:val="0"/>
              <w:marTop w:val="0"/>
              <w:marBottom w:val="0"/>
              <w:divBdr>
                <w:top w:val="none" w:sz="0" w:space="0" w:color="auto"/>
                <w:left w:val="none" w:sz="0" w:space="0" w:color="auto"/>
                <w:bottom w:val="none" w:sz="0" w:space="0" w:color="auto"/>
                <w:right w:val="none" w:sz="0" w:space="0" w:color="auto"/>
              </w:divBdr>
              <w:divsChild>
                <w:div w:id="172544467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022776277">
          <w:marLeft w:val="0"/>
          <w:marRight w:val="0"/>
          <w:marTop w:val="0"/>
          <w:marBottom w:val="0"/>
          <w:divBdr>
            <w:top w:val="none" w:sz="0" w:space="0" w:color="auto"/>
            <w:left w:val="none" w:sz="0" w:space="0" w:color="auto"/>
            <w:bottom w:val="none" w:sz="0" w:space="0" w:color="auto"/>
            <w:right w:val="none" w:sz="0" w:space="0" w:color="auto"/>
          </w:divBdr>
          <w:divsChild>
            <w:div w:id="414666640">
              <w:marLeft w:val="0"/>
              <w:marRight w:val="0"/>
              <w:marTop w:val="0"/>
              <w:marBottom w:val="0"/>
              <w:divBdr>
                <w:top w:val="none" w:sz="0" w:space="0" w:color="auto"/>
                <w:left w:val="none" w:sz="0" w:space="0" w:color="auto"/>
                <w:bottom w:val="none" w:sz="0" w:space="0" w:color="auto"/>
                <w:right w:val="none" w:sz="0" w:space="0" w:color="auto"/>
              </w:divBdr>
              <w:divsChild>
                <w:div w:id="490028356">
                  <w:marLeft w:val="-258"/>
                  <w:marRight w:val="0"/>
                  <w:marTop w:val="0"/>
                  <w:marBottom w:val="0"/>
                  <w:divBdr>
                    <w:top w:val="none" w:sz="0" w:space="0" w:color="auto"/>
                    <w:left w:val="none" w:sz="0" w:space="0" w:color="auto"/>
                    <w:bottom w:val="none" w:sz="0" w:space="0" w:color="auto"/>
                    <w:right w:val="none" w:sz="0" w:space="0" w:color="auto"/>
                  </w:divBdr>
                  <w:divsChild>
                    <w:div w:id="782263881">
                      <w:marLeft w:val="0"/>
                      <w:marRight w:val="0"/>
                      <w:marTop w:val="0"/>
                      <w:marBottom w:val="0"/>
                      <w:divBdr>
                        <w:top w:val="none" w:sz="0" w:space="0" w:color="auto"/>
                        <w:left w:val="none" w:sz="0" w:space="0" w:color="auto"/>
                        <w:bottom w:val="none" w:sz="0" w:space="0" w:color="auto"/>
                        <w:right w:val="none" w:sz="0" w:space="0" w:color="auto"/>
                      </w:divBdr>
                      <w:divsChild>
                        <w:div w:id="1429498815">
                          <w:marLeft w:val="0"/>
                          <w:marRight w:val="0"/>
                          <w:marTop w:val="0"/>
                          <w:marBottom w:val="0"/>
                          <w:divBdr>
                            <w:top w:val="none" w:sz="0" w:space="0" w:color="auto"/>
                            <w:left w:val="none" w:sz="0" w:space="0" w:color="auto"/>
                            <w:bottom w:val="none" w:sz="0" w:space="0" w:color="auto"/>
                            <w:right w:val="none" w:sz="0" w:space="0" w:color="auto"/>
                          </w:divBdr>
                          <w:divsChild>
                            <w:div w:id="1958558382">
                              <w:marLeft w:val="0"/>
                              <w:marRight w:val="0"/>
                              <w:marTop w:val="0"/>
                              <w:marBottom w:val="0"/>
                              <w:divBdr>
                                <w:top w:val="none" w:sz="0" w:space="0" w:color="auto"/>
                                <w:left w:val="none" w:sz="0" w:space="0" w:color="auto"/>
                                <w:bottom w:val="none" w:sz="0" w:space="0" w:color="auto"/>
                                <w:right w:val="none" w:sz="0" w:space="0" w:color="auto"/>
                              </w:divBdr>
                            </w:div>
                            <w:div w:id="10993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6909">
                  <w:marLeft w:val="-258"/>
                  <w:marRight w:val="0"/>
                  <w:marTop w:val="0"/>
                  <w:marBottom w:val="0"/>
                  <w:divBdr>
                    <w:top w:val="none" w:sz="0" w:space="0" w:color="auto"/>
                    <w:left w:val="none" w:sz="0" w:space="0" w:color="auto"/>
                    <w:bottom w:val="none" w:sz="0" w:space="0" w:color="auto"/>
                    <w:right w:val="none" w:sz="0" w:space="0" w:color="auto"/>
                  </w:divBdr>
                  <w:divsChild>
                    <w:div w:id="79715423">
                      <w:marLeft w:val="0"/>
                      <w:marRight w:val="0"/>
                      <w:marTop w:val="0"/>
                      <w:marBottom w:val="0"/>
                      <w:divBdr>
                        <w:top w:val="none" w:sz="0" w:space="0" w:color="auto"/>
                        <w:left w:val="none" w:sz="0" w:space="0" w:color="auto"/>
                        <w:bottom w:val="none" w:sz="0" w:space="0" w:color="auto"/>
                        <w:right w:val="none" w:sz="0" w:space="0" w:color="auto"/>
                      </w:divBdr>
                      <w:divsChild>
                        <w:div w:id="372507888">
                          <w:marLeft w:val="0"/>
                          <w:marRight w:val="0"/>
                          <w:marTop w:val="0"/>
                          <w:marBottom w:val="0"/>
                          <w:divBdr>
                            <w:top w:val="none" w:sz="0" w:space="0" w:color="auto"/>
                            <w:left w:val="none" w:sz="0" w:space="0" w:color="auto"/>
                            <w:bottom w:val="none" w:sz="0" w:space="0" w:color="auto"/>
                            <w:right w:val="none" w:sz="0" w:space="0" w:color="auto"/>
                          </w:divBdr>
                          <w:divsChild>
                            <w:div w:id="1661691682">
                              <w:marLeft w:val="0"/>
                              <w:marRight w:val="0"/>
                              <w:marTop w:val="0"/>
                              <w:marBottom w:val="0"/>
                              <w:divBdr>
                                <w:top w:val="none" w:sz="0" w:space="0" w:color="auto"/>
                                <w:left w:val="none" w:sz="0" w:space="0" w:color="auto"/>
                                <w:bottom w:val="none" w:sz="0" w:space="0" w:color="auto"/>
                                <w:right w:val="none" w:sz="0" w:space="0" w:color="auto"/>
                              </w:divBdr>
                            </w:div>
                            <w:div w:id="8524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13539">
                  <w:marLeft w:val="-258"/>
                  <w:marRight w:val="0"/>
                  <w:marTop w:val="0"/>
                  <w:marBottom w:val="0"/>
                  <w:divBdr>
                    <w:top w:val="none" w:sz="0" w:space="0" w:color="auto"/>
                    <w:left w:val="none" w:sz="0" w:space="0" w:color="auto"/>
                    <w:bottom w:val="none" w:sz="0" w:space="0" w:color="auto"/>
                    <w:right w:val="none" w:sz="0" w:space="0" w:color="auto"/>
                  </w:divBdr>
                  <w:divsChild>
                    <w:div w:id="150562125">
                      <w:marLeft w:val="0"/>
                      <w:marRight w:val="0"/>
                      <w:marTop w:val="0"/>
                      <w:marBottom w:val="0"/>
                      <w:divBdr>
                        <w:top w:val="none" w:sz="0" w:space="0" w:color="auto"/>
                        <w:left w:val="none" w:sz="0" w:space="0" w:color="auto"/>
                        <w:bottom w:val="none" w:sz="0" w:space="0" w:color="auto"/>
                        <w:right w:val="none" w:sz="0" w:space="0" w:color="auto"/>
                      </w:divBdr>
                      <w:divsChild>
                        <w:div w:id="1061827721">
                          <w:marLeft w:val="0"/>
                          <w:marRight w:val="0"/>
                          <w:marTop w:val="0"/>
                          <w:marBottom w:val="0"/>
                          <w:divBdr>
                            <w:top w:val="none" w:sz="0" w:space="0" w:color="auto"/>
                            <w:left w:val="none" w:sz="0" w:space="0" w:color="auto"/>
                            <w:bottom w:val="none" w:sz="0" w:space="0" w:color="auto"/>
                            <w:right w:val="none" w:sz="0" w:space="0" w:color="auto"/>
                          </w:divBdr>
                          <w:divsChild>
                            <w:div w:id="1006205634">
                              <w:marLeft w:val="0"/>
                              <w:marRight w:val="0"/>
                              <w:marTop w:val="0"/>
                              <w:marBottom w:val="0"/>
                              <w:divBdr>
                                <w:top w:val="none" w:sz="0" w:space="0" w:color="auto"/>
                                <w:left w:val="none" w:sz="0" w:space="0" w:color="auto"/>
                                <w:bottom w:val="none" w:sz="0" w:space="0" w:color="auto"/>
                                <w:right w:val="none" w:sz="0" w:space="0" w:color="auto"/>
                              </w:divBdr>
                            </w:div>
                            <w:div w:id="544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5693">
                  <w:marLeft w:val="-258"/>
                  <w:marRight w:val="0"/>
                  <w:marTop w:val="0"/>
                  <w:marBottom w:val="0"/>
                  <w:divBdr>
                    <w:top w:val="none" w:sz="0" w:space="0" w:color="auto"/>
                    <w:left w:val="none" w:sz="0" w:space="0" w:color="auto"/>
                    <w:bottom w:val="none" w:sz="0" w:space="0" w:color="auto"/>
                    <w:right w:val="none" w:sz="0" w:space="0" w:color="auto"/>
                  </w:divBdr>
                  <w:divsChild>
                    <w:div w:id="1206678200">
                      <w:marLeft w:val="0"/>
                      <w:marRight w:val="0"/>
                      <w:marTop w:val="0"/>
                      <w:marBottom w:val="0"/>
                      <w:divBdr>
                        <w:top w:val="none" w:sz="0" w:space="0" w:color="auto"/>
                        <w:left w:val="none" w:sz="0" w:space="0" w:color="auto"/>
                        <w:bottom w:val="none" w:sz="0" w:space="0" w:color="auto"/>
                        <w:right w:val="none" w:sz="0" w:space="0" w:color="auto"/>
                      </w:divBdr>
                      <w:divsChild>
                        <w:div w:id="678430142">
                          <w:marLeft w:val="0"/>
                          <w:marRight w:val="0"/>
                          <w:marTop w:val="0"/>
                          <w:marBottom w:val="0"/>
                          <w:divBdr>
                            <w:top w:val="none" w:sz="0" w:space="0" w:color="auto"/>
                            <w:left w:val="none" w:sz="0" w:space="0" w:color="auto"/>
                            <w:bottom w:val="none" w:sz="0" w:space="0" w:color="auto"/>
                            <w:right w:val="none" w:sz="0" w:space="0" w:color="auto"/>
                          </w:divBdr>
                          <w:divsChild>
                            <w:div w:id="314342516">
                              <w:marLeft w:val="0"/>
                              <w:marRight w:val="0"/>
                              <w:marTop w:val="0"/>
                              <w:marBottom w:val="0"/>
                              <w:divBdr>
                                <w:top w:val="none" w:sz="0" w:space="0" w:color="auto"/>
                                <w:left w:val="none" w:sz="0" w:space="0" w:color="auto"/>
                                <w:bottom w:val="none" w:sz="0" w:space="0" w:color="auto"/>
                                <w:right w:val="none" w:sz="0" w:space="0" w:color="auto"/>
                              </w:divBdr>
                            </w:div>
                            <w:div w:id="4817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2997">
                  <w:marLeft w:val="-258"/>
                  <w:marRight w:val="0"/>
                  <w:marTop w:val="0"/>
                  <w:marBottom w:val="0"/>
                  <w:divBdr>
                    <w:top w:val="none" w:sz="0" w:space="0" w:color="auto"/>
                    <w:left w:val="none" w:sz="0" w:space="0" w:color="auto"/>
                    <w:bottom w:val="none" w:sz="0" w:space="0" w:color="auto"/>
                    <w:right w:val="none" w:sz="0" w:space="0" w:color="auto"/>
                  </w:divBdr>
                  <w:divsChild>
                    <w:div w:id="809055451">
                      <w:marLeft w:val="0"/>
                      <w:marRight w:val="0"/>
                      <w:marTop w:val="0"/>
                      <w:marBottom w:val="0"/>
                      <w:divBdr>
                        <w:top w:val="none" w:sz="0" w:space="0" w:color="auto"/>
                        <w:left w:val="none" w:sz="0" w:space="0" w:color="auto"/>
                        <w:bottom w:val="none" w:sz="0" w:space="0" w:color="auto"/>
                        <w:right w:val="none" w:sz="0" w:space="0" w:color="auto"/>
                      </w:divBdr>
                      <w:divsChild>
                        <w:div w:id="2034454485">
                          <w:marLeft w:val="0"/>
                          <w:marRight w:val="0"/>
                          <w:marTop w:val="0"/>
                          <w:marBottom w:val="0"/>
                          <w:divBdr>
                            <w:top w:val="none" w:sz="0" w:space="0" w:color="auto"/>
                            <w:left w:val="none" w:sz="0" w:space="0" w:color="auto"/>
                            <w:bottom w:val="none" w:sz="0" w:space="0" w:color="auto"/>
                            <w:right w:val="none" w:sz="0" w:space="0" w:color="auto"/>
                          </w:divBdr>
                          <w:divsChild>
                            <w:div w:id="2117096143">
                              <w:marLeft w:val="0"/>
                              <w:marRight w:val="0"/>
                              <w:marTop w:val="0"/>
                              <w:marBottom w:val="0"/>
                              <w:divBdr>
                                <w:top w:val="none" w:sz="0" w:space="0" w:color="auto"/>
                                <w:left w:val="none" w:sz="0" w:space="0" w:color="auto"/>
                                <w:bottom w:val="none" w:sz="0" w:space="0" w:color="auto"/>
                                <w:right w:val="none" w:sz="0" w:space="0" w:color="auto"/>
                              </w:divBdr>
                            </w:div>
                            <w:div w:id="16505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488">
          <w:marLeft w:val="0"/>
          <w:marRight w:val="0"/>
          <w:marTop w:val="0"/>
          <w:marBottom w:val="0"/>
          <w:divBdr>
            <w:top w:val="none" w:sz="0" w:space="0" w:color="auto"/>
            <w:left w:val="none" w:sz="0" w:space="0" w:color="auto"/>
            <w:bottom w:val="none" w:sz="0" w:space="0" w:color="auto"/>
            <w:right w:val="none" w:sz="0" w:space="0" w:color="auto"/>
          </w:divBdr>
          <w:divsChild>
            <w:div w:id="1004554292">
              <w:marLeft w:val="0"/>
              <w:marRight w:val="0"/>
              <w:marTop w:val="0"/>
              <w:marBottom w:val="0"/>
              <w:divBdr>
                <w:top w:val="none" w:sz="0" w:space="0" w:color="auto"/>
                <w:left w:val="none" w:sz="0" w:space="0" w:color="auto"/>
                <w:bottom w:val="none" w:sz="0" w:space="0" w:color="auto"/>
                <w:right w:val="none" w:sz="0" w:space="0" w:color="auto"/>
              </w:divBdr>
              <w:divsChild>
                <w:div w:id="34972185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016417049">
          <w:marLeft w:val="0"/>
          <w:marRight w:val="0"/>
          <w:marTop w:val="0"/>
          <w:marBottom w:val="0"/>
          <w:divBdr>
            <w:top w:val="none" w:sz="0" w:space="0" w:color="auto"/>
            <w:left w:val="none" w:sz="0" w:space="0" w:color="auto"/>
            <w:bottom w:val="none" w:sz="0" w:space="0" w:color="auto"/>
            <w:right w:val="none" w:sz="0" w:space="0" w:color="auto"/>
          </w:divBdr>
          <w:divsChild>
            <w:div w:id="1802650799">
              <w:marLeft w:val="0"/>
              <w:marRight w:val="0"/>
              <w:marTop w:val="0"/>
              <w:marBottom w:val="0"/>
              <w:divBdr>
                <w:top w:val="none" w:sz="0" w:space="0" w:color="auto"/>
                <w:left w:val="none" w:sz="0" w:space="0" w:color="auto"/>
                <w:bottom w:val="none" w:sz="0" w:space="0" w:color="auto"/>
                <w:right w:val="none" w:sz="0" w:space="0" w:color="auto"/>
              </w:divBdr>
              <w:divsChild>
                <w:div w:id="416826120">
                  <w:marLeft w:val="-258"/>
                  <w:marRight w:val="0"/>
                  <w:marTop w:val="0"/>
                  <w:marBottom w:val="0"/>
                  <w:divBdr>
                    <w:top w:val="none" w:sz="0" w:space="0" w:color="auto"/>
                    <w:left w:val="none" w:sz="0" w:space="0" w:color="auto"/>
                    <w:bottom w:val="none" w:sz="0" w:space="0" w:color="auto"/>
                    <w:right w:val="none" w:sz="0" w:space="0" w:color="auto"/>
                  </w:divBdr>
                  <w:divsChild>
                    <w:div w:id="1009871029">
                      <w:marLeft w:val="0"/>
                      <w:marRight w:val="0"/>
                      <w:marTop w:val="0"/>
                      <w:marBottom w:val="0"/>
                      <w:divBdr>
                        <w:top w:val="none" w:sz="0" w:space="0" w:color="auto"/>
                        <w:left w:val="none" w:sz="0" w:space="0" w:color="auto"/>
                        <w:bottom w:val="none" w:sz="0" w:space="0" w:color="auto"/>
                        <w:right w:val="none" w:sz="0" w:space="0" w:color="auto"/>
                      </w:divBdr>
                      <w:divsChild>
                        <w:div w:id="299581800">
                          <w:marLeft w:val="0"/>
                          <w:marRight w:val="0"/>
                          <w:marTop w:val="0"/>
                          <w:marBottom w:val="0"/>
                          <w:divBdr>
                            <w:top w:val="none" w:sz="0" w:space="0" w:color="auto"/>
                            <w:left w:val="none" w:sz="0" w:space="0" w:color="auto"/>
                            <w:bottom w:val="none" w:sz="0" w:space="0" w:color="auto"/>
                            <w:right w:val="none" w:sz="0" w:space="0" w:color="auto"/>
                          </w:divBdr>
                          <w:divsChild>
                            <w:div w:id="637220621">
                              <w:marLeft w:val="0"/>
                              <w:marRight w:val="0"/>
                              <w:marTop w:val="0"/>
                              <w:marBottom w:val="0"/>
                              <w:divBdr>
                                <w:top w:val="none" w:sz="0" w:space="0" w:color="auto"/>
                                <w:left w:val="none" w:sz="0" w:space="0" w:color="auto"/>
                                <w:bottom w:val="none" w:sz="0" w:space="0" w:color="auto"/>
                                <w:right w:val="none" w:sz="0" w:space="0" w:color="auto"/>
                              </w:divBdr>
                            </w:div>
                            <w:div w:id="4143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8359">
                  <w:marLeft w:val="-258"/>
                  <w:marRight w:val="0"/>
                  <w:marTop w:val="0"/>
                  <w:marBottom w:val="0"/>
                  <w:divBdr>
                    <w:top w:val="none" w:sz="0" w:space="0" w:color="auto"/>
                    <w:left w:val="none" w:sz="0" w:space="0" w:color="auto"/>
                    <w:bottom w:val="none" w:sz="0" w:space="0" w:color="auto"/>
                    <w:right w:val="none" w:sz="0" w:space="0" w:color="auto"/>
                  </w:divBdr>
                  <w:divsChild>
                    <w:div w:id="357052738">
                      <w:marLeft w:val="0"/>
                      <w:marRight w:val="0"/>
                      <w:marTop w:val="0"/>
                      <w:marBottom w:val="0"/>
                      <w:divBdr>
                        <w:top w:val="none" w:sz="0" w:space="0" w:color="auto"/>
                        <w:left w:val="none" w:sz="0" w:space="0" w:color="auto"/>
                        <w:bottom w:val="none" w:sz="0" w:space="0" w:color="auto"/>
                        <w:right w:val="none" w:sz="0" w:space="0" w:color="auto"/>
                      </w:divBdr>
                      <w:divsChild>
                        <w:div w:id="404838744">
                          <w:marLeft w:val="0"/>
                          <w:marRight w:val="0"/>
                          <w:marTop w:val="0"/>
                          <w:marBottom w:val="0"/>
                          <w:divBdr>
                            <w:top w:val="none" w:sz="0" w:space="0" w:color="auto"/>
                            <w:left w:val="none" w:sz="0" w:space="0" w:color="auto"/>
                            <w:bottom w:val="none" w:sz="0" w:space="0" w:color="auto"/>
                            <w:right w:val="none" w:sz="0" w:space="0" w:color="auto"/>
                          </w:divBdr>
                          <w:divsChild>
                            <w:div w:id="465203353">
                              <w:marLeft w:val="0"/>
                              <w:marRight w:val="0"/>
                              <w:marTop w:val="0"/>
                              <w:marBottom w:val="0"/>
                              <w:divBdr>
                                <w:top w:val="none" w:sz="0" w:space="0" w:color="auto"/>
                                <w:left w:val="none" w:sz="0" w:space="0" w:color="auto"/>
                                <w:bottom w:val="none" w:sz="0" w:space="0" w:color="auto"/>
                                <w:right w:val="none" w:sz="0" w:space="0" w:color="auto"/>
                              </w:divBdr>
                            </w:div>
                            <w:div w:id="10377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4318">
                  <w:marLeft w:val="-258"/>
                  <w:marRight w:val="0"/>
                  <w:marTop w:val="0"/>
                  <w:marBottom w:val="0"/>
                  <w:divBdr>
                    <w:top w:val="none" w:sz="0" w:space="0" w:color="auto"/>
                    <w:left w:val="none" w:sz="0" w:space="0" w:color="auto"/>
                    <w:bottom w:val="none" w:sz="0" w:space="0" w:color="auto"/>
                    <w:right w:val="none" w:sz="0" w:space="0" w:color="auto"/>
                  </w:divBdr>
                  <w:divsChild>
                    <w:div w:id="782771201">
                      <w:marLeft w:val="0"/>
                      <w:marRight w:val="0"/>
                      <w:marTop w:val="0"/>
                      <w:marBottom w:val="0"/>
                      <w:divBdr>
                        <w:top w:val="none" w:sz="0" w:space="0" w:color="auto"/>
                        <w:left w:val="none" w:sz="0" w:space="0" w:color="auto"/>
                        <w:bottom w:val="none" w:sz="0" w:space="0" w:color="auto"/>
                        <w:right w:val="none" w:sz="0" w:space="0" w:color="auto"/>
                      </w:divBdr>
                      <w:divsChild>
                        <w:div w:id="1111778119">
                          <w:marLeft w:val="0"/>
                          <w:marRight w:val="0"/>
                          <w:marTop w:val="0"/>
                          <w:marBottom w:val="0"/>
                          <w:divBdr>
                            <w:top w:val="none" w:sz="0" w:space="0" w:color="auto"/>
                            <w:left w:val="none" w:sz="0" w:space="0" w:color="auto"/>
                            <w:bottom w:val="none" w:sz="0" w:space="0" w:color="auto"/>
                            <w:right w:val="none" w:sz="0" w:space="0" w:color="auto"/>
                          </w:divBdr>
                          <w:divsChild>
                            <w:div w:id="692726000">
                              <w:marLeft w:val="0"/>
                              <w:marRight w:val="0"/>
                              <w:marTop w:val="0"/>
                              <w:marBottom w:val="0"/>
                              <w:divBdr>
                                <w:top w:val="none" w:sz="0" w:space="0" w:color="auto"/>
                                <w:left w:val="none" w:sz="0" w:space="0" w:color="auto"/>
                                <w:bottom w:val="none" w:sz="0" w:space="0" w:color="auto"/>
                                <w:right w:val="none" w:sz="0" w:space="0" w:color="auto"/>
                              </w:divBdr>
                            </w:div>
                            <w:div w:id="384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0125">
                  <w:marLeft w:val="-258"/>
                  <w:marRight w:val="0"/>
                  <w:marTop w:val="0"/>
                  <w:marBottom w:val="0"/>
                  <w:divBdr>
                    <w:top w:val="none" w:sz="0" w:space="0" w:color="auto"/>
                    <w:left w:val="none" w:sz="0" w:space="0" w:color="auto"/>
                    <w:bottom w:val="none" w:sz="0" w:space="0" w:color="auto"/>
                    <w:right w:val="none" w:sz="0" w:space="0" w:color="auto"/>
                  </w:divBdr>
                  <w:divsChild>
                    <w:div w:id="2098942093">
                      <w:marLeft w:val="0"/>
                      <w:marRight w:val="0"/>
                      <w:marTop w:val="0"/>
                      <w:marBottom w:val="0"/>
                      <w:divBdr>
                        <w:top w:val="none" w:sz="0" w:space="0" w:color="auto"/>
                        <w:left w:val="none" w:sz="0" w:space="0" w:color="auto"/>
                        <w:bottom w:val="none" w:sz="0" w:space="0" w:color="auto"/>
                        <w:right w:val="none" w:sz="0" w:space="0" w:color="auto"/>
                      </w:divBdr>
                      <w:divsChild>
                        <w:div w:id="1319924530">
                          <w:marLeft w:val="0"/>
                          <w:marRight w:val="0"/>
                          <w:marTop w:val="0"/>
                          <w:marBottom w:val="0"/>
                          <w:divBdr>
                            <w:top w:val="none" w:sz="0" w:space="0" w:color="auto"/>
                            <w:left w:val="none" w:sz="0" w:space="0" w:color="auto"/>
                            <w:bottom w:val="none" w:sz="0" w:space="0" w:color="auto"/>
                            <w:right w:val="none" w:sz="0" w:space="0" w:color="auto"/>
                          </w:divBdr>
                          <w:divsChild>
                            <w:div w:id="1154446519">
                              <w:marLeft w:val="0"/>
                              <w:marRight w:val="0"/>
                              <w:marTop w:val="0"/>
                              <w:marBottom w:val="0"/>
                              <w:divBdr>
                                <w:top w:val="none" w:sz="0" w:space="0" w:color="auto"/>
                                <w:left w:val="none" w:sz="0" w:space="0" w:color="auto"/>
                                <w:bottom w:val="none" w:sz="0" w:space="0" w:color="auto"/>
                                <w:right w:val="none" w:sz="0" w:space="0" w:color="auto"/>
                              </w:divBdr>
                            </w:div>
                            <w:div w:id="8710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9212">
                  <w:marLeft w:val="-258"/>
                  <w:marRight w:val="0"/>
                  <w:marTop w:val="0"/>
                  <w:marBottom w:val="0"/>
                  <w:divBdr>
                    <w:top w:val="none" w:sz="0" w:space="0" w:color="auto"/>
                    <w:left w:val="none" w:sz="0" w:space="0" w:color="auto"/>
                    <w:bottom w:val="none" w:sz="0" w:space="0" w:color="auto"/>
                    <w:right w:val="none" w:sz="0" w:space="0" w:color="auto"/>
                  </w:divBdr>
                  <w:divsChild>
                    <w:div w:id="333146719">
                      <w:marLeft w:val="0"/>
                      <w:marRight w:val="0"/>
                      <w:marTop w:val="0"/>
                      <w:marBottom w:val="0"/>
                      <w:divBdr>
                        <w:top w:val="none" w:sz="0" w:space="0" w:color="auto"/>
                        <w:left w:val="none" w:sz="0" w:space="0" w:color="auto"/>
                        <w:bottom w:val="none" w:sz="0" w:space="0" w:color="auto"/>
                        <w:right w:val="none" w:sz="0" w:space="0" w:color="auto"/>
                      </w:divBdr>
                      <w:divsChild>
                        <w:div w:id="1288582952">
                          <w:marLeft w:val="0"/>
                          <w:marRight w:val="0"/>
                          <w:marTop w:val="0"/>
                          <w:marBottom w:val="0"/>
                          <w:divBdr>
                            <w:top w:val="none" w:sz="0" w:space="0" w:color="auto"/>
                            <w:left w:val="none" w:sz="0" w:space="0" w:color="auto"/>
                            <w:bottom w:val="none" w:sz="0" w:space="0" w:color="auto"/>
                            <w:right w:val="none" w:sz="0" w:space="0" w:color="auto"/>
                          </w:divBdr>
                          <w:divsChild>
                            <w:div w:id="1683050932">
                              <w:marLeft w:val="0"/>
                              <w:marRight w:val="0"/>
                              <w:marTop w:val="0"/>
                              <w:marBottom w:val="0"/>
                              <w:divBdr>
                                <w:top w:val="none" w:sz="0" w:space="0" w:color="auto"/>
                                <w:left w:val="none" w:sz="0" w:space="0" w:color="auto"/>
                                <w:bottom w:val="none" w:sz="0" w:space="0" w:color="auto"/>
                                <w:right w:val="none" w:sz="0" w:space="0" w:color="auto"/>
                              </w:divBdr>
                            </w:div>
                            <w:div w:id="4081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203661">
          <w:marLeft w:val="0"/>
          <w:marRight w:val="0"/>
          <w:marTop w:val="0"/>
          <w:marBottom w:val="0"/>
          <w:divBdr>
            <w:top w:val="none" w:sz="0" w:space="0" w:color="auto"/>
            <w:left w:val="none" w:sz="0" w:space="0" w:color="auto"/>
            <w:bottom w:val="none" w:sz="0" w:space="0" w:color="auto"/>
            <w:right w:val="none" w:sz="0" w:space="0" w:color="auto"/>
          </w:divBdr>
          <w:divsChild>
            <w:div w:id="1818918011">
              <w:marLeft w:val="0"/>
              <w:marRight w:val="0"/>
              <w:marTop w:val="0"/>
              <w:marBottom w:val="0"/>
              <w:divBdr>
                <w:top w:val="none" w:sz="0" w:space="0" w:color="auto"/>
                <w:left w:val="none" w:sz="0" w:space="0" w:color="auto"/>
                <w:bottom w:val="none" w:sz="0" w:space="0" w:color="auto"/>
                <w:right w:val="none" w:sz="0" w:space="0" w:color="auto"/>
              </w:divBdr>
              <w:divsChild>
                <w:div w:id="1688823658">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854154807">
          <w:marLeft w:val="0"/>
          <w:marRight w:val="0"/>
          <w:marTop w:val="0"/>
          <w:marBottom w:val="0"/>
          <w:divBdr>
            <w:top w:val="none" w:sz="0" w:space="0" w:color="auto"/>
            <w:left w:val="none" w:sz="0" w:space="0" w:color="auto"/>
            <w:bottom w:val="none" w:sz="0" w:space="0" w:color="auto"/>
            <w:right w:val="none" w:sz="0" w:space="0" w:color="auto"/>
          </w:divBdr>
          <w:divsChild>
            <w:div w:id="1638880500">
              <w:marLeft w:val="0"/>
              <w:marRight w:val="0"/>
              <w:marTop w:val="0"/>
              <w:marBottom w:val="0"/>
              <w:divBdr>
                <w:top w:val="none" w:sz="0" w:space="0" w:color="auto"/>
                <w:left w:val="none" w:sz="0" w:space="0" w:color="auto"/>
                <w:bottom w:val="none" w:sz="0" w:space="0" w:color="auto"/>
                <w:right w:val="none" w:sz="0" w:space="0" w:color="auto"/>
              </w:divBdr>
            </w:div>
          </w:divsChild>
        </w:div>
        <w:div w:id="206920828">
          <w:marLeft w:val="0"/>
          <w:marRight w:val="0"/>
          <w:marTop w:val="0"/>
          <w:marBottom w:val="0"/>
          <w:divBdr>
            <w:top w:val="none" w:sz="0" w:space="0" w:color="auto"/>
            <w:left w:val="none" w:sz="0" w:space="0" w:color="auto"/>
            <w:bottom w:val="none" w:sz="0" w:space="0" w:color="auto"/>
            <w:right w:val="none" w:sz="0" w:space="0" w:color="auto"/>
          </w:divBdr>
          <w:divsChild>
            <w:div w:id="1940410460">
              <w:marLeft w:val="0"/>
              <w:marRight w:val="0"/>
              <w:marTop w:val="0"/>
              <w:marBottom w:val="0"/>
              <w:divBdr>
                <w:top w:val="none" w:sz="0" w:space="0" w:color="auto"/>
                <w:left w:val="none" w:sz="0" w:space="0" w:color="auto"/>
                <w:bottom w:val="none" w:sz="0" w:space="0" w:color="auto"/>
                <w:right w:val="none" w:sz="0" w:space="0" w:color="auto"/>
              </w:divBdr>
              <w:divsChild>
                <w:div w:id="2082753040">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443305923">
      <w:bodyDiv w:val="1"/>
      <w:marLeft w:val="0"/>
      <w:marRight w:val="0"/>
      <w:marTop w:val="0"/>
      <w:marBottom w:val="0"/>
      <w:divBdr>
        <w:top w:val="none" w:sz="0" w:space="0" w:color="auto"/>
        <w:left w:val="none" w:sz="0" w:space="0" w:color="auto"/>
        <w:bottom w:val="none" w:sz="0" w:space="0" w:color="auto"/>
        <w:right w:val="none" w:sz="0" w:space="0" w:color="auto"/>
      </w:divBdr>
    </w:div>
    <w:div w:id="489709605">
      <w:bodyDiv w:val="1"/>
      <w:marLeft w:val="0"/>
      <w:marRight w:val="0"/>
      <w:marTop w:val="0"/>
      <w:marBottom w:val="0"/>
      <w:divBdr>
        <w:top w:val="none" w:sz="0" w:space="0" w:color="auto"/>
        <w:left w:val="none" w:sz="0" w:space="0" w:color="auto"/>
        <w:bottom w:val="none" w:sz="0" w:space="0" w:color="auto"/>
        <w:right w:val="none" w:sz="0" w:space="0" w:color="auto"/>
      </w:divBdr>
    </w:div>
    <w:div w:id="500238402">
      <w:bodyDiv w:val="1"/>
      <w:marLeft w:val="0"/>
      <w:marRight w:val="0"/>
      <w:marTop w:val="0"/>
      <w:marBottom w:val="0"/>
      <w:divBdr>
        <w:top w:val="none" w:sz="0" w:space="0" w:color="auto"/>
        <w:left w:val="none" w:sz="0" w:space="0" w:color="auto"/>
        <w:bottom w:val="none" w:sz="0" w:space="0" w:color="auto"/>
        <w:right w:val="none" w:sz="0" w:space="0" w:color="auto"/>
      </w:divBdr>
    </w:div>
    <w:div w:id="617296547">
      <w:bodyDiv w:val="1"/>
      <w:marLeft w:val="0"/>
      <w:marRight w:val="0"/>
      <w:marTop w:val="0"/>
      <w:marBottom w:val="0"/>
      <w:divBdr>
        <w:top w:val="none" w:sz="0" w:space="0" w:color="auto"/>
        <w:left w:val="none" w:sz="0" w:space="0" w:color="auto"/>
        <w:bottom w:val="none" w:sz="0" w:space="0" w:color="auto"/>
        <w:right w:val="none" w:sz="0" w:space="0" w:color="auto"/>
      </w:divBdr>
    </w:div>
    <w:div w:id="632828769">
      <w:bodyDiv w:val="1"/>
      <w:marLeft w:val="0"/>
      <w:marRight w:val="0"/>
      <w:marTop w:val="0"/>
      <w:marBottom w:val="0"/>
      <w:divBdr>
        <w:top w:val="none" w:sz="0" w:space="0" w:color="auto"/>
        <w:left w:val="none" w:sz="0" w:space="0" w:color="auto"/>
        <w:bottom w:val="none" w:sz="0" w:space="0" w:color="auto"/>
        <w:right w:val="none" w:sz="0" w:space="0" w:color="auto"/>
      </w:divBdr>
    </w:div>
    <w:div w:id="692147313">
      <w:bodyDiv w:val="1"/>
      <w:marLeft w:val="0"/>
      <w:marRight w:val="0"/>
      <w:marTop w:val="0"/>
      <w:marBottom w:val="0"/>
      <w:divBdr>
        <w:top w:val="none" w:sz="0" w:space="0" w:color="auto"/>
        <w:left w:val="none" w:sz="0" w:space="0" w:color="auto"/>
        <w:bottom w:val="none" w:sz="0" w:space="0" w:color="auto"/>
        <w:right w:val="none" w:sz="0" w:space="0" w:color="auto"/>
      </w:divBdr>
    </w:div>
    <w:div w:id="714081755">
      <w:bodyDiv w:val="1"/>
      <w:marLeft w:val="0"/>
      <w:marRight w:val="0"/>
      <w:marTop w:val="0"/>
      <w:marBottom w:val="0"/>
      <w:divBdr>
        <w:top w:val="none" w:sz="0" w:space="0" w:color="auto"/>
        <w:left w:val="none" w:sz="0" w:space="0" w:color="auto"/>
        <w:bottom w:val="none" w:sz="0" w:space="0" w:color="auto"/>
        <w:right w:val="none" w:sz="0" w:space="0" w:color="auto"/>
      </w:divBdr>
      <w:divsChild>
        <w:div w:id="2049523638">
          <w:marLeft w:val="0"/>
          <w:marRight w:val="0"/>
          <w:marTop w:val="0"/>
          <w:marBottom w:val="0"/>
          <w:divBdr>
            <w:top w:val="none" w:sz="0" w:space="0" w:color="auto"/>
            <w:left w:val="none" w:sz="0" w:space="0" w:color="auto"/>
            <w:bottom w:val="none" w:sz="0" w:space="0" w:color="auto"/>
            <w:right w:val="none" w:sz="0" w:space="0" w:color="auto"/>
          </w:divBdr>
          <w:divsChild>
            <w:div w:id="821580068">
              <w:marLeft w:val="0"/>
              <w:marRight w:val="0"/>
              <w:marTop w:val="0"/>
              <w:marBottom w:val="0"/>
              <w:divBdr>
                <w:top w:val="none" w:sz="0" w:space="0" w:color="auto"/>
                <w:left w:val="none" w:sz="0" w:space="0" w:color="auto"/>
                <w:bottom w:val="none" w:sz="0" w:space="0" w:color="auto"/>
                <w:right w:val="none" w:sz="0" w:space="0" w:color="auto"/>
              </w:divBdr>
              <w:divsChild>
                <w:div w:id="125125781">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2028405163">
          <w:marLeft w:val="0"/>
          <w:marRight w:val="0"/>
          <w:marTop w:val="0"/>
          <w:marBottom w:val="0"/>
          <w:divBdr>
            <w:top w:val="none" w:sz="0" w:space="0" w:color="auto"/>
            <w:left w:val="none" w:sz="0" w:space="0" w:color="auto"/>
            <w:bottom w:val="none" w:sz="0" w:space="0" w:color="auto"/>
            <w:right w:val="none" w:sz="0" w:space="0" w:color="auto"/>
          </w:divBdr>
          <w:divsChild>
            <w:div w:id="796337328">
              <w:marLeft w:val="0"/>
              <w:marRight w:val="0"/>
              <w:marTop w:val="0"/>
              <w:marBottom w:val="0"/>
              <w:divBdr>
                <w:top w:val="none" w:sz="0" w:space="0" w:color="auto"/>
                <w:left w:val="none" w:sz="0" w:space="0" w:color="auto"/>
                <w:bottom w:val="none" w:sz="0" w:space="0" w:color="auto"/>
                <w:right w:val="none" w:sz="0" w:space="0" w:color="auto"/>
              </w:divBdr>
              <w:divsChild>
                <w:div w:id="1229532474">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457524872">
          <w:marLeft w:val="0"/>
          <w:marRight w:val="0"/>
          <w:marTop w:val="0"/>
          <w:marBottom w:val="0"/>
          <w:divBdr>
            <w:top w:val="none" w:sz="0" w:space="0" w:color="auto"/>
            <w:left w:val="none" w:sz="0" w:space="0" w:color="auto"/>
            <w:bottom w:val="none" w:sz="0" w:space="0" w:color="auto"/>
            <w:right w:val="none" w:sz="0" w:space="0" w:color="auto"/>
          </w:divBdr>
          <w:divsChild>
            <w:div w:id="308176201">
              <w:marLeft w:val="0"/>
              <w:marRight w:val="0"/>
              <w:marTop w:val="0"/>
              <w:marBottom w:val="0"/>
              <w:divBdr>
                <w:top w:val="none" w:sz="0" w:space="0" w:color="auto"/>
                <w:left w:val="none" w:sz="0" w:space="0" w:color="auto"/>
                <w:bottom w:val="none" w:sz="0" w:space="0" w:color="auto"/>
                <w:right w:val="none" w:sz="0" w:space="0" w:color="auto"/>
              </w:divBdr>
              <w:divsChild>
                <w:div w:id="212079905">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168323384">
          <w:marLeft w:val="0"/>
          <w:marRight w:val="0"/>
          <w:marTop w:val="0"/>
          <w:marBottom w:val="0"/>
          <w:divBdr>
            <w:top w:val="none" w:sz="0" w:space="0" w:color="auto"/>
            <w:left w:val="none" w:sz="0" w:space="0" w:color="auto"/>
            <w:bottom w:val="none" w:sz="0" w:space="0" w:color="auto"/>
            <w:right w:val="none" w:sz="0" w:space="0" w:color="auto"/>
          </w:divBdr>
          <w:divsChild>
            <w:div w:id="1200779247">
              <w:marLeft w:val="0"/>
              <w:marRight w:val="0"/>
              <w:marTop w:val="0"/>
              <w:marBottom w:val="0"/>
              <w:divBdr>
                <w:top w:val="none" w:sz="0" w:space="0" w:color="auto"/>
                <w:left w:val="none" w:sz="0" w:space="0" w:color="auto"/>
                <w:bottom w:val="none" w:sz="0" w:space="0" w:color="auto"/>
                <w:right w:val="none" w:sz="0" w:space="0" w:color="auto"/>
              </w:divBdr>
            </w:div>
          </w:divsChild>
        </w:div>
        <w:div w:id="1757242677">
          <w:marLeft w:val="0"/>
          <w:marRight w:val="0"/>
          <w:marTop w:val="0"/>
          <w:marBottom w:val="0"/>
          <w:divBdr>
            <w:top w:val="none" w:sz="0" w:space="0" w:color="auto"/>
            <w:left w:val="none" w:sz="0" w:space="0" w:color="auto"/>
            <w:bottom w:val="none" w:sz="0" w:space="0" w:color="auto"/>
            <w:right w:val="none" w:sz="0" w:space="0" w:color="auto"/>
          </w:divBdr>
          <w:divsChild>
            <w:div w:id="631062061">
              <w:marLeft w:val="0"/>
              <w:marRight w:val="0"/>
              <w:marTop w:val="0"/>
              <w:marBottom w:val="0"/>
              <w:divBdr>
                <w:top w:val="none" w:sz="0" w:space="0" w:color="auto"/>
                <w:left w:val="none" w:sz="0" w:space="0" w:color="auto"/>
                <w:bottom w:val="none" w:sz="0" w:space="0" w:color="auto"/>
                <w:right w:val="none" w:sz="0" w:space="0" w:color="auto"/>
              </w:divBdr>
              <w:divsChild>
                <w:div w:id="266621615">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522742560">
          <w:marLeft w:val="0"/>
          <w:marRight w:val="0"/>
          <w:marTop w:val="0"/>
          <w:marBottom w:val="0"/>
          <w:divBdr>
            <w:top w:val="none" w:sz="0" w:space="0" w:color="auto"/>
            <w:left w:val="none" w:sz="0" w:space="0" w:color="auto"/>
            <w:bottom w:val="none" w:sz="0" w:space="0" w:color="auto"/>
            <w:right w:val="none" w:sz="0" w:space="0" w:color="auto"/>
          </w:divBdr>
          <w:divsChild>
            <w:div w:id="341276971">
              <w:marLeft w:val="0"/>
              <w:marRight w:val="0"/>
              <w:marTop w:val="0"/>
              <w:marBottom w:val="0"/>
              <w:divBdr>
                <w:top w:val="none" w:sz="0" w:space="0" w:color="auto"/>
                <w:left w:val="none" w:sz="0" w:space="0" w:color="auto"/>
                <w:bottom w:val="none" w:sz="0" w:space="0" w:color="auto"/>
                <w:right w:val="none" w:sz="0" w:space="0" w:color="auto"/>
              </w:divBdr>
              <w:divsChild>
                <w:div w:id="538474652">
                  <w:marLeft w:val="-258"/>
                  <w:marRight w:val="0"/>
                  <w:marTop w:val="0"/>
                  <w:marBottom w:val="0"/>
                  <w:divBdr>
                    <w:top w:val="none" w:sz="0" w:space="0" w:color="auto"/>
                    <w:left w:val="none" w:sz="0" w:space="0" w:color="auto"/>
                    <w:bottom w:val="none" w:sz="0" w:space="0" w:color="auto"/>
                    <w:right w:val="none" w:sz="0" w:space="0" w:color="auto"/>
                  </w:divBdr>
                  <w:divsChild>
                    <w:div w:id="1103722822">
                      <w:marLeft w:val="0"/>
                      <w:marRight w:val="0"/>
                      <w:marTop w:val="0"/>
                      <w:marBottom w:val="0"/>
                      <w:divBdr>
                        <w:top w:val="none" w:sz="0" w:space="0" w:color="auto"/>
                        <w:left w:val="none" w:sz="0" w:space="0" w:color="auto"/>
                        <w:bottom w:val="none" w:sz="0" w:space="0" w:color="auto"/>
                        <w:right w:val="none" w:sz="0" w:space="0" w:color="auto"/>
                      </w:divBdr>
                      <w:divsChild>
                        <w:div w:id="364840865">
                          <w:marLeft w:val="0"/>
                          <w:marRight w:val="0"/>
                          <w:marTop w:val="0"/>
                          <w:marBottom w:val="0"/>
                          <w:divBdr>
                            <w:top w:val="none" w:sz="0" w:space="0" w:color="auto"/>
                            <w:left w:val="none" w:sz="0" w:space="0" w:color="auto"/>
                            <w:bottom w:val="none" w:sz="0" w:space="0" w:color="auto"/>
                            <w:right w:val="none" w:sz="0" w:space="0" w:color="auto"/>
                          </w:divBdr>
                          <w:divsChild>
                            <w:div w:id="772896364">
                              <w:marLeft w:val="0"/>
                              <w:marRight w:val="0"/>
                              <w:marTop w:val="0"/>
                              <w:marBottom w:val="0"/>
                              <w:divBdr>
                                <w:top w:val="none" w:sz="0" w:space="0" w:color="auto"/>
                                <w:left w:val="none" w:sz="0" w:space="0" w:color="auto"/>
                                <w:bottom w:val="none" w:sz="0" w:space="0" w:color="auto"/>
                                <w:right w:val="none" w:sz="0" w:space="0" w:color="auto"/>
                              </w:divBdr>
                            </w:div>
                            <w:div w:id="11374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68646">
                  <w:marLeft w:val="-258"/>
                  <w:marRight w:val="0"/>
                  <w:marTop w:val="0"/>
                  <w:marBottom w:val="0"/>
                  <w:divBdr>
                    <w:top w:val="none" w:sz="0" w:space="0" w:color="auto"/>
                    <w:left w:val="none" w:sz="0" w:space="0" w:color="auto"/>
                    <w:bottom w:val="none" w:sz="0" w:space="0" w:color="auto"/>
                    <w:right w:val="none" w:sz="0" w:space="0" w:color="auto"/>
                  </w:divBdr>
                  <w:divsChild>
                    <w:div w:id="1166483254">
                      <w:marLeft w:val="0"/>
                      <w:marRight w:val="0"/>
                      <w:marTop w:val="0"/>
                      <w:marBottom w:val="0"/>
                      <w:divBdr>
                        <w:top w:val="none" w:sz="0" w:space="0" w:color="auto"/>
                        <w:left w:val="none" w:sz="0" w:space="0" w:color="auto"/>
                        <w:bottom w:val="none" w:sz="0" w:space="0" w:color="auto"/>
                        <w:right w:val="none" w:sz="0" w:space="0" w:color="auto"/>
                      </w:divBdr>
                      <w:divsChild>
                        <w:div w:id="452745734">
                          <w:marLeft w:val="0"/>
                          <w:marRight w:val="0"/>
                          <w:marTop w:val="0"/>
                          <w:marBottom w:val="0"/>
                          <w:divBdr>
                            <w:top w:val="none" w:sz="0" w:space="0" w:color="auto"/>
                            <w:left w:val="none" w:sz="0" w:space="0" w:color="auto"/>
                            <w:bottom w:val="none" w:sz="0" w:space="0" w:color="auto"/>
                            <w:right w:val="none" w:sz="0" w:space="0" w:color="auto"/>
                          </w:divBdr>
                          <w:divsChild>
                            <w:div w:id="468134359">
                              <w:marLeft w:val="0"/>
                              <w:marRight w:val="0"/>
                              <w:marTop w:val="0"/>
                              <w:marBottom w:val="0"/>
                              <w:divBdr>
                                <w:top w:val="none" w:sz="0" w:space="0" w:color="auto"/>
                                <w:left w:val="none" w:sz="0" w:space="0" w:color="auto"/>
                                <w:bottom w:val="none" w:sz="0" w:space="0" w:color="auto"/>
                                <w:right w:val="none" w:sz="0" w:space="0" w:color="auto"/>
                              </w:divBdr>
                            </w:div>
                            <w:div w:id="9295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9606">
                  <w:marLeft w:val="-258"/>
                  <w:marRight w:val="0"/>
                  <w:marTop w:val="0"/>
                  <w:marBottom w:val="0"/>
                  <w:divBdr>
                    <w:top w:val="none" w:sz="0" w:space="0" w:color="auto"/>
                    <w:left w:val="none" w:sz="0" w:space="0" w:color="auto"/>
                    <w:bottom w:val="none" w:sz="0" w:space="0" w:color="auto"/>
                    <w:right w:val="none" w:sz="0" w:space="0" w:color="auto"/>
                  </w:divBdr>
                  <w:divsChild>
                    <w:div w:id="2112847307">
                      <w:marLeft w:val="0"/>
                      <w:marRight w:val="0"/>
                      <w:marTop w:val="0"/>
                      <w:marBottom w:val="0"/>
                      <w:divBdr>
                        <w:top w:val="none" w:sz="0" w:space="0" w:color="auto"/>
                        <w:left w:val="none" w:sz="0" w:space="0" w:color="auto"/>
                        <w:bottom w:val="none" w:sz="0" w:space="0" w:color="auto"/>
                        <w:right w:val="none" w:sz="0" w:space="0" w:color="auto"/>
                      </w:divBdr>
                      <w:divsChild>
                        <w:div w:id="567149341">
                          <w:marLeft w:val="0"/>
                          <w:marRight w:val="0"/>
                          <w:marTop w:val="0"/>
                          <w:marBottom w:val="0"/>
                          <w:divBdr>
                            <w:top w:val="none" w:sz="0" w:space="0" w:color="auto"/>
                            <w:left w:val="none" w:sz="0" w:space="0" w:color="auto"/>
                            <w:bottom w:val="none" w:sz="0" w:space="0" w:color="auto"/>
                            <w:right w:val="none" w:sz="0" w:space="0" w:color="auto"/>
                          </w:divBdr>
                          <w:divsChild>
                            <w:div w:id="1312251118">
                              <w:marLeft w:val="0"/>
                              <w:marRight w:val="0"/>
                              <w:marTop w:val="0"/>
                              <w:marBottom w:val="0"/>
                              <w:divBdr>
                                <w:top w:val="none" w:sz="0" w:space="0" w:color="auto"/>
                                <w:left w:val="none" w:sz="0" w:space="0" w:color="auto"/>
                                <w:bottom w:val="none" w:sz="0" w:space="0" w:color="auto"/>
                                <w:right w:val="none" w:sz="0" w:space="0" w:color="auto"/>
                              </w:divBdr>
                            </w:div>
                            <w:div w:id="11136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292018">
          <w:marLeft w:val="0"/>
          <w:marRight w:val="0"/>
          <w:marTop w:val="0"/>
          <w:marBottom w:val="0"/>
          <w:divBdr>
            <w:top w:val="none" w:sz="0" w:space="0" w:color="auto"/>
            <w:left w:val="none" w:sz="0" w:space="0" w:color="auto"/>
            <w:bottom w:val="none" w:sz="0" w:space="0" w:color="auto"/>
            <w:right w:val="none" w:sz="0" w:space="0" w:color="auto"/>
          </w:divBdr>
          <w:divsChild>
            <w:div w:id="1642033562">
              <w:marLeft w:val="0"/>
              <w:marRight w:val="0"/>
              <w:marTop w:val="0"/>
              <w:marBottom w:val="0"/>
              <w:divBdr>
                <w:top w:val="none" w:sz="0" w:space="0" w:color="auto"/>
                <w:left w:val="none" w:sz="0" w:space="0" w:color="auto"/>
                <w:bottom w:val="none" w:sz="0" w:space="0" w:color="auto"/>
                <w:right w:val="none" w:sz="0" w:space="0" w:color="auto"/>
              </w:divBdr>
              <w:divsChild>
                <w:div w:id="1263028685">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372143547">
          <w:marLeft w:val="0"/>
          <w:marRight w:val="0"/>
          <w:marTop w:val="0"/>
          <w:marBottom w:val="0"/>
          <w:divBdr>
            <w:top w:val="none" w:sz="0" w:space="0" w:color="auto"/>
            <w:left w:val="none" w:sz="0" w:space="0" w:color="auto"/>
            <w:bottom w:val="none" w:sz="0" w:space="0" w:color="auto"/>
            <w:right w:val="none" w:sz="0" w:space="0" w:color="auto"/>
          </w:divBdr>
          <w:divsChild>
            <w:div w:id="511458434">
              <w:marLeft w:val="0"/>
              <w:marRight w:val="0"/>
              <w:marTop w:val="0"/>
              <w:marBottom w:val="0"/>
              <w:divBdr>
                <w:top w:val="none" w:sz="0" w:space="0" w:color="auto"/>
                <w:left w:val="none" w:sz="0" w:space="0" w:color="auto"/>
                <w:bottom w:val="none" w:sz="0" w:space="0" w:color="auto"/>
                <w:right w:val="none" w:sz="0" w:space="0" w:color="auto"/>
              </w:divBdr>
            </w:div>
          </w:divsChild>
        </w:div>
        <w:div w:id="336734843">
          <w:marLeft w:val="0"/>
          <w:marRight w:val="0"/>
          <w:marTop w:val="0"/>
          <w:marBottom w:val="0"/>
          <w:divBdr>
            <w:top w:val="none" w:sz="0" w:space="0" w:color="auto"/>
            <w:left w:val="none" w:sz="0" w:space="0" w:color="auto"/>
            <w:bottom w:val="none" w:sz="0" w:space="0" w:color="auto"/>
            <w:right w:val="none" w:sz="0" w:space="0" w:color="auto"/>
          </w:divBdr>
          <w:divsChild>
            <w:div w:id="1138915981">
              <w:marLeft w:val="0"/>
              <w:marRight w:val="0"/>
              <w:marTop w:val="0"/>
              <w:marBottom w:val="0"/>
              <w:divBdr>
                <w:top w:val="none" w:sz="0" w:space="0" w:color="auto"/>
                <w:left w:val="none" w:sz="0" w:space="0" w:color="auto"/>
                <w:bottom w:val="none" w:sz="0" w:space="0" w:color="auto"/>
                <w:right w:val="none" w:sz="0" w:space="0" w:color="auto"/>
              </w:divBdr>
              <w:divsChild>
                <w:div w:id="24742557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71926487">
          <w:marLeft w:val="0"/>
          <w:marRight w:val="0"/>
          <w:marTop w:val="0"/>
          <w:marBottom w:val="0"/>
          <w:divBdr>
            <w:top w:val="none" w:sz="0" w:space="0" w:color="auto"/>
            <w:left w:val="none" w:sz="0" w:space="0" w:color="auto"/>
            <w:bottom w:val="none" w:sz="0" w:space="0" w:color="auto"/>
            <w:right w:val="none" w:sz="0" w:space="0" w:color="auto"/>
          </w:divBdr>
          <w:divsChild>
            <w:div w:id="1284464310">
              <w:marLeft w:val="0"/>
              <w:marRight w:val="0"/>
              <w:marTop w:val="0"/>
              <w:marBottom w:val="0"/>
              <w:divBdr>
                <w:top w:val="none" w:sz="0" w:space="0" w:color="auto"/>
                <w:left w:val="none" w:sz="0" w:space="0" w:color="auto"/>
                <w:bottom w:val="none" w:sz="0" w:space="0" w:color="auto"/>
                <w:right w:val="none" w:sz="0" w:space="0" w:color="auto"/>
              </w:divBdr>
            </w:div>
          </w:divsChild>
        </w:div>
        <w:div w:id="2078160463">
          <w:marLeft w:val="0"/>
          <w:marRight w:val="0"/>
          <w:marTop w:val="0"/>
          <w:marBottom w:val="0"/>
          <w:divBdr>
            <w:top w:val="none" w:sz="0" w:space="0" w:color="auto"/>
            <w:left w:val="none" w:sz="0" w:space="0" w:color="auto"/>
            <w:bottom w:val="none" w:sz="0" w:space="0" w:color="auto"/>
            <w:right w:val="none" w:sz="0" w:space="0" w:color="auto"/>
          </w:divBdr>
          <w:divsChild>
            <w:div w:id="1849366950">
              <w:marLeft w:val="0"/>
              <w:marRight w:val="0"/>
              <w:marTop w:val="0"/>
              <w:marBottom w:val="0"/>
              <w:divBdr>
                <w:top w:val="none" w:sz="0" w:space="0" w:color="auto"/>
                <w:left w:val="none" w:sz="0" w:space="0" w:color="auto"/>
                <w:bottom w:val="none" w:sz="0" w:space="0" w:color="auto"/>
                <w:right w:val="none" w:sz="0" w:space="0" w:color="auto"/>
              </w:divBdr>
              <w:divsChild>
                <w:div w:id="70491129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926454187">
          <w:marLeft w:val="0"/>
          <w:marRight w:val="0"/>
          <w:marTop w:val="0"/>
          <w:marBottom w:val="0"/>
          <w:divBdr>
            <w:top w:val="none" w:sz="0" w:space="0" w:color="auto"/>
            <w:left w:val="none" w:sz="0" w:space="0" w:color="auto"/>
            <w:bottom w:val="none" w:sz="0" w:space="0" w:color="auto"/>
            <w:right w:val="none" w:sz="0" w:space="0" w:color="auto"/>
          </w:divBdr>
          <w:divsChild>
            <w:div w:id="846867315">
              <w:marLeft w:val="0"/>
              <w:marRight w:val="0"/>
              <w:marTop w:val="0"/>
              <w:marBottom w:val="0"/>
              <w:divBdr>
                <w:top w:val="none" w:sz="0" w:space="0" w:color="auto"/>
                <w:left w:val="none" w:sz="0" w:space="0" w:color="auto"/>
                <w:bottom w:val="none" w:sz="0" w:space="0" w:color="auto"/>
                <w:right w:val="none" w:sz="0" w:space="0" w:color="auto"/>
              </w:divBdr>
              <w:divsChild>
                <w:div w:id="1376077961">
                  <w:marLeft w:val="-258"/>
                  <w:marRight w:val="0"/>
                  <w:marTop w:val="0"/>
                  <w:marBottom w:val="0"/>
                  <w:divBdr>
                    <w:top w:val="none" w:sz="0" w:space="0" w:color="auto"/>
                    <w:left w:val="none" w:sz="0" w:space="0" w:color="auto"/>
                    <w:bottom w:val="none" w:sz="0" w:space="0" w:color="auto"/>
                    <w:right w:val="none" w:sz="0" w:space="0" w:color="auto"/>
                  </w:divBdr>
                  <w:divsChild>
                    <w:div w:id="1525289700">
                      <w:marLeft w:val="0"/>
                      <w:marRight w:val="0"/>
                      <w:marTop w:val="0"/>
                      <w:marBottom w:val="0"/>
                      <w:divBdr>
                        <w:top w:val="none" w:sz="0" w:space="0" w:color="auto"/>
                        <w:left w:val="none" w:sz="0" w:space="0" w:color="auto"/>
                        <w:bottom w:val="none" w:sz="0" w:space="0" w:color="auto"/>
                        <w:right w:val="none" w:sz="0" w:space="0" w:color="auto"/>
                      </w:divBdr>
                      <w:divsChild>
                        <w:div w:id="2097900537">
                          <w:marLeft w:val="0"/>
                          <w:marRight w:val="0"/>
                          <w:marTop w:val="0"/>
                          <w:marBottom w:val="0"/>
                          <w:divBdr>
                            <w:top w:val="none" w:sz="0" w:space="0" w:color="auto"/>
                            <w:left w:val="none" w:sz="0" w:space="0" w:color="auto"/>
                            <w:bottom w:val="none" w:sz="0" w:space="0" w:color="auto"/>
                            <w:right w:val="none" w:sz="0" w:space="0" w:color="auto"/>
                          </w:divBdr>
                          <w:divsChild>
                            <w:div w:id="1786581930">
                              <w:marLeft w:val="0"/>
                              <w:marRight w:val="0"/>
                              <w:marTop w:val="0"/>
                              <w:marBottom w:val="0"/>
                              <w:divBdr>
                                <w:top w:val="none" w:sz="0" w:space="0" w:color="auto"/>
                                <w:left w:val="none" w:sz="0" w:space="0" w:color="auto"/>
                                <w:bottom w:val="none" w:sz="0" w:space="0" w:color="auto"/>
                                <w:right w:val="none" w:sz="0" w:space="0" w:color="auto"/>
                              </w:divBdr>
                            </w:div>
                            <w:div w:id="20630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8935">
                  <w:marLeft w:val="-258"/>
                  <w:marRight w:val="0"/>
                  <w:marTop w:val="0"/>
                  <w:marBottom w:val="0"/>
                  <w:divBdr>
                    <w:top w:val="none" w:sz="0" w:space="0" w:color="auto"/>
                    <w:left w:val="none" w:sz="0" w:space="0" w:color="auto"/>
                    <w:bottom w:val="none" w:sz="0" w:space="0" w:color="auto"/>
                    <w:right w:val="none" w:sz="0" w:space="0" w:color="auto"/>
                  </w:divBdr>
                  <w:divsChild>
                    <w:div w:id="1181164474">
                      <w:marLeft w:val="0"/>
                      <w:marRight w:val="0"/>
                      <w:marTop w:val="0"/>
                      <w:marBottom w:val="0"/>
                      <w:divBdr>
                        <w:top w:val="none" w:sz="0" w:space="0" w:color="auto"/>
                        <w:left w:val="none" w:sz="0" w:space="0" w:color="auto"/>
                        <w:bottom w:val="none" w:sz="0" w:space="0" w:color="auto"/>
                        <w:right w:val="none" w:sz="0" w:space="0" w:color="auto"/>
                      </w:divBdr>
                      <w:divsChild>
                        <w:div w:id="1562132723">
                          <w:marLeft w:val="0"/>
                          <w:marRight w:val="0"/>
                          <w:marTop w:val="0"/>
                          <w:marBottom w:val="0"/>
                          <w:divBdr>
                            <w:top w:val="none" w:sz="0" w:space="0" w:color="auto"/>
                            <w:left w:val="none" w:sz="0" w:space="0" w:color="auto"/>
                            <w:bottom w:val="none" w:sz="0" w:space="0" w:color="auto"/>
                            <w:right w:val="none" w:sz="0" w:space="0" w:color="auto"/>
                          </w:divBdr>
                          <w:divsChild>
                            <w:div w:id="1440373053">
                              <w:marLeft w:val="0"/>
                              <w:marRight w:val="0"/>
                              <w:marTop w:val="0"/>
                              <w:marBottom w:val="0"/>
                              <w:divBdr>
                                <w:top w:val="none" w:sz="0" w:space="0" w:color="auto"/>
                                <w:left w:val="none" w:sz="0" w:space="0" w:color="auto"/>
                                <w:bottom w:val="none" w:sz="0" w:space="0" w:color="auto"/>
                                <w:right w:val="none" w:sz="0" w:space="0" w:color="auto"/>
                              </w:divBdr>
                            </w:div>
                            <w:div w:id="3570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5317">
                  <w:marLeft w:val="-258"/>
                  <w:marRight w:val="0"/>
                  <w:marTop w:val="0"/>
                  <w:marBottom w:val="0"/>
                  <w:divBdr>
                    <w:top w:val="none" w:sz="0" w:space="0" w:color="auto"/>
                    <w:left w:val="none" w:sz="0" w:space="0" w:color="auto"/>
                    <w:bottom w:val="none" w:sz="0" w:space="0" w:color="auto"/>
                    <w:right w:val="none" w:sz="0" w:space="0" w:color="auto"/>
                  </w:divBdr>
                  <w:divsChild>
                    <w:div w:id="1600335144">
                      <w:marLeft w:val="0"/>
                      <w:marRight w:val="0"/>
                      <w:marTop w:val="0"/>
                      <w:marBottom w:val="0"/>
                      <w:divBdr>
                        <w:top w:val="none" w:sz="0" w:space="0" w:color="auto"/>
                        <w:left w:val="none" w:sz="0" w:space="0" w:color="auto"/>
                        <w:bottom w:val="none" w:sz="0" w:space="0" w:color="auto"/>
                        <w:right w:val="none" w:sz="0" w:space="0" w:color="auto"/>
                      </w:divBdr>
                      <w:divsChild>
                        <w:div w:id="971522058">
                          <w:marLeft w:val="0"/>
                          <w:marRight w:val="0"/>
                          <w:marTop w:val="0"/>
                          <w:marBottom w:val="0"/>
                          <w:divBdr>
                            <w:top w:val="none" w:sz="0" w:space="0" w:color="auto"/>
                            <w:left w:val="none" w:sz="0" w:space="0" w:color="auto"/>
                            <w:bottom w:val="none" w:sz="0" w:space="0" w:color="auto"/>
                            <w:right w:val="none" w:sz="0" w:space="0" w:color="auto"/>
                          </w:divBdr>
                          <w:divsChild>
                            <w:div w:id="791552685">
                              <w:marLeft w:val="0"/>
                              <w:marRight w:val="0"/>
                              <w:marTop w:val="0"/>
                              <w:marBottom w:val="0"/>
                              <w:divBdr>
                                <w:top w:val="none" w:sz="0" w:space="0" w:color="auto"/>
                                <w:left w:val="none" w:sz="0" w:space="0" w:color="auto"/>
                                <w:bottom w:val="none" w:sz="0" w:space="0" w:color="auto"/>
                                <w:right w:val="none" w:sz="0" w:space="0" w:color="auto"/>
                              </w:divBdr>
                            </w:div>
                            <w:div w:id="16045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667319">
          <w:marLeft w:val="0"/>
          <w:marRight w:val="0"/>
          <w:marTop w:val="0"/>
          <w:marBottom w:val="0"/>
          <w:divBdr>
            <w:top w:val="none" w:sz="0" w:space="0" w:color="auto"/>
            <w:left w:val="none" w:sz="0" w:space="0" w:color="auto"/>
            <w:bottom w:val="none" w:sz="0" w:space="0" w:color="auto"/>
            <w:right w:val="none" w:sz="0" w:space="0" w:color="auto"/>
          </w:divBdr>
          <w:divsChild>
            <w:div w:id="1672221535">
              <w:marLeft w:val="0"/>
              <w:marRight w:val="0"/>
              <w:marTop w:val="0"/>
              <w:marBottom w:val="0"/>
              <w:divBdr>
                <w:top w:val="none" w:sz="0" w:space="0" w:color="auto"/>
                <w:left w:val="none" w:sz="0" w:space="0" w:color="auto"/>
                <w:bottom w:val="none" w:sz="0" w:space="0" w:color="auto"/>
                <w:right w:val="none" w:sz="0" w:space="0" w:color="auto"/>
              </w:divBdr>
              <w:divsChild>
                <w:div w:id="149233173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76097416">
          <w:marLeft w:val="0"/>
          <w:marRight w:val="0"/>
          <w:marTop w:val="0"/>
          <w:marBottom w:val="0"/>
          <w:divBdr>
            <w:top w:val="none" w:sz="0" w:space="0" w:color="auto"/>
            <w:left w:val="none" w:sz="0" w:space="0" w:color="auto"/>
            <w:bottom w:val="none" w:sz="0" w:space="0" w:color="auto"/>
            <w:right w:val="none" w:sz="0" w:space="0" w:color="auto"/>
          </w:divBdr>
          <w:divsChild>
            <w:div w:id="65617140">
              <w:marLeft w:val="0"/>
              <w:marRight w:val="0"/>
              <w:marTop w:val="0"/>
              <w:marBottom w:val="0"/>
              <w:divBdr>
                <w:top w:val="none" w:sz="0" w:space="0" w:color="auto"/>
                <w:left w:val="none" w:sz="0" w:space="0" w:color="auto"/>
                <w:bottom w:val="none" w:sz="0" w:space="0" w:color="auto"/>
                <w:right w:val="none" w:sz="0" w:space="0" w:color="auto"/>
              </w:divBdr>
            </w:div>
          </w:divsChild>
        </w:div>
        <w:div w:id="239870616">
          <w:marLeft w:val="0"/>
          <w:marRight w:val="0"/>
          <w:marTop w:val="0"/>
          <w:marBottom w:val="0"/>
          <w:divBdr>
            <w:top w:val="none" w:sz="0" w:space="0" w:color="auto"/>
            <w:left w:val="none" w:sz="0" w:space="0" w:color="auto"/>
            <w:bottom w:val="none" w:sz="0" w:space="0" w:color="auto"/>
            <w:right w:val="none" w:sz="0" w:space="0" w:color="auto"/>
          </w:divBdr>
          <w:divsChild>
            <w:div w:id="290942814">
              <w:marLeft w:val="0"/>
              <w:marRight w:val="0"/>
              <w:marTop w:val="0"/>
              <w:marBottom w:val="0"/>
              <w:divBdr>
                <w:top w:val="none" w:sz="0" w:space="0" w:color="auto"/>
                <w:left w:val="none" w:sz="0" w:space="0" w:color="auto"/>
                <w:bottom w:val="none" w:sz="0" w:space="0" w:color="auto"/>
                <w:right w:val="none" w:sz="0" w:space="0" w:color="auto"/>
              </w:divBdr>
              <w:divsChild>
                <w:div w:id="450443298">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715618054">
      <w:bodyDiv w:val="1"/>
      <w:marLeft w:val="0"/>
      <w:marRight w:val="0"/>
      <w:marTop w:val="0"/>
      <w:marBottom w:val="0"/>
      <w:divBdr>
        <w:top w:val="none" w:sz="0" w:space="0" w:color="auto"/>
        <w:left w:val="none" w:sz="0" w:space="0" w:color="auto"/>
        <w:bottom w:val="none" w:sz="0" w:space="0" w:color="auto"/>
        <w:right w:val="none" w:sz="0" w:space="0" w:color="auto"/>
      </w:divBdr>
      <w:divsChild>
        <w:div w:id="831683010">
          <w:marLeft w:val="0"/>
          <w:marRight w:val="0"/>
          <w:marTop w:val="0"/>
          <w:marBottom w:val="0"/>
          <w:divBdr>
            <w:top w:val="none" w:sz="0" w:space="0" w:color="auto"/>
            <w:left w:val="none" w:sz="0" w:space="0" w:color="auto"/>
            <w:bottom w:val="none" w:sz="0" w:space="0" w:color="auto"/>
            <w:right w:val="none" w:sz="0" w:space="0" w:color="auto"/>
          </w:divBdr>
          <w:divsChild>
            <w:div w:id="1596014804">
              <w:marLeft w:val="0"/>
              <w:marRight w:val="0"/>
              <w:marTop w:val="0"/>
              <w:marBottom w:val="0"/>
              <w:divBdr>
                <w:top w:val="none" w:sz="0" w:space="0" w:color="auto"/>
                <w:left w:val="none" w:sz="0" w:space="0" w:color="auto"/>
                <w:bottom w:val="none" w:sz="0" w:space="0" w:color="auto"/>
                <w:right w:val="none" w:sz="0" w:space="0" w:color="auto"/>
              </w:divBdr>
              <w:divsChild>
                <w:div w:id="1162161705">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857352298">
          <w:marLeft w:val="0"/>
          <w:marRight w:val="0"/>
          <w:marTop w:val="0"/>
          <w:marBottom w:val="0"/>
          <w:divBdr>
            <w:top w:val="none" w:sz="0" w:space="0" w:color="auto"/>
            <w:left w:val="none" w:sz="0" w:space="0" w:color="auto"/>
            <w:bottom w:val="none" w:sz="0" w:space="0" w:color="auto"/>
            <w:right w:val="none" w:sz="0" w:space="0" w:color="auto"/>
          </w:divBdr>
          <w:divsChild>
            <w:div w:id="1541433372">
              <w:marLeft w:val="0"/>
              <w:marRight w:val="0"/>
              <w:marTop w:val="0"/>
              <w:marBottom w:val="0"/>
              <w:divBdr>
                <w:top w:val="none" w:sz="0" w:space="0" w:color="auto"/>
                <w:left w:val="none" w:sz="0" w:space="0" w:color="auto"/>
                <w:bottom w:val="none" w:sz="0" w:space="0" w:color="auto"/>
                <w:right w:val="none" w:sz="0" w:space="0" w:color="auto"/>
              </w:divBdr>
              <w:divsChild>
                <w:div w:id="893463471">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788038449">
          <w:marLeft w:val="0"/>
          <w:marRight w:val="0"/>
          <w:marTop w:val="0"/>
          <w:marBottom w:val="0"/>
          <w:divBdr>
            <w:top w:val="none" w:sz="0" w:space="0" w:color="auto"/>
            <w:left w:val="none" w:sz="0" w:space="0" w:color="auto"/>
            <w:bottom w:val="none" w:sz="0" w:space="0" w:color="auto"/>
            <w:right w:val="none" w:sz="0" w:space="0" w:color="auto"/>
          </w:divBdr>
          <w:divsChild>
            <w:div w:id="1468431705">
              <w:marLeft w:val="0"/>
              <w:marRight w:val="0"/>
              <w:marTop w:val="0"/>
              <w:marBottom w:val="0"/>
              <w:divBdr>
                <w:top w:val="none" w:sz="0" w:space="0" w:color="auto"/>
                <w:left w:val="none" w:sz="0" w:space="0" w:color="auto"/>
                <w:bottom w:val="none" w:sz="0" w:space="0" w:color="auto"/>
                <w:right w:val="none" w:sz="0" w:space="0" w:color="auto"/>
              </w:divBdr>
              <w:divsChild>
                <w:div w:id="540635661">
                  <w:marLeft w:val="-258"/>
                  <w:marRight w:val="0"/>
                  <w:marTop w:val="0"/>
                  <w:marBottom w:val="0"/>
                  <w:divBdr>
                    <w:top w:val="none" w:sz="0" w:space="0" w:color="auto"/>
                    <w:left w:val="none" w:sz="0" w:space="0" w:color="auto"/>
                    <w:bottom w:val="none" w:sz="0" w:space="0" w:color="auto"/>
                    <w:right w:val="none" w:sz="0" w:space="0" w:color="auto"/>
                  </w:divBdr>
                  <w:divsChild>
                    <w:div w:id="1470245988">
                      <w:marLeft w:val="0"/>
                      <w:marRight w:val="0"/>
                      <w:marTop w:val="0"/>
                      <w:marBottom w:val="0"/>
                      <w:divBdr>
                        <w:top w:val="none" w:sz="0" w:space="0" w:color="auto"/>
                        <w:left w:val="none" w:sz="0" w:space="0" w:color="auto"/>
                        <w:bottom w:val="none" w:sz="0" w:space="0" w:color="auto"/>
                        <w:right w:val="none" w:sz="0" w:space="0" w:color="auto"/>
                      </w:divBdr>
                      <w:divsChild>
                        <w:div w:id="1481113776">
                          <w:marLeft w:val="0"/>
                          <w:marRight w:val="0"/>
                          <w:marTop w:val="0"/>
                          <w:marBottom w:val="0"/>
                          <w:divBdr>
                            <w:top w:val="none" w:sz="0" w:space="0" w:color="auto"/>
                            <w:left w:val="none" w:sz="0" w:space="0" w:color="auto"/>
                            <w:bottom w:val="none" w:sz="0" w:space="0" w:color="auto"/>
                            <w:right w:val="none" w:sz="0" w:space="0" w:color="auto"/>
                          </w:divBdr>
                          <w:divsChild>
                            <w:div w:id="304316017">
                              <w:marLeft w:val="0"/>
                              <w:marRight w:val="0"/>
                              <w:marTop w:val="0"/>
                              <w:marBottom w:val="0"/>
                              <w:divBdr>
                                <w:top w:val="none" w:sz="0" w:space="0" w:color="auto"/>
                                <w:left w:val="none" w:sz="0" w:space="0" w:color="auto"/>
                                <w:bottom w:val="none" w:sz="0" w:space="0" w:color="auto"/>
                                <w:right w:val="none" w:sz="0" w:space="0" w:color="auto"/>
                              </w:divBdr>
                            </w:div>
                            <w:div w:id="19439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3610">
                  <w:marLeft w:val="-258"/>
                  <w:marRight w:val="0"/>
                  <w:marTop w:val="0"/>
                  <w:marBottom w:val="0"/>
                  <w:divBdr>
                    <w:top w:val="none" w:sz="0" w:space="0" w:color="auto"/>
                    <w:left w:val="none" w:sz="0" w:space="0" w:color="auto"/>
                    <w:bottom w:val="none" w:sz="0" w:space="0" w:color="auto"/>
                    <w:right w:val="none" w:sz="0" w:space="0" w:color="auto"/>
                  </w:divBdr>
                  <w:divsChild>
                    <w:div w:id="1342971873">
                      <w:marLeft w:val="0"/>
                      <w:marRight w:val="0"/>
                      <w:marTop w:val="0"/>
                      <w:marBottom w:val="0"/>
                      <w:divBdr>
                        <w:top w:val="none" w:sz="0" w:space="0" w:color="auto"/>
                        <w:left w:val="none" w:sz="0" w:space="0" w:color="auto"/>
                        <w:bottom w:val="none" w:sz="0" w:space="0" w:color="auto"/>
                        <w:right w:val="none" w:sz="0" w:space="0" w:color="auto"/>
                      </w:divBdr>
                      <w:divsChild>
                        <w:div w:id="1103112801">
                          <w:marLeft w:val="0"/>
                          <w:marRight w:val="0"/>
                          <w:marTop w:val="0"/>
                          <w:marBottom w:val="0"/>
                          <w:divBdr>
                            <w:top w:val="none" w:sz="0" w:space="0" w:color="auto"/>
                            <w:left w:val="none" w:sz="0" w:space="0" w:color="auto"/>
                            <w:bottom w:val="none" w:sz="0" w:space="0" w:color="auto"/>
                            <w:right w:val="none" w:sz="0" w:space="0" w:color="auto"/>
                          </w:divBdr>
                          <w:divsChild>
                            <w:div w:id="2039967256">
                              <w:marLeft w:val="0"/>
                              <w:marRight w:val="0"/>
                              <w:marTop w:val="0"/>
                              <w:marBottom w:val="0"/>
                              <w:divBdr>
                                <w:top w:val="none" w:sz="0" w:space="0" w:color="auto"/>
                                <w:left w:val="none" w:sz="0" w:space="0" w:color="auto"/>
                                <w:bottom w:val="none" w:sz="0" w:space="0" w:color="auto"/>
                                <w:right w:val="none" w:sz="0" w:space="0" w:color="auto"/>
                              </w:divBdr>
                            </w:div>
                            <w:div w:id="1036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41886">
                  <w:marLeft w:val="-258"/>
                  <w:marRight w:val="0"/>
                  <w:marTop w:val="0"/>
                  <w:marBottom w:val="0"/>
                  <w:divBdr>
                    <w:top w:val="none" w:sz="0" w:space="0" w:color="auto"/>
                    <w:left w:val="none" w:sz="0" w:space="0" w:color="auto"/>
                    <w:bottom w:val="none" w:sz="0" w:space="0" w:color="auto"/>
                    <w:right w:val="none" w:sz="0" w:space="0" w:color="auto"/>
                  </w:divBdr>
                  <w:divsChild>
                    <w:div w:id="2119182169">
                      <w:marLeft w:val="0"/>
                      <w:marRight w:val="0"/>
                      <w:marTop w:val="0"/>
                      <w:marBottom w:val="0"/>
                      <w:divBdr>
                        <w:top w:val="none" w:sz="0" w:space="0" w:color="auto"/>
                        <w:left w:val="none" w:sz="0" w:space="0" w:color="auto"/>
                        <w:bottom w:val="none" w:sz="0" w:space="0" w:color="auto"/>
                        <w:right w:val="none" w:sz="0" w:space="0" w:color="auto"/>
                      </w:divBdr>
                      <w:divsChild>
                        <w:div w:id="2144535342">
                          <w:marLeft w:val="0"/>
                          <w:marRight w:val="0"/>
                          <w:marTop w:val="0"/>
                          <w:marBottom w:val="0"/>
                          <w:divBdr>
                            <w:top w:val="none" w:sz="0" w:space="0" w:color="auto"/>
                            <w:left w:val="none" w:sz="0" w:space="0" w:color="auto"/>
                            <w:bottom w:val="none" w:sz="0" w:space="0" w:color="auto"/>
                            <w:right w:val="none" w:sz="0" w:space="0" w:color="auto"/>
                          </w:divBdr>
                          <w:divsChild>
                            <w:div w:id="67726628">
                              <w:marLeft w:val="0"/>
                              <w:marRight w:val="0"/>
                              <w:marTop w:val="0"/>
                              <w:marBottom w:val="0"/>
                              <w:divBdr>
                                <w:top w:val="none" w:sz="0" w:space="0" w:color="auto"/>
                                <w:left w:val="none" w:sz="0" w:space="0" w:color="auto"/>
                                <w:bottom w:val="none" w:sz="0" w:space="0" w:color="auto"/>
                                <w:right w:val="none" w:sz="0" w:space="0" w:color="auto"/>
                              </w:divBdr>
                            </w:div>
                            <w:div w:id="9308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5843">
                  <w:marLeft w:val="-258"/>
                  <w:marRight w:val="0"/>
                  <w:marTop w:val="0"/>
                  <w:marBottom w:val="0"/>
                  <w:divBdr>
                    <w:top w:val="none" w:sz="0" w:space="0" w:color="auto"/>
                    <w:left w:val="none" w:sz="0" w:space="0" w:color="auto"/>
                    <w:bottom w:val="none" w:sz="0" w:space="0" w:color="auto"/>
                    <w:right w:val="none" w:sz="0" w:space="0" w:color="auto"/>
                  </w:divBdr>
                  <w:divsChild>
                    <w:div w:id="67268742">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sChild>
                            <w:div w:id="524297336">
                              <w:marLeft w:val="0"/>
                              <w:marRight w:val="0"/>
                              <w:marTop w:val="0"/>
                              <w:marBottom w:val="0"/>
                              <w:divBdr>
                                <w:top w:val="none" w:sz="0" w:space="0" w:color="auto"/>
                                <w:left w:val="none" w:sz="0" w:space="0" w:color="auto"/>
                                <w:bottom w:val="none" w:sz="0" w:space="0" w:color="auto"/>
                                <w:right w:val="none" w:sz="0" w:space="0" w:color="auto"/>
                              </w:divBdr>
                            </w:div>
                            <w:div w:id="7304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1414">
                  <w:marLeft w:val="-258"/>
                  <w:marRight w:val="0"/>
                  <w:marTop w:val="0"/>
                  <w:marBottom w:val="0"/>
                  <w:divBdr>
                    <w:top w:val="none" w:sz="0" w:space="0" w:color="auto"/>
                    <w:left w:val="none" w:sz="0" w:space="0" w:color="auto"/>
                    <w:bottom w:val="none" w:sz="0" w:space="0" w:color="auto"/>
                    <w:right w:val="none" w:sz="0" w:space="0" w:color="auto"/>
                  </w:divBdr>
                  <w:divsChild>
                    <w:div w:id="1933200491">
                      <w:marLeft w:val="0"/>
                      <w:marRight w:val="0"/>
                      <w:marTop w:val="0"/>
                      <w:marBottom w:val="0"/>
                      <w:divBdr>
                        <w:top w:val="none" w:sz="0" w:space="0" w:color="auto"/>
                        <w:left w:val="none" w:sz="0" w:space="0" w:color="auto"/>
                        <w:bottom w:val="none" w:sz="0" w:space="0" w:color="auto"/>
                        <w:right w:val="none" w:sz="0" w:space="0" w:color="auto"/>
                      </w:divBdr>
                      <w:divsChild>
                        <w:div w:id="1326276084">
                          <w:marLeft w:val="0"/>
                          <w:marRight w:val="0"/>
                          <w:marTop w:val="0"/>
                          <w:marBottom w:val="0"/>
                          <w:divBdr>
                            <w:top w:val="none" w:sz="0" w:space="0" w:color="auto"/>
                            <w:left w:val="none" w:sz="0" w:space="0" w:color="auto"/>
                            <w:bottom w:val="none" w:sz="0" w:space="0" w:color="auto"/>
                            <w:right w:val="none" w:sz="0" w:space="0" w:color="auto"/>
                          </w:divBdr>
                          <w:divsChild>
                            <w:div w:id="948509276">
                              <w:marLeft w:val="0"/>
                              <w:marRight w:val="0"/>
                              <w:marTop w:val="0"/>
                              <w:marBottom w:val="0"/>
                              <w:divBdr>
                                <w:top w:val="none" w:sz="0" w:space="0" w:color="auto"/>
                                <w:left w:val="none" w:sz="0" w:space="0" w:color="auto"/>
                                <w:bottom w:val="none" w:sz="0" w:space="0" w:color="auto"/>
                                <w:right w:val="none" w:sz="0" w:space="0" w:color="auto"/>
                              </w:divBdr>
                            </w:div>
                            <w:div w:id="13085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1719">
                  <w:marLeft w:val="-258"/>
                  <w:marRight w:val="0"/>
                  <w:marTop w:val="0"/>
                  <w:marBottom w:val="0"/>
                  <w:divBdr>
                    <w:top w:val="none" w:sz="0" w:space="0" w:color="auto"/>
                    <w:left w:val="none" w:sz="0" w:space="0" w:color="auto"/>
                    <w:bottom w:val="none" w:sz="0" w:space="0" w:color="auto"/>
                    <w:right w:val="none" w:sz="0" w:space="0" w:color="auto"/>
                  </w:divBdr>
                  <w:divsChild>
                    <w:div w:id="1787192099">
                      <w:marLeft w:val="0"/>
                      <w:marRight w:val="0"/>
                      <w:marTop w:val="0"/>
                      <w:marBottom w:val="0"/>
                      <w:divBdr>
                        <w:top w:val="none" w:sz="0" w:space="0" w:color="auto"/>
                        <w:left w:val="none" w:sz="0" w:space="0" w:color="auto"/>
                        <w:bottom w:val="none" w:sz="0" w:space="0" w:color="auto"/>
                        <w:right w:val="none" w:sz="0" w:space="0" w:color="auto"/>
                      </w:divBdr>
                      <w:divsChild>
                        <w:div w:id="1378822466">
                          <w:marLeft w:val="0"/>
                          <w:marRight w:val="0"/>
                          <w:marTop w:val="0"/>
                          <w:marBottom w:val="0"/>
                          <w:divBdr>
                            <w:top w:val="none" w:sz="0" w:space="0" w:color="auto"/>
                            <w:left w:val="none" w:sz="0" w:space="0" w:color="auto"/>
                            <w:bottom w:val="none" w:sz="0" w:space="0" w:color="auto"/>
                            <w:right w:val="none" w:sz="0" w:space="0" w:color="auto"/>
                          </w:divBdr>
                          <w:divsChild>
                            <w:div w:id="1893618982">
                              <w:marLeft w:val="0"/>
                              <w:marRight w:val="0"/>
                              <w:marTop w:val="0"/>
                              <w:marBottom w:val="0"/>
                              <w:divBdr>
                                <w:top w:val="none" w:sz="0" w:space="0" w:color="auto"/>
                                <w:left w:val="none" w:sz="0" w:space="0" w:color="auto"/>
                                <w:bottom w:val="none" w:sz="0" w:space="0" w:color="auto"/>
                                <w:right w:val="none" w:sz="0" w:space="0" w:color="auto"/>
                              </w:divBdr>
                            </w:div>
                            <w:div w:id="8892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947697">
          <w:marLeft w:val="0"/>
          <w:marRight w:val="0"/>
          <w:marTop w:val="0"/>
          <w:marBottom w:val="0"/>
          <w:divBdr>
            <w:top w:val="none" w:sz="0" w:space="0" w:color="auto"/>
            <w:left w:val="none" w:sz="0" w:space="0" w:color="auto"/>
            <w:bottom w:val="none" w:sz="0" w:space="0" w:color="auto"/>
            <w:right w:val="none" w:sz="0" w:space="0" w:color="auto"/>
          </w:divBdr>
          <w:divsChild>
            <w:div w:id="602420731">
              <w:marLeft w:val="0"/>
              <w:marRight w:val="0"/>
              <w:marTop w:val="0"/>
              <w:marBottom w:val="0"/>
              <w:divBdr>
                <w:top w:val="none" w:sz="0" w:space="0" w:color="auto"/>
                <w:left w:val="none" w:sz="0" w:space="0" w:color="auto"/>
                <w:bottom w:val="none" w:sz="0" w:space="0" w:color="auto"/>
                <w:right w:val="none" w:sz="0" w:space="0" w:color="auto"/>
              </w:divBdr>
              <w:divsChild>
                <w:div w:id="1989430328">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762455727">
      <w:bodyDiv w:val="1"/>
      <w:marLeft w:val="0"/>
      <w:marRight w:val="0"/>
      <w:marTop w:val="0"/>
      <w:marBottom w:val="0"/>
      <w:divBdr>
        <w:top w:val="none" w:sz="0" w:space="0" w:color="auto"/>
        <w:left w:val="none" w:sz="0" w:space="0" w:color="auto"/>
        <w:bottom w:val="none" w:sz="0" w:space="0" w:color="auto"/>
        <w:right w:val="none" w:sz="0" w:space="0" w:color="auto"/>
      </w:divBdr>
    </w:div>
    <w:div w:id="806320777">
      <w:bodyDiv w:val="1"/>
      <w:marLeft w:val="0"/>
      <w:marRight w:val="0"/>
      <w:marTop w:val="0"/>
      <w:marBottom w:val="0"/>
      <w:divBdr>
        <w:top w:val="none" w:sz="0" w:space="0" w:color="auto"/>
        <w:left w:val="none" w:sz="0" w:space="0" w:color="auto"/>
        <w:bottom w:val="none" w:sz="0" w:space="0" w:color="auto"/>
        <w:right w:val="none" w:sz="0" w:space="0" w:color="auto"/>
      </w:divBdr>
      <w:divsChild>
        <w:div w:id="1494879841">
          <w:marLeft w:val="0"/>
          <w:marRight w:val="0"/>
          <w:marTop w:val="0"/>
          <w:marBottom w:val="0"/>
          <w:divBdr>
            <w:top w:val="none" w:sz="0" w:space="0" w:color="auto"/>
            <w:left w:val="none" w:sz="0" w:space="0" w:color="auto"/>
            <w:bottom w:val="none" w:sz="0" w:space="0" w:color="auto"/>
            <w:right w:val="none" w:sz="0" w:space="0" w:color="auto"/>
          </w:divBdr>
          <w:divsChild>
            <w:div w:id="2019306488">
              <w:marLeft w:val="0"/>
              <w:marRight w:val="0"/>
              <w:marTop w:val="0"/>
              <w:marBottom w:val="0"/>
              <w:divBdr>
                <w:top w:val="none" w:sz="0" w:space="0" w:color="auto"/>
                <w:left w:val="none" w:sz="0" w:space="0" w:color="auto"/>
                <w:bottom w:val="none" w:sz="0" w:space="0" w:color="auto"/>
                <w:right w:val="none" w:sz="0" w:space="0" w:color="auto"/>
              </w:divBdr>
              <w:divsChild>
                <w:div w:id="507596208">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385640296">
          <w:marLeft w:val="0"/>
          <w:marRight w:val="0"/>
          <w:marTop w:val="0"/>
          <w:marBottom w:val="0"/>
          <w:divBdr>
            <w:top w:val="none" w:sz="0" w:space="0" w:color="auto"/>
            <w:left w:val="none" w:sz="0" w:space="0" w:color="auto"/>
            <w:bottom w:val="none" w:sz="0" w:space="0" w:color="auto"/>
            <w:right w:val="none" w:sz="0" w:space="0" w:color="auto"/>
          </w:divBdr>
          <w:divsChild>
            <w:div w:id="139467014">
              <w:marLeft w:val="0"/>
              <w:marRight w:val="0"/>
              <w:marTop w:val="0"/>
              <w:marBottom w:val="0"/>
              <w:divBdr>
                <w:top w:val="none" w:sz="0" w:space="0" w:color="auto"/>
                <w:left w:val="none" w:sz="0" w:space="0" w:color="auto"/>
                <w:bottom w:val="none" w:sz="0" w:space="0" w:color="auto"/>
                <w:right w:val="none" w:sz="0" w:space="0" w:color="auto"/>
              </w:divBdr>
              <w:divsChild>
                <w:div w:id="779957682">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770393984">
          <w:marLeft w:val="0"/>
          <w:marRight w:val="0"/>
          <w:marTop w:val="0"/>
          <w:marBottom w:val="0"/>
          <w:divBdr>
            <w:top w:val="none" w:sz="0" w:space="0" w:color="auto"/>
            <w:left w:val="none" w:sz="0" w:space="0" w:color="auto"/>
            <w:bottom w:val="none" w:sz="0" w:space="0" w:color="auto"/>
            <w:right w:val="none" w:sz="0" w:space="0" w:color="auto"/>
          </w:divBdr>
          <w:divsChild>
            <w:div w:id="2109041005">
              <w:marLeft w:val="0"/>
              <w:marRight w:val="0"/>
              <w:marTop w:val="0"/>
              <w:marBottom w:val="0"/>
              <w:divBdr>
                <w:top w:val="none" w:sz="0" w:space="0" w:color="auto"/>
                <w:left w:val="none" w:sz="0" w:space="0" w:color="auto"/>
                <w:bottom w:val="none" w:sz="0" w:space="0" w:color="auto"/>
                <w:right w:val="none" w:sz="0" w:space="0" w:color="auto"/>
              </w:divBdr>
              <w:divsChild>
                <w:div w:id="79475969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129398515">
          <w:marLeft w:val="0"/>
          <w:marRight w:val="0"/>
          <w:marTop w:val="0"/>
          <w:marBottom w:val="0"/>
          <w:divBdr>
            <w:top w:val="none" w:sz="0" w:space="0" w:color="auto"/>
            <w:left w:val="none" w:sz="0" w:space="0" w:color="auto"/>
            <w:bottom w:val="none" w:sz="0" w:space="0" w:color="auto"/>
            <w:right w:val="none" w:sz="0" w:space="0" w:color="auto"/>
          </w:divBdr>
          <w:divsChild>
            <w:div w:id="274749097">
              <w:marLeft w:val="0"/>
              <w:marRight w:val="0"/>
              <w:marTop w:val="0"/>
              <w:marBottom w:val="0"/>
              <w:divBdr>
                <w:top w:val="none" w:sz="0" w:space="0" w:color="auto"/>
                <w:left w:val="none" w:sz="0" w:space="0" w:color="auto"/>
                <w:bottom w:val="none" w:sz="0" w:space="0" w:color="auto"/>
                <w:right w:val="none" w:sz="0" w:space="0" w:color="auto"/>
              </w:divBdr>
              <w:divsChild>
                <w:div w:id="482817417">
                  <w:marLeft w:val="-258"/>
                  <w:marRight w:val="0"/>
                  <w:marTop w:val="0"/>
                  <w:marBottom w:val="0"/>
                  <w:divBdr>
                    <w:top w:val="none" w:sz="0" w:space="0" w:color="auto"/>
                    <w:left w:val="none" w:sz="0" w:space="0" w:color="auto"/>
                    <w:bottom w:val="none" w:sz="0" w:space="0" w:color="auto"/>
                    <w:right w:val="none" w:sz="0" w:space="0" w:color="auto"/>
                  </w:divBdr>
                  <w:divsChild>
                    <w:div w:id="1527675346">
                      <w:marLeft w:val="0"/>
                      <w:marRight w:val="0"/>
                      <w:marTop w:val="0"/>
                      <w:marBottom w:val="0"/>
                      <w:divBdr>
                        <w:top w:val="none" w:sz="0" w:space="0" w:color="auto"/>
                        <w:left w:val="none" w:sz="0" w:space="0" w:color="auto"/>
                        <w:bottom w:val="none" w:sz="0" w:space="0" w:color="auto"/>
                        <w:right w:val="none" w:sz="0" w:space="0" w:color="auto"/>
                      </w:divBdr>
                      <w:divsChild>
                        <w:div w:id="351877196">
                          <w:marLeft w:val="0"/>
                          <w:marRight w:val="0"/>
                          <w:marTop w:val="0"/>
                          <w:marBottom w:val="0"/>
                          <w:divBdr>
                            <w:top w:val="none" w:sz="0" w:space="0" w:color="auto"/>
                            <w:left w:val="none" w:sz="0" w:space="0" w:color="auto"/>
                            <w:bottom w:val="none" w:sz="0" w:space="0" w:color="auto"/>
                            <w:right w:val="none" w:sz="0" w:space="0" w:color="auto"/>
                          </w:divBdr>
                          <w:divsChild>
                            <w:div w:id="1945648462">
                              <w:marLeft w:val="0"/>
                              <w:marRight w:val="0"/>
                              <w:marTop w:val="0"/>
                              <w:marBottom w:val="0"/>
                              <w:divBdr>
                                <w:top w:val="none" w:sz="0" w:space="0" w:color="auto"/>
                                <w:left w:val="none" w:sz="0" w:space="0" w:color="auto"/>
                                <w:bottom w:val="none" w:sz="0" w:space="0" w:color="auto"/>
                                <w:right w:val="none" w:sz="0" w:space="0" w:color="auto"/>
                              </w:divBdr>
                            </w:div>
                            <w:div w:id="515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5762">
                  <w:marLeft w:val="-258"/>
                  <w:marRight w:val="0"/>
                  <w:marTop w:val="0"/>
                  <w:marBottom w:val="0"/>
                  <w:divBdr>
                    <w:top w:val="none" w:sz="0" w:space="0" w:color="auto"/>
                    <w:left w:val="none" w:sz="0" w:space="0" w:color="auto"/>
                    <w:bottom w:val="none" w:sz="0" w:space="0" w:color="auto"/>
                    <w:right w:val="none" w:sz="0" w:space="0" w:color="auto"/>
                  </w:divBdr>
                  <w:divsChild>
                    <w:div w:id="1874877876">
                      <w:marLeft w:val="0"/>
                      <w:marRight w:val="0"/>
                      <w:marTop w:val="0"/>
                      <w:marBottom w:val="0"/>
                      <w:divBdr>
                        <w:top w:val="none" w:sz="0" w:space="0" w:color="auto"/>
                        <w:left w:val="none" w:sz="0" w:space="0" w:color="auto"/>
                        <w:bottom w:val="none" w:sz="0" w:space="0" w:color="auto"/>
                        <w:right w:val="none" w:sz="0" w:space="0" w:color="auto"/>
                      </w:divBdr>
                      <w:divsChild>
                        <w:div w:id="560139494">
                          <w:marLeft w:val="0"/>
                          <w:marRight w:val="0"/>
                          <w:marTop w:val="0"/>
                          <w:marBottom w:val="0"/>
                          <w:divBdr>
                            <w:top w:val="none" w:sz="0" w:space="0" w:color="auto"/>
                            <w:left w:val="none" w:sz="0" w:space="0" w:color="auto"/>
                            <w:bottom w:val="none" w:sz="0" w:space="0" w:color="auto"/>
                            <w:right w:val="none" w:sz="0" w:space="0" w:color="auto"/>
                          </w:divBdr>
                          <w:divsChild>
                            <w:div w:id="1553692718">
                              <w:marLeft w:val="0"/>
                              <w:marRight w:val="0"/>
                              <w:marTop w:val="0"/>
                              <w:marBottom w:val="0"/>
                              <w:divBdr>
                                <w:top w:val="none" w:sz="0" w:space="0" w:color="auto"/>
                                <w:left w:val="none" w:sz="0" w:space="0" w:color="auto"/>
                                <w:bottom w:val="none" w:sz="0" w:space="0" w:color="auto"/>
                                <w:right w:val="none" w:sz="0" w:space="0" w:color="auto"/>
                              </w:divBdr>
                            </w:div>
                            <w:div w:id="8393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338904">
          <w:marLeft w:val="0"/>
          <w:marRight w:val="0"/>
          <w:marTop w:val="0"/>
          <w:marBottom w:val="0"/>
          <w:divBdr>
            <w:top w:val="none" w:sz="0" w:space="0" w:color="auto"/>
            <w:left w:val="none" w:sz="0" w:space="0" w:color="auto"/>
            <w:bottom w:val="none" w:sz="0" w:space="0" w:color="auto"/>
            <w:right w:val="none" w:sz="0" w:space="0" w:color="auto"/>
          </w:divBdr>
          <w:divsChild>
            <w:div w:id="1877039065">
              <w:marLeft w:val="0"/>
              <w:marRight w:val="0"/>
              <w:marTop w:val="0"/>
              <w:marBottom w:val="0"/>
              <w:divBdr>
                <w:top w:val="none" w:sz="0" w:space="0" w:color="auto"/>
                <w:left w:val="none" w:sz="0" w:space="0" w:color="auto"/>
                <w:bottom w:val="none" w:sz="0" w:space="0" w:color="auto"/>
                <w:right w:val="none" w:sz="0" w:space="0" w:color="auto"/>
              </w:divBdr>
              <w:divsChild>
                <w:div w:id="113378796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399666528">
          <w:marLeft w:val="0"/>
          <w:marRight w:val="0"/>
          <w:marTop w:val="0"/>
          <w:marBottom w:val="0"/>
          <w:divBdr>
            <w:top w:val="none" w:sz="0" w:space="0" w:color="auto"/>
            <w:left w:val="none" w:sz="0" w:space="0" w:color="auto"/>
            <w:bottom w:val="none" w:sz="0" w:space="0" w:color="auto"/>
            <w:right w:val="none" w:sz="0" w:space="0" w:color="auto"/>
          </w:divBdr>
          <w:divsChild>
            <w:div w:id="102968742">
              <w:marLeft w:val="0"/>
              <w:marRight w:val="0"/>
              <w:marTop w:val="0"/>
              <w:marBottom w:val="0"/>
              <w:divBdr>
                <w:top w:val="none" w:sz="0" w:space="0" w:color="auto"/>
                <w:left w:val="none" w:sz="0" w:space="0" w:color="auto"/>
                <w:bottom w:val="none" w:sz="0" w:space="0" w:color="auto"/>
                <w:right w:val="none" w:sz="0" w:space="0" w:color="auto"/>
              </w:divBdr>
            </w:div>
          </w:divsChild>
        </w:div>
        <w:div w:id="152645166">
          <w:marLeft w:val="0"/>
          <w:marRight w:val="0"/>
          <w:marTop w:val="0"/>
          <w:marBottom w:val="0"/>
          <w:divBdr>
            <w:top w:val="none" w:sz="0" w:space="0" w:color="auto"/>
            <w:left w:val="none" w:sz="0" w:space="0" w:color="auto"/>
            <w:bottom w:val="none" w:sz="0" w:space="0" w:color="auto"/>
            <w:right w:val="none" w:sz="0" w:space="0" w:color="auto"/>
          </w:divBdr>
          <w:divsChild>
            <w:div w:id="1312715971">
              <w:marLeft w:val="0"/>
              <w:marRight w:val="0"/>
              <w:marTop w:val="0"/>
              <w:marBottom w:val="0"/>
              <w:divBdr>
                <w:top w:val="none" w:sz="0" w:space="0" w:color="auto"/>
                <w:left w:val="none" w:sz="0" w:space="0" w:color="auto"/>
                <w:bottom w:val="none" w:sz="0" w:space="0" w:color="auto"/>
                <w:right w:val="none" w:sz="0" w:space="0" w:color="auto"/>
              </w:divBdr>
              <w:divsChild>
                <w:div w:id="201091102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182234854">
          <w:marLeft w:val="0"/>
          <w:marRight w:val="0"/>
          <w:marTop w:val="0"/>
          <w:marBottom w:val="0"/>
          <w:divBdr>
            <w:top w:val="none" w:sz="0" w:space="0" w:color="auto"/>
            <w:left w:val="none" w:sz="0" w:space="0" w:color="auto"/>
            <w:bottom w:val="none" w:sz="0" w:space="0" w:color="auto"/>
            <w:right w:val="none" w:sz="0" w:space="0" w:color="auto"/>
          </w:divBdr>
          <w:divsChild>
            <w:div w:id="2105614840">
              <w:marLeft w:val="0"/>
              <w:marRight w:val="0"/>
              <w:marTop w:val="0"/>
              <w:marBottom w:val="0"/>
              <w:divBdr>
                <w:top w:val="none" w:sz="0" w:space="0" w:color="auto"/>
                <w:left w:val="none" w:sz="0" w:space="0" w:color="auto"/>
                <w:bottom w:val="none" w:sz="0" w:space="0" w:color="auto"/>
                <w:right w:val="none" w:sz="0" w:space="0" w:color="auto"/>
              </w:divBdr>
              <w:divsChild>
                <w:div w:id="422730311">
                  <w:marLeft w:val="-258"/>
                  <w:marRight w:val="0"/>
                  <w:marTop w:val="0"/>
                  <w:marBottom w:val="0"/>
                  <w:divBdr>
                    <w:top w:val="none" w:sz="0" w:space="0" w:color="auto"/>
                    <w:left w:val="none" w:sz="0" w:space="0" w:color="auto"/>
                    <w:bottom w:val="none" w:sz="0" w:space="0" w:color="auto"/>
                    <w:right w:val="none" w:sz="0" w:space="0" w:color="auto"/>
                  </w:divBdr>
                  <w:divsChild>
                    <w:div w:id="2123380924">
                      <w:marLeft w:val="0"/>
                      <w:marRight w:val="0"/>
                      <w:marTop w:val="0"/>
                      <w:marBottom w:val="0"/>
                      <w:divBdr>
                        <w:top w:val="none" w:sz="0" w:space="0" w:color="auto"/>
                        <w:left w:val="none" w:sz="0" w:space="0" w:color="auto"/>
                        <w:bottom w:val="none" w:sz="0" w:space="0" w:color="auto"/>
                        <w:right w:val="none" w:sz="0" w:space="0" w:color="auto"/>
                      </w:divBdr>
                      <w:divsChild>
                        <w:div w:id="1833793107">
                          <w:marLeft w:val="0"/>
                          <w:marRight w:val="0"/>
                          <w:marTop w:val="0"/>
                          <w:marBottom w:val="0"/>
                          <w:divBdr>
                            <w:top w:val="none" w:sz="0" w:space="0" w:color="auto"/>
                            <w:left w:val="none" w:sz="0" w:space="0" w:color="auto"/>
                            <w:bottom w:val="none" w:sz="0" w:space="0" w:color="auto"/>
                            <w:right w:val="none" w:sz="0" w:space="0" w:color="auto"/>
                          </w:divBdr>
                          <w:divsChild>
                            <w:div w:id="1370495778">
                              <w:marLeft w:val="0"/>
                              <w:marRight w:val="0"/>
                              <w:marTop w:val="0"/>
                              <w:marBottom w:val="0"/>
                              <w:divBdr>
                                <w:top w:val="none" w:sz="0" w:space="0" w:color="auto"/>
                                <w:left w:val="none" w:sz="0" w:space="0" w:color="auto"/>
                                <w:bottom w:val="none" w:sz="0" w:space="0" w:color="auto"/>
                                <w:right w:val="none" w:sz="0" w:space="0" w:color="auto"/>
                              </w:divBdr>
                            </w:div>
                            <w:div w:id="19778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55987">
                  <w:marLeft w:val="-258"/>
                  <w:marRight w:val="0"/>
                  <w:marTop w:val="0"/>
                  <w:marBottom w:val="0"/>
                  <w:divBdr>
                    <w:top w:val="none" w:sz="0" w:space="0" w:color="auto"/>
                    <w:left w:val="none" w:sz="0" w:space="0" w:color="auto"/>
                    <w:bottom w:val="none" w:sz="0" w:space="0" w:color="auto"/>
                    <w:right w:val="none" w:sz="0" w:space="0" w:color="auto"/>
                  </w:divBdr>
                  <w:divsChild>
                    <w:div w:id="478036389">
                      <w:marLeft w:val="0"/>
                      <w:marRight w:val="0"/>
                      <w:marTop w:val="0"/>
                      <w:marBottom w:val="0"/>
                      <w:divBdr>
                        <w:top w:val="none" w:sz="0" w:space="0" w:color="auto"/>
                        <w:left w:val="none" w:sz="0" w:space="0" w:color="auto"/>
                        <w:bottom w:val="none" w:sz="0" w:space="0" w:color="auto"/>
                        <w:right w:val="none" w:sz="0" w:space="0" w:color="auto"/>
                      </w:divBdr>
                      <w:divsChild>
                        <w:div w:id="1758399810">
                          <w:marLeft w:val="0"/>
                          <w:marRight w:val="0"/>
                          <w:marTop w:val="0"/>
                          <w:marBottom w:val="0"/>
                          <w:divBdr>
                            <w:top w:val="none" w:sz="0" w:space="0" w:color="auto"/>
                            <w:left w:val="none" w:sz="0" w:space="0" w:color="auto"/>
                            <w:bottom w:val="none" w:sz="0" w:space="0" w:color="auto"/>
                            <w:right w:val="none" w:sz="0" w:space="0" w:color="auto"/>
                          </w:divBdr>
                          <w:divsChild>
                            <w:div w:id="1940143597">
                              <w:marLeft w:val="0"/>
                              <w:marRight w:val="0"/>
                              <w:marTop w:val="0"/>
                              <w:marBottom w:val="0"/>
                              <w:divBdr>
                                <w:top w:val="none" w:sz="0" w:space="0" w:color="auto"/>
                                <w:left w:val="none" w:sz="0" w:space="0" w:color="auto"/>
                                <w:bottom w:val="none" w:sz="0" w:space="0" w:color="auto"/>
                                <w:right w:val="none" w:sz="0" w:space="0" w:color="auto"/>
                              </w:divBdr>
                            </w:div>
                            <w:div w:id="14019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3446">
                  <w:marLeft w:val="-258"/>
                  <w:marRight w:val="0"/>
                  <w:marTop w:val="0"/>
                  <w:marBottom w:val="0"/>
                  <w:divBdr>
                    <w:top w:val="none" w:sz="0" w:space="0" w:color="auto"/>
                    <w:left w:val="none" w:sz="0" w:space="0" w:color="auto"/>
                    <w:bottom w:val="none" w:sz="0" w:space="0" w:color="auto"/>
                    <w:right w:val="none" w:sz="0" w:space="0" w:color="auto"/>
                  </w:divBdr>
                  <w:divsChild>
                    <w:div w:id="658852426">
                      <w:marLeft w:val="0"/>
                      <w:marRight w:val="0"/>
                      <w:marTop w:val="0"/>
                      <w:marBottom w:val="0"/>
                      <w:divBdr>
                        <w:top w:val="none" w:sz="0" w:space="0" w:color="auto"/>
                        <w:left w:val="none" w:sz="0" w:space="0" w:color="auto"/>
                        <w:bottom w:val="none" w:sz="0" w:space="0" w:color="auto"/>
                        <w:right w:val="none" w:sz="0" w:space="0" w:color="auto"/>
                      </w:divBdr>
                      <w:divsChild>
                        <w:div w:id="1813255924">
                          <w:marLeft w:val="0"/>
                          <w:marRight w:val="0"/>
                          <w:marTop w:val="0"/>
                          <w:marBottom w:val="0"/>
                          <w:divBdr>
                            <w:top w:val="none" w:sz="0" w:space="0" w:color="auto"/>
                            <w:left w:val="none" w:sz="0" w:space="0" w:color="auto"/>
                            <w:bottom w:val="none" w:sz="0" w:space="0" w:color="auto"/>
                            <w:right w:val="none" w:sz="0" w:space="0" w:color="auto"/>
                          </w:divBdr>
                          <w:divsChild>
                            <w:div w:id="228423258">
                              <w:marLeft w:val="0"/>
                              <w:marRight w:val="0"/>
                              <w:marTop w:val="0"/>
                              <w:marBottom w:val="0"/>
                              <w:divBdr>
                                <w:top w:val="none" w:sz="0" w:space="0" w:color="auto"/>
                                <w:left w:val="none" w:sz="0" w:space="0" w:color="auto"/>
                                <w:bottom w:val="none" w:sz="0" w:space="0" w:color="auto"/>
                                <w:right w:val="none" w:sz="0" w:space="0" w:color="auto"/>
                              </w:divBdr>
                            </w:div>
                            <w:div w:id="21464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98222">
                  <w:marLeft w:val="-258"/>
                  <w:marRight w:val="0"/>
                  <w:marTop w:val="0"/>
                  <w:marBottom w:val="0"/>
                  <w:divBdr>
                    <w:top w:val="none" w:sz="0" w:space="0" w:color="auto"/>
                    <w:left w:val="none" w:sz="0" w:space="0" w:color="auto"/>
                    <w:bottom w:val="none" w:sz="0" w:space="0" w:color="auto"/>
                    <w:right w:val="none" w:sz="0" w:space="0" w:color="auto"/>
                  </w:divBdr>
                  <w:divsChild>
                    <w:div w:id="1654678736">
                      <w:marLeft w:val="0"/>
                      <w:marRight w:val="0"/>
                      <w:marTop w:val="0"/>
                      <w:marBottom w:val="0"/>
                      <w:divBdr>
                        <w:top w:val="none" w:sz="0" w:space="0" w:color="auto"/>
                        <w:left w:val="none" w:sz="0" w:space="0" w:color="auto"/>
                        <w:bottom w:val="none" w:sz="0" w:space="0" w:color="auto"/>
                        <w:right w:val="none" w:sz="0" w:space="0" w:color="auto"/>
                      </w:divBdr>
                      <w:divsChild>
                        <w:div w:id="1641499462">
                          <w:marLeft w:val="0"/>
                          <w:marRight w:val="0"/>
                          <w:marTop w:val="0"/>
                          <w:marBottom w:val="0"/>
                          <w:divBdr>
                            <w:top w:val="none" w:sz="0" w:space="0" w:color="auto"/>
                            <w:left w:val="none" w:sz="0" w:space="0" w:color="auto"/>
                            <w:bottom w:val="none" w:sz="0" w:space="0" w:color="auto"/>
                            <w:right w:val="none" w:sz="0" w:space="0" w:color="auto"/>
                          </w:divBdr>
                          <w:divsChild>
                            <w:div w:id="827864571">
                              <w:marLeft w:val="0"/>
                              <w:marRight w:val="0"/>
                              <w:marTop w:val="0"/>
                              <w:marBottom w:val="0"/>
                              <w:divBdr>
                                <w:top w:val="none" w:sz="0" w:space="0" w:color="auto"/>
                                <w:left w:val="none" w:sz="0" w:space="0" w:color="auto"/>
                                <w:bottom w:val="none" w:sz="0" w:space="0" w:color="auto"/>
                                <w:right w:val="none" w:sz="0" w:space="0" w:color="auto"/>
                              </w:divBdr>
                            </w:div>
                            <w:div w:id="1453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967426">
          <w:marLeft w:val="0"/>
          <w:marRight w:val="0"/>
          <w:marTop w:val="0"/>
          <w:marBottom w:val="0"/>
          <w:divBdr>
            <w:top w:val="none" w:sz="0" w:space="0" w:color="auto"/>
            <w:left w:val="none" w:sz="0" w:space="0" w:color="auto"/>
            <w:bottom w:val="none" w:sz="0" w:space="0" w:color="auto"/>
            <w:right w:val="none" w:sz="0" w:space="0" w:color="auto"/>
          </w:divBdr>
          <w:divsChild>
            <w:div w:id="49303236">
              <w:marLeft w:val="0"/>
              <w:marRight w:val="0"/>
              <w:marTop w:val="0"/>
              <w:marBottom w:val="0"/>
              <w:divBdr>
                <w:top w:val="none" w:sz="0" w:space="0" w:color="auto"/>
                <w:left w:val="none" w:sz="0" w:space="0" w:color="auto"/>
                <w:bottom w:val="none" w:sz="0" w:space="0" w:color="auto"/>
                <w:right w:val="none" w:sz="0" w:space="0" w:color="auto"/>
              </w:divBdr>
              <w:divsChild>
                <w:div w:id="101372150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394743282">
          <w:marLeft w:val="0"/>
          <w:marRight w:val="0"/>
          <w:marTop w:val="0"/>
          <w:marBottom w:val="0"/>
          <w:divBdr>
            <w:top w:val="none" w:sz="0" w:space="0" w:color="auto"/>
            <w:left w:val="none" w:sz="0" w:space="0" w:color="auto"/>
            <w:bottom w:val="none" w:sz="0" w:space="0" w:color="auto"/>
            <w:right w:val="none" w:sz="0" w:space="0" w:color="auto"/>
          </w:divBdr>
          <w:divsChild>
            <w:div w:id="1281836713">
              <w:marLeft w:val="0"/>
              <w:marRight w:val="0"/>
              <w:marTop w:val="0"/>
              <w:marBottom w:val="0"/>
              <w:divBdr>
                <w:top w:val="none" w:sz="0" w:space="0" w:color="auto"/>
                <w:left w:val="none" w:sz="0" w:space="0" w:color="auto"/>
                <w:bottom w:val="none" w:sz="0" w:space="0" w:color="auto"/>
                <w:right w:val="none" w:sz="0" w:space="0" w:color="auto"/>
              </w:divBdr>
              <w:divsChild>
                <w:div w:id="1223515696">
                  <w:marLeft w:val="-258"/>
                  <w:marRight w:val="0"/>
                  <w:marTop w:val="0"/>
                  <w:marBottom w:val="0"/>
                  <w:divBdr>
                    <w:top w:val="none" w:sz="0" w:space="0" w:color="auto"/>
                    <w:left w:val="none" w:sz="0" w:space="0" w:color="auto"/>
                    <w:bottom w:val="none" w:sz="0" w:space="0" w:color="auto"/>
                    <w:right w:val="none" w:sz="0" w:space="0" w:color="auto"/>
                  </w:divBdr>
                  <w:divsChild>
                    <w:div w:id="1940671342">
                      <w:marLeft w:val="0"/>
                      <w:marRight w:val="0"/>
                      <w:marTop w:val="0"/>
                      <w:marBottom w:val="0"/>
                      <w:divBdr>
                        <w:top w:val="none" w:sz="0" w:space="0" w:color="auto"/>
                        <w:left w:val="none" w:sz="0" w:space="0" w:color="auto"/>
                        <w:bottom w:val="none" w:sz="0" w:space="0" w:color="auto"/>
                        <w:right w:val="none" w:sz="0" w:space="0" w:color="auto"/>
                      </w:divBdr>
                      <w:divsChild>
                        <w:div w:id="1293681454">
                          <w:marLeft w:val="0"/>
                          <w:marRight w:val="0"/>
                          <w:marTop w:val="0"/>
                          <w:marBottom w:val="0"/>
                          <w:divBdr>
                            <w:top w:val="none" w:sz="0" w:space="0" w:color="auto"/>
                            <w:left w:val="none" w:sz="0" w:space="0" w:color="auto"/>
                            <w:bottom w:val="none" w:sz="0" w:space="0" w:color="auto"/>
                            <w:right w:val="none" w:sz="0" w:space="0" w:color="auto"/>
                          </w:divBdr>
                          <w:divsChild>
                            <w:div w:id="1755472121">
                              <w:marLeft w:val="0"/>
                              <w:marRight w:val="0"/>
                              <w:marTop w:val="0"/>
                              <w:marBottom w:val="0"/>
                              <w:divBdr>
                                <w:top w:val="none" w:sz="0" w:space="0" w:color="auto"/>
                                <w:left w:val="none" w:sz="0" w:space="0" w:color="auto"/>
                                <w:bottom w:val="none" w:sz="0" w:space="0" w:color="auto"/>
                                <w:right w:val="none" w:sz="0" w:space="0" w:color="auto"/>
                              </w:divBdr>
                            </w:div>
                            <w:div w:id="12682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7952">
                  <w:marLeft w:val="-258"/>
                  <w:marRight w:val="0"/>
                  <w:marTop w:val="0"/>
                  <w:marBottom w:val="0"/>
                  <w:divBdr>
                    <w:top w:val="none" w:sz="0" w:space="0" w:color="auto"/>
                    <w:left w:val="none" w:sz="0" w:space="0" w:color="auto"/>
                    <w:bottom w:val="none" w:sz="0" w:space="0" w:color="auto"/>
                    <w:right w:val="none" w:sz="0" w:space="0" w:color="auto"/>
                  </w:divBdr>
                  <w:divsChild>
                    <w:div w:id="959914907">
                      <w:marLeft w:val="0"/>
                      <w:marRight w:val="0"/>
                      <w:marTop w:val="0"/>
                      <w:marBottom w:val="0"/>
                      <w:divBdr>
                        <w:top w:val="none" w:sz="0" w:space="0" w:color="auto"/>
                        <w:left w:val="none" w:sz="0" w:space="0" w:color="auto"/>
                        <w:bottom w:val="none" w:sz="0" w:space="0" w:color="auto"/>
                        <w:right w:val="none" w:sz="0" w:space="0" w:color="auto"/>
                      </w:divBdr>
                      <w:divsChild>
                        <w:div w:id="512233391">
                          <w:marLeft w:val="0"/>
                          <w:marRight w:val="0"/>
                          <w:marTop w:val="0"/>
                          <w:marBottom w:val="0"/>
                          <w:divBdr>
                            <w:top w:val="none" w:sz="0" w:space="0" w:color="auto"/>
                            <w:left w:val="none" w:sz="0" w:space="0" w:color="auto"/>
                            <w:bottom w:val="none" w:sz="0" w:space="0" w:color="auto"/>
                            <w:right w:val="none" w:sz="0" w:space="0" w:color="auto"/>
                          </w:divBdr>
                          <w:divsChild>
                            <w:div w:id="1863207216">
                              <w:marLeft w:val="0"/>
                              <w:marRight w:val="0"/>
                              <w:marTop w:val="0"/>
                              <w:marBottom w:val="0"/>
                              <w:divBdr>
                                <w:top w:val="none" w:sz="0" w:space="0" w:color="auto"/>
                                <w:left w:val="none" w:sz="0" w:space="0" w:color="auto"/>
                                <w:bottom w:val="none" w:sz="0" w:space="0" w:color="auto"/>
                                <w:right w:val="none" w:sz="0" w:space="0" w:color="auto"/>
                              </w:divBdr>
                            </w:div>
                            <w:div w:id="12326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0325">
                  <w:marLeft w:val="-258"/>
                  <w:marRight w:val="0"/>
                  <w:marTop w:val="0"/>
                  <w:marBottom w:val="0"/>
                  <w:divBdr>
                    <w:top w:val="none" w:sz="0" w:space="0" w:color="auto"/>
                    <w:left w:val="none" w:sz="0" w:space="0" w:color="auto"/>
                    <w:bottom w:val="none" w:sz="0" w:space="0" w:color="auto"/>
                    <w:right w:val="none" w:sz="0" w:space="0" w:color="auto"/>
                  </w:divBdr>
                  <w:divsChild>
                    <w:div w:id="43406707">
                      <w:marLeft w:val="0"/>
                      <w:marRight w:val="0"/>
                      <w:marTop w:val="0"/>
                      <w:marBottom w:val="0"/>
                      <w:divBdr>
                        <w:top w:val="none" w:sz="0" w:space="0" w:color="auto"/>
                        <w:left w:val="none" w:sz="0" w:space="0" w:color="auto"/>
                        <w:bottom w:val="none" w:sz="0" w:space="0" w:color="auto"/>
                        <w:right w:val="none" w:sz="0" w:space="0" w:color="auto"/>
                      </w:divBdr>
                      <w:divsChild>
                        <w:div w:id="219482436">
                          <w:marLeft w:val="0"/>
                          <w:marRight w:val="0"/>
                          <w:marTop w:val="0"/>
                          <w:marBottom w:val="0"/>
                          <w:divBdr>
                            <w:top w:val="none" w:sz="0" w:space="0" w:color="auto"/>
                            <w:left w:val="none" w:sz="0" w:space="0" w:color="auto"/>
                            <w:bottom w:val="none" w:sz="0" w:space="0" w:color="auto"/>
                            <w:right w:val="none" w:sz="0" w:space="0" w:color="auto"/>
                          </w:divBdr>
                          <w:divsChild>
                            <w:div w:id="1295527177">
                              <w:marLeft w:val="0"/>
                              <w:marRight w:val="0"/>
                              <w:marTop w:val="0"/>
                              <w:marBottom w:val="0"/>
                              <w:divBdr>
                                <w:top w:val="none" w:sz="0" w:space="0" w:color="auto"/>
                                <w:left w:val="none" w:sz="0" w:space="0" w:color="auto"/>
                                <w:bottom w:val="none" w:sz="0" w:space="0" w:color="auto"/>
                                <w:right w:val="none" w:sz="0" w:space="0" w:color="auto"/>
                              </w:divBdr>
                            </w:div>
                            <w:div w:id="13965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518153">
      <w:bodyDiv w:val="1"/>
      <w:marLeft w:val="0"/>
      <w:marRight w:val="0"/>
      <w:marTop w:val="0"/>
      <w:marBottom w:val="0"/>
      <w:divBdr>
        <w:top w:val="none" w:sz="0" w:space="0" w:color="auto"/>
        <w:left w:val="none" w:sz="0" w:space="0" w:color="auto"/>
        <w:bottom w:val="none" w:sz="0" w:space="0" w:color="auto"/>
        <w:right w:val="none" w:sz="0" w:space="0" w:color="auto"/>
      </w:divBdr>
      <w:divsChild>
        <w:div w:id="1102795420">
          <w:marLeft w:val="0"/>
          <w:marRight w:val="0"/>
          <w:marTop w:val="0"/>
          <w:marBottom w:val="0"/>
          <w:divBdr>
            <w:top w:val="none" w:sz="0" w:space="0" w:color="auto"/>
            <w:left w:val="none" w:sz="0" w:space="0" w:color="auto"/>
            <w:bottom w:val="none" w:sz="0" w:space="0" w:color="auto"/>
            <w:right w:val="none" w:sz="0" w:space="0" w:color="auto"/>
          </w:divBdr>
          <w:divsChild>
            <w:div w:id="1878197597">
              <w:marLeft w:val="0"/>
              <w:marRight w:val="0"/>
              <w:marTop w:val="0"/>
              <w:marBottom w:val="0"/>
              <w:divBdr>
                <w:top w:val="none" w:sz="0" w:space="0" w:color="auto"/>
                <w:left w:val="none" w:sz="0" w:space="0" w:color="auto"/>
                <w:bottom w:val="none" w:sz="0" w:space="0" w:color="auto"/>
                <w:right w:val="none" w:sz="0" w:space="0" w:color="auto"/>
              </w:divBdr>
              <w:divsChild>
                <w:div w:id="1555654025">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1924607514">
          <w:marLeft w:val="0"/>
          <w:marRight w:val="0"/>
          <w:marTop w:val="0"/>
          <w:marBottom w:val="0"/>
          <w:divBdr>
            <w:top w:val="none" w:sz="0" w:space="0" w:color="auto"/>
            <w:left w:val="none" w:sz="0" w:space="0" w:color="auto"/>
            <w:bottom w:val="none" w:sz="0" w:space="0" w:color="auto"/>
            <w:right w:val="none" w:sz="0" w:space="0" w:color="auto"/>
          </w:divBdr>
          <w:divsChild>
            <w:div w:id="1686664383">
              <w:marLeft w:val="0"/>
              <w:marRight w:val="0"/>
              <w:marTop w:val="0"/>
              <w:marBottom w:val="0"/>
              <w:divBdr>
                <w:top w:val="none" w:sz="0" w:space="0" w:color="auto"/>
                <w:left w:val="none" w:sz="0" w:space="0" w:color="auto"/>
                <w:bottom w:val="none" w:sz="0" w:space="0" w:color="auto"/>
                <w:right w:val="none" w:sz="0" w:space="0" w:color="auto"/>
              </w:divBdr>
              <w:divsChild>
                <w:div w:id="1016343941">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433165907">
          <w:marLeft w:val="0"/>
          <w:marRight w:val="0"/>
          <w:marTop w:val="0"/>
          <w:marBottom w:val="0"/>
          <w:divBdr>
            <w:top w:val="none" w:sz="0" w:space="0" w:color="auto"/>
            <w:left w:val="none" w:sz="0" w:space="0" w:color="auto"/>
            <w:bottom w:val="none" w:sz="0" w:space="0" w:color="auto"/>
            <w:right w:val="none" w:sz="0" w:space="0" w:color="auto"/>
          </w:divBdr>
          <w:divsChild>
            <w:div w:id="294337936">
              <w:marLeft w:val="0"/>
              <w:marRight w:val="0"/>
              <w:marTop w:val="0"/>
              <w:marBottom w:val="0"/>
              <w:divBdr>
                <w:top w:val="none" w:sz="0" w:space="0" w:color="auto"/>
                <w:left w:val="none" w:sz="0" w:space="0" w:color="auto"/>
                <w:bottom w:val="none" w:sz="0" w:space="0" w:color="auto"/>
                <w:right w:val="none" w:sz="0" w:space="0" w:color="auto"/>
              </w:divBdr>
              <w:divsChild>
                <w:div w:id="1005740764">
                  <w:marLeft w:val="-258"/>
                  <w:marRight w:val="0"/>
                  <w:marTop w:val="0"/>
                  <w:marBottom w:val="0"/>
                  <w:divBdr>
                    <w:top w:val="none" w:sz="0" w:space="0" w:color="auto"/>
                    <w:left w:val="none" w:sz="0" w:space="0" w:color="auto"/>
                    <w:bottom w:val="none" w:sz="0" w:space="0" w:color="auto"/>
                    <w:right w:val="none" w:sz="0" w:space="0" w:color="auto"/>
                  </w:divBdr>
                  <w:divsChild>
                    <w:div w:id="742525063">
                      <w:marLeft w:val="0"/>
                      <w:marRight w:val="0"/>
                      <w:marTop w:val="0"/>
                      <w:marBottom w:val="0"/>
                      <w:divBdr>
                        <w:top w:val="none" w:sz="0" w:space="0" w:color="auto"/>
                        <w:left w:val="none" w:sz="0" w:space="0" w:color="auto"/>
                        <w:bottom w:val="none" w:sz="0" w:space="0" w:color="auto"/>
                        <w:right w:val="none" w:sz="0" w:space="0" w:color="auto"/>
                      </w:divBdr>
                      <w:divsChild>
                        <w:div w:id="117450923">
                          <w:marLeft w:val="0"/>
                          <w:marRight w:val="0"/>
                          <w:marTop w:val="0"/>
                          <w:marBottom w:val="0"/>
                          <w:divBdr>
                            <w:top w:val="none" w:sz="0" w:space="0" w:color="auto"/>
                            <w:left w:val="none" w:sz="0" w:space="0" w:color="auto"/>
                            <w:bottom w:val="none" w:sz="0" w:space="0" w:color="auto"/>
                            <w:right w:val="none" w:sz="0" w:space="0" w:color="auto"/>
                          </w:divBdr>
                          <w:divsChild>
                            <w:div w:id="1494374281">
                              <w:marLeft w:val="0"/>
                              <w:marRight w:val="0"/>
                              <w:marTop w:val="0"/>
                              <w:marBottom w:val="0"/>
                              <w:divBdr>
                                <w:top w:val="none" w:sz="0" w:space="0" w:color="auto"/>
                                <w:left w:val="none" w:sz="0" w:space="0" w:color="auto"/>
                                <w:bottom w:val="none" w:sz="0" w:space="0" w:color="auto"/>
                                <w:right w:val="none" w:sz="0" w:space="0" w:color="auto"/>
                              </w:divBdr>
                            </w:div>
                            <w:div w:id="1096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00810">
                  <w:marLeft w:val="-258"/>
                  <w:marRight w:val="0"/>
                  <w:marTop w:val="0"/>
                  <w:marBottom w:val="0"/>
                  <w:divBdr>
                    <w:top w:val="none" w:sz="0" w:space="0" w:color="auto"/>
                    <w:left w:val="none" w:sz="0" w:space="0" w:color="auto"/>
                    <w:bottom w:val="none" w:sz="0" w:space="0" w:color="auto"/>
                    <w:right w:val="none" w:sz="0" w:space="0" w:color="auto"/>
                  </w:divBdr>
                  <w:divsChild>
                    <w:div w:id="1312364668">
                      <w:marLeft w:val="0"/>
                      <w:marRight w:val="0"/>
                      <w:marTop w:val="0"/>
                      <w:marBottom w:val="0"/>
                      <w:divBdr>
                        <w:top w:val="none" w:sz="0" w:space="0" w:color="auto"/>
                        <w:left w:val="none" w:sz="0" w:space="0" w:color="auto"/>
                        <w:bottom w:val="none" w:sz="0" w:space="0" w:color="auto"/>
                        <w:right w:val="none" w:sz="0" w:space="0" w:color="auto"/>
                      </w:divBdr>
                      <w:divsChild>
                        <w:div w:id="1496922675">
                          <w:marLeft w:val="0"/>
                          <w:marRight w:val="0"/>
                          <w:marTop w:val="0"/>
                          <w:marBottom w:val="0"/>
                          <w:divBdr>
                            <w:top w:val="none" w:sz="0" w:space="0" w:color="auto"/>
                            <w:left w:val="none" w:sz="0" w:space="0" w:color="auto"/>
                            <w:bottom w:val="none" w:sz="0" w:space="0" w:color="auto"/>
                            <w:right w:val="none" w:sz="0" w:space="0" w:color="auto"/>
                          </w:divBdr>
                          <w:divsChild>
                            <w:div w:id="735322916">
                              <w:marLeft w:val="0"/>
                              <w:marRight w:val="0"/>
                              <w:marTop w:val="0"/>
                              <w:marBottom w:val="0"/>
                              <w:divBdr>
                                <w:top w:val="none" w:sz="0" w:space="0" w:color="auto"/>
                                <w:left w:val="none" w:sz="0" w:space="0" w:color="auto"/>
                                <w:bottom w:val="none" w:sz="0" w:space="0" w:color="auto"/>
                                <w:right w:val="none" w:sz="0" w:space="0" w:color="auto"/>
                              </w:divBdr>
                            </w:div>
                            <w:div w:id="5751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6733">
                  <w:marLeft w:val="-258"/>
                  <w:marRight w:val="0"/>
                  <w:marTop w:val="0"/>
                  <w:marBottom w:val="0"/>
                  <w:divBdr>
                    <w:top w:val="none" w:sz="0" w:space="0" w:color="auto"/>
                    <w:left w:val="none" w:sz="0" w:space="0" w:color="auto"/>
                    <w:bottom w:val="none" w:sz="0" w:space="0" w:color="auto"/>
                    <w:right w:val="none" w:sz="0" w:space="0" w:color="auto"/>
                  </w:divBdr>
                  <w:divsChild>
                    <w:div w:id="1896313087">
                      <w:marLeft w:val="0"/>
                      <w:marRight w:val="0"/>
                      <w:marTop w:val="0"/>
                      <w:marBottom w:val="0"/>
                      <w:divBdr>
                        <w:top w:val="none" w:sz="0" w:space="0" w:color="auto"/>
                        <w:left w:val="none" w:sz="0" w:space="0" w:color="auto"/>
                        <w:bottom w:val="none" w:sz="0" w:space="0" w:color="auto"/>
                        <w:right w:val="none" w:sz="0" w:space="0" w:color="auto"/>
                      </w:divBdr>
                      <w:divsChild>
                        <w:div w:id="1806509408">
                          <w:marLeft w:val="0"/>
                          <w:marRight w:val="0"/>
                          <w:marTop w:val="0"/>
                          <w:marBottom w:val="0"/>
                          <w:divBdr>
                            <w:top w:val="none" w:sz="0" w:space="0" w:color="auto"/>
                            <w:left w:val="none" w:sz="0" w:space="0" w:color="auto"/>
                            <w:bottom w:val="none" w:sz="0" w:space="0" w:color="auto"/>
                            <w:right w:val="none" w:sz="0" w:space="0" w:color="auto"/>
                          </w:divBdr>
                          <w:divsChild>
                            <w:div w:id="1348756831">
                              <w:marLeft w:val="0"/>
                              <w:marRight w:val="0"/>
                              <w:marTop w:val="0"/>
                              <w:marBottom w:val="0"/>
                              <w:divBdr>
                                <w:top w:val="none" w:sz="0" w:space="0" w:color="auto"/>
                                <w:left w:val="none" w:sz="0" w:space="0" w:color="auto"/>
                                <w:bottom w:val="none" w:sz="0" w:space="0" w:color="auto"/>
                                <w:right w:val="none" w:sz="0" w:space="0" w:color="auto"/>
                              </w:divBdr>
                            </w:div>
                            <w:div w:id="1772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0827">
                  <w:marLeft w:val="-258"/>
                  <w:marRight w:val="0"/>
                  <w:marTop w:val="0"/>
                  <w:marBottom w:val="0"/>
                  <w:divBdr>
                    <w:top w:val="none" w:sz="0" w:space="0" w:color="auto"/>
                    <w:left w:val="none" w:sz="0" w:space="0" w:color="auto"/>
                    <w:bottom w:val="none" w:sz="0" w:space="0" w:color="auto"/>
                    <w:right w:val="none" w:sz="0" w:space="0" w:color="auto"/>
                  </w:divBdr>
                  <w:divsChild>
                    <w:div w:id="1791319192">
                      <w:marLeft w:val="0"/>
                      <w:marRight w:val="0"/>
                      <w:marTop w:val="0"/>
                      <w:marBottom w:val="0"/>
                      <w:divBdr>
                        <w:top w:val="none" w:sz="0" w:space="0" w:color="auto"/>
                        <w:left w:val="none" w:sz="0" w:space="0" w:color="auto"/>
                        <w:bottom w:val="none" w:sz="0" w:space="0" w:color="auto"/>
                        <w:right w:val="none" w:sz="0" w:space="0" w:color="auto"/>
                      </w:divBdr>
                      <w:divsChild>
                        <w:div w:id="1421564343">
                          <w:marLeft w:val="0"/>
                          <w:marRight w:val="0"/>
                          <w:marTop w:val="0"/>
                          <w:marBottom w:val="0"/>
                          <w:divBdr>
                            <w:top w:val="none" w:sz="0" w:space="0" w:color="auto"/>
                            <w:left w:val="none" w:sz="0" w:space="0" w:color="auto"/>
                            <w:bottom w:val="none" w:sz="0" w:space="0" w:color="auto"/>
                            <w:right w:val="none" w:sz="0" w:space="0" w:color="auto"/>
                          </w:divBdr>
                          <w:divsChild>
                            <w:div w:id="179903466">
                              <w:marLeft w:val="0"/>
                              <w:marRight w:val="0"/>
                              <w:marTop w:val="0"/>
                              <w:marBottom w:val="0"/>
                              <w:divBdr>
                                <w:top w:val="none" w:sz="0" w:space="0" w:color="auto"/>
                                <w:left w:val="none" w:sz="0" w:space="0" w:color="auto"/>
                                <w:bottom w:val="none" w:sz="0" w:space="0" w:color="auto"/>
                                <w:right w:val="none" w:sz="0" w:space="0" w:color="auto"/>
                              </w:divBdr>
                            </w:div>
                            <w:div w:id="15772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5143">
                  <w:marLeft w:val="-258"/>
                  <w:marRight w:val="0"/>
                  <w:marTop w:val="0"/>
                  <w:marBottom w:val="0"/>
                  <w:divBdr>
                    <w:top w:val="none" w:sz="0" w:space="0" w:color="auto"/>
                    <w:left w:val="none" w:sz="0" w:space="0" w:color="auto"/>
                    <w:bottom w:val="none" w:sz="0" w:space="0" w:color="auto"/>
                    <w:right w:val="none" w:sz="0" w:space="0" w:color="auto"/>
                  </w:divBdr>
                  <w:divsChild>
                    <w:div w:id="209920369">
                      <w:marLeft w:val="0"/>
                      <w:marRight w:val="0"/>
                      <w:marTop w:val="0"/>
                      <w:marBottom w:val="0"/>
                      <w:divBdr>
                        <w:top w:val="none" w:sz="0" w:space="0" w:color="auto"/>
                        <w:left w:val="none" w:sz="0" w:space="0" w:color="auto"/>
                        <w:bottom w:val="none" w:sz="0" w:space="0" w:color="auto"/>
                        <w:right w:val="none" w:sz="0" w:space="0" w:color="auto"/>
                      </w:divBdr>
                      <w:divsChild>
                        <w:div w:id="49770874">
                          <w:marLeft w:val="0"/>
                          <w:marRight w:val="0"/>
                          <w:marTop w:val="0"/>
                          <w:marBottom w:val="0"/>
                          <w:divBdr>
                            <w:top w:val="none" w:sz="0" w:space="0" w:color="auto"/>
                            <w:left w:val="none" w:sz="0" w:space="0" w:color="auto"/>
                            <w:bottom w:val="none" w:sz="0" w:space="0" w:color="auto"/>
                            <w:right w:val="none" w:sz="0" w:space="0" w:color="auto"/>
                          </w:divBdr>
                          <w:divsChild>
                            <w:div w:id="2061711919">
                              <w:marLeft w:val="0"/>
                              <w:marRight w:val="0"/>
                              <w:marTop w:val="0"/>
                              <w:marBottom w:val="0"/>
                              <w:divBdr>
                                <w:top w:val="none" w:sz="0" w:space="0" w:color="auto"/>
                                <w:left w:val="none" w:sz="0" w:space="0" w:color="auto"/>
                                <w:bottom w:val="none" w:sz="0" w:space="0" w:color="auto"/>
                                <w:right w:val="none" w:sz="0" w:space="0" w:color="auto"/>
                              </w:divBdr>
                            </w:div>
                            <w:div w:id="7515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02152">
                  <w:marLeft w:val="-258"/>
                  <w:marRight w:val="0"/>
                  <w:marTop w:val="0"/>
                  <w:marBottom w:val="0"/>
                  <w:divBdr>
                    <w:top w:val="none" w:sz="0" w:space="0" w:color="auto"/>
                    <w:left w:val="none" w:sz="0" w:space="0" w:color="auto"/>
                    <w:bottom w:val="none" w:sz="0" w:space="0" w:color="auto"/>
                    <w:right w:val="none" w:sz="0" w:space="0" w:color="auto"/>
                  </w:divBdr>
                  <w:divsChild>
                    <w:div w:id="192310759">
                      <w:marLeft w:val="0"/>
                      <w:marRight w:val="0"/>
                      <w:marTop w:val="0"/>
                      <w:marBottom w:val="0"/>
                      <w:divBdr>
                        <w:top w:val="none" w:sz="0" w:space="0" w:color="auto"/>
                        <w:left w:val="none" w:sz="0" w:space="0" w:color="auto"/>
                        <w:bottom w:val="none" w:sz="0" w:space="0" w:color="auto"/>
                        <w:right w:val="none" w:sz="0" w:space="0" w:color="auto"/>
                      </w:divBdr>
                      <w:divsChild>
                        <w:div w:id="1151368745">
                          <w:marLeft w:val="0"/>
                          <w:marRight w:val="0"/>
                          <w:marTop w:val="0"/>
                          <w:marBottom w:val="0"/>
                          <w:divBdr>
                            <w:top w:val="none" w:sz="0" w:space="0" w:color="auto"/>
                            <w:left w:val="none" w:sz="0" w:space="0" w:color="auto"/>
                            <w:bottom w:val="none" w:sz="0" w:space="0" w:color="auto"/>
                            <w:right w:val="none" w:sz="0" w:space="0" w:color="auto"/>
                          </w:divBdr>
                          <w:divsChild>
                            <w:div w:id="593708297">
                              <w:marLeft w:val="0"/>
                              <w:marRight w:val="0"/>
                              <w:marTop w:val="0"/>
                              <w:marBottom w:val="0"/>
                              <w:divBdr>
                                <w:top w:val="none" w:sz="0" w:space="0" w:color="auto"/>
                                <w:left w:val="none" w:sz="0" w:space="0" w:color="auto"/>
                                <w:bottom w:val="none" w:sz="0" w:space="0" w:color="auto"/>
                                <w:right w:val="none" w:sz="0" w:space="0" w:color="auto"/>
                              </w:divBdr>
                            </w:div>
                            <w:div w:id="4122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139596">
          <w:marLeft w:val="0"/>
          <w:marRight w:val="0"/>
          <w:marTop w:val="0"/>
          <w:marBottom w:val="0"/>
          <w:divBdr>
            <w:top w:val="none" w:sz="0" w:space="0" w:color="auto"/>
            <w:left w:val="none" w:sz="0" w:space="0" w:color="auto"/>
            <w:bottom w:val="none" w:sz="0" w:space="0" w:color="auto"/>
            <w:right w:val="none" w:sz="0" w:space="0" w:color="auto"/>
          </w:divBdr>
          <w:divsChild>
            <w:div w:id="1004744231">
              <w:marLeft w:val="0"/>
              <w:marRight w:val="0"/>
              <w:marTop w:val="0"/>
              <w:marBottom w:val="0"/>
              <w:divBdr>
                <w:top w:val="none" w:sz="0" w:space="0" w:color="auto"/>
                <w:left w:val="none" w:sz="0" w:space="0" w:color="auto"/>
                <w:bottom w:val="none" w:sz="0" w:space="0" w:color="auto"/>
                <w:right w:val="none" w:sz="0" w:space="0" w:color="auto"/>
              </w:divBdr>
              <w:divsChild>
                <w:div w:id="1976175248">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899444841">
      <w:bodyDiv w:val="1"/>
      <w:marLeft w:val="0"/>
      <w:marRight w:val="0"/>
      <w:marTop w:val="0"/>
      <w:marBottom w:val="0"/>
      <w:divBdr>
        <w:top w:val="none" w:sz="0" w:space="0" w:color="auto"/>
        <w:left w:val="none" w:sz="0" w:space="0" w:color="auto"/>
        <w:bottom w:val="none" w:sz="0" w:space="0" w:color="auto"/>
        <w:right w:val="none" w:sz="0" w:space="0" w:color="auto"/>
      </w:divBdr>
      <w:divsChild>
        <w:div w:id="1395002808">
          <w:marLeft w:val="0"/>
          <w:marRight w:val="0"/>
          <w:marTop w:val="0"/>
          <w:marBottom w:val="0"/>
          <w:divBdr>
            <w:top w:val="none" w:sz="0" w:space="0" w:color="auto"/>
            <w:left w:val="none" w:sz="0" w:space="0" w:color="auto"/>
            <w:bottom w:val="none" w:sz="0" w:space="0" w:color="auto"/>
            <w:right w:val="none" w:sz="0" w:space="0" w:color="auto"/>
          </w:divBdr>
          <w:divsChild>
            <w:div w:id="1335188135">
              <w:marLeft w:val="0"/>
              <w:marRight w:val="0"/>
              <w:marTop w:val="0"/>
              <w:marBottom w:val="0"/>
              <w:divBdr>
                <w:top w:val="none" w:sz="0" w:space="0" w:color="auto"/>
                <w:left w:val="none" w:sz="0" w:space="0" w:color="auto"/>
                <w:bottom w:val="none" w:sz="0" w:space="0" w:color="auto"/>
                <w:right w:val="none" w:sz="0" w:space="0" w:color="auto"/>
              </w:divBdr>
              <w:divsChild>
                <w:div w:id="696852407">
                  <w:marLeft w:val="0"/>
                  <w:marRight w:val="0"/>
                  <w:marTop w:val="0"/>
                  <w:marBottom w:val="0"/>
                  <w:divBdr>
                    <w:top w:val="none" w:sz="0" w:space="0" w:color="auto"/>
                    <w:left w:val="none" w:sz="0" w:space="0" w:color="auto"/>
                    <w:bottom w:val="none" w:sz="0" w:space="0" w:color="auto"/>
                    <w:right w:val="none" w:sz="0" w:space="0" w:color="auto"/>
                  </w:divBdr>
                  <w:divsChild>
                    <w:div w:id="1702125279">
                      <w:marLeft w:val="0"/>
                      <w:marRight w:val="0"/>
                      <w:marTop w:val="0"/>
                      <w:marBottom w:val="0"/>
                      <w:divBdr>
                        <w:top w:val="none" w:sz="0" w:space="0" w:color="auto"/>
                        <w:left w:val="none" w:sz="0" w:space="0" w:color="auto"/>
                        <w:bottom w:val="none" w:sz="0" w:space="0" w:color="auto"/>
                        <w:right w:val="none" w:sz="0" w:space="0" w:color="auto"/>
                      </w:divBdr>
                      <w:divsChild>
                        <w:div w:id="1724672580">
                          <w:marLeft w:val="0"/>
                          <w:marRight w:val="0"/>
                          <w:marTop w:val="0"/>
                          <w:marBottom w:val="0"/>
                          <w:divBdr>
                            <w:top w:val="none" w:sz="0" w:space="0" w:color="auto"/>
                            <w:left w:val="none" w:sz="0" w:space="0" w:color="auto"/>
                            <w:bottom w:val="none" w:sz="0" w:space="0" w:color="auto"/>
                            <w:right w:val="none" w:sz="0" w:space="0" w:color="auto"/>
                          </w:divBdr>
                          <w:divsChild>
                            <w:div w:id="114253289">
                              <w:marLeft w:val="0"/>
                              <w:marRight w:val="0"/>
                              <w:marTop w:val="0"/>
                              <w:marBottom w:val="0"/>
                              <w:divBdr>
                                <w:top w:val="none" w:sz="0" w:space="0" w:color="auto"/>
                                <w:left w:val="none" w:sz="0" w:space="0" w:color="auto"/>
                                <w:bottom w:val="none" w:sz="0" w:space="0" w:color="auto"/>
                                <w:right w:val="none" w:sz="0" w:space="0" w:color="auto"/>
                              </w:divBdr>
                              <w:divsChild>
                                <w:div w:id="369689984">
                                  <w:marLeft w:val="0"/>
                                  <w:marRight w:val="0"/>
                                  <w:marTop w:val="0"/>
                                  <w:marBottom w:val="0"/>
                                  <w:divBdr>
                                    <w:top w:val="none" w:sz="0" w:space="0" w:color="auto"/>
                                    <w:left w:val="none" w:sz="0" w:space="0" w:color="auto"/>
                                    <w:bottom w:val="none" w:sz="0" w:space="0" w:color="auto"/>
                                    <w:right w:val="none" w:sz="0" w:space="0" w:color="auto"/>
                                  </w:divBdr>
                                  <w:divsChild>
                                    <w:div w:id="1486553102">
                                      <w:marLeft w:val="0"/>
                                      <w:marRight w:val="0"/>
                                      <w:marTop w:val="0"/>
                                      <w:marBottom w:val="0"/>
                                      <w:divBdr>
                                        <w:top w:val="none" w:sz="0" w:space="0" w:color="auto"/>
                                        <w:left w:val="none" w:sz="0" w:space="0" w:color="auto"/>
                                        <w:bottom w:val="none" w:sz="0" w:space="0" w:color="auto"/>
                                        <w:right w:val="none" w:sz="0" w:space="0" w:color="auto"/>
                                      </w:divBdr>
                                      <w:divsChild>
                                        <w:div w:id="1721053320">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766078861">
                                  <w:marLeft w:val="0"/>
                                  <w:marRight w:val="0"/>
                                  <w:marTop w:val="0"/>
                                  <w:marBottom w:val="0"/>
                                  <w:divBdr>
                                    <w:top w:val="none" w:sz="0" w:space="0" w:color="auto"/>
                                    <w:left w:val="none" w:sz="0" w:space="0" w:color="auto"/>
                                    <w:bottom w:val="none" w:sz="0" w:space="0" w:color="auto"/>
                                    <w:right w:val="none" w:sz="0" w:space="0" w:color="auto"/>
                                  </w:divBdr>
                                  <w:divsChild>
                                    <w:div w:id="1176336827">
                                      <w:marLeft w:val="0"/>
                                      <w:marRight w:val="0"/>
                                      <w:marTop w:val="0"/>
                                      <w:marBottom w:val="0"/>
                                      <w:divBdr>
                                        <w:top w:val="none" w:sz="0" w:space="0" w:color="auto"/>
                                        <w:left w:val="none" w:sz="0" w:space="0" w:color="auto"/>
                                        <w:bottom w:val="none" w:sz="0" w:space="0" w:color="auto"/>
                                        <w:right w:val="none" w:sz="0" w:space="0" w:color="auto"/>
                                      </w:divBdr>
                                      <w:divsChild>
                                        <w:div w:id="56051729">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710178553">
                                  <w:marLeft w:val="0"/>
                                  <w:marRight w:val="0"/>
                                  <w:marTop w:val="0"/>
                                  <w:marBottom w:val="0"/>
                                  <w:divBdr>
                                    <w:top w:val="none" w:sz="0" w:space="0" w:color="auto"/>
                                    <w:left w:val="none" w:sz="0" w:space="0" w:color="auto"/>
                                    <w:bottom w:val="none" w:sz="0" w:space="0" w:color="auto"/>
                                    <w:right w:val="none" w:sz="0" w:space="0" w:color="auto"/>
                                  </w:divBdr>
                                  <w:divsChild>
                                    <w:div w:id="700788231">
                                      <w:marLeft w:val="0"/>
                                      <w:marRight w:val="0"/>
                                      <w:marTop w:val="0"/>
                                      <w:marBottom w:val="0"/>
                                      <w:divBdr>
                                        <w:top w:val="none" w:sz="0" w:space="0" w:color="auto"/>
                                        <w:left w:val="none" w:sz="0" w:space="0" w:color="auto"/>
                                        <w:bottom w:val="none" w:sz="0" w:space="0" w:color="auto"/>
                                        <w:right w:val="none" w:sz="0" w:space="0" w:color="auto"/>
                                      </w:divBdr>
                                      <w:divsChild>
                                        <w:div w:id="1775704626">
                                          <w:marLeft w:val="-258"/>
                                          <w:marRight w:val="0"/>
                                          <w:marTop w:val="0"/>
                                          <w:marBottom w:val="0"/>
                                          <w:divBdr>
                                            <w:top w:val="none" w:sz="0" w:space="0" w:color="auto"/>
                                            <w:left w:val="none" w:sz="0" w:space="0" w:color="auto"/>
                                            <w:bottom w:val="none" w:sz="0" w:space="0" w:color="auto"/>
                                            <w:right w:val="none" w:sz="0" w:space="0" w:color="auto"/>
                                          </w:divBdr>
                                          <w:divsChild>
                                            <w:div w:id="935208381">
                                              <w:marLeft w:val="0"/>
                                              <w:marRight w:val="0"/>
                                              <w:marTop w:val="0"/>
                                              <w:marBottom w:val="0"/>
                                              <w:divBdr>
                                                <w:top w:val="none" w:sz="0" w:space="0" w:color="auto"/>
                                                <w:left w:val="none" w:sz="0" w:space="0" w:color="auto"/>
                                                <w:bottom w:val="none" w:sz="0" w:space="0" w:color="auto"/>
                                                <w:right w:val="none" w:sz="0" w:space="0" w:color="auto"/>
                                              </w:divBdr>
                                              <w:divsChild>
                                                <w:div w:id="427652266">
                                                  <w:marLeft w:val="0"/>
                                                  <w:marRight w:val="0"/>
                                                  <w:marTop w:val="0"/>
                                                  <w:marBottom w:val="0"/>
                                                  <w:divBdr>
                                                    <w:top w:val="none" w:sz="0" w:space="0" w:color="auto"/>
                                                    <w:left w:val="none" w:sz="0" w:space="0" w:color="auto"/>
                                                    <w:bottom w:val="none" w:sz="0" w:space="0" w:color="auto"/>
                                                    <w:right w:val="none" w:sz="0" w:space="0" w:color="auto"/>
                                                  </w:divBdr>
                                                  <w:divsChild>
                                                    <w:div w:id="795098348">
                                                      <w:marLeft w:val="0"/>
                                                      <w:marRight w:val="0"/>
                                                      <w:marTop w:val="0"/>
                                                      <w:marBottom w:val="0"/>
                                                      <w:divBdr>
                                                        <w:top w:val="none" w:sz="0" w:space="0" w:color="auto"/>
                                                        <w:left w:val="none" w:sz="0" w:space="0" w:color="auto"/>
                                                        <w:bottom w:val="none" w:sz="0" w:space="0" w:color="auto"/>
                                                        <w:right w:val="none" w:sz="0" w:space="0" w:color="auto"/>
                                                      </w:divBdr>
                                                    </w:div>
                                                    <w:div w:id="13969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48398">
                                          <w:marLeft w:val="-258"/>
                                          <w:marRight w:val="0"/>
                                          <w:marTop w:val="0"/>
                                          <w:marBottom w:val="0"/>
                                          <w:divBdr>
                                            <w:top w:val="none" w:sz="0" w:space="0" w:color="auto"/>
                                            <w:left w:val="none" w:sz="0" w:space="0" w:color="auto"/>
                                            <w:bottom w:val="none" w:sz="0" w:space="0" w:color="auto"/>
                                            <w:right w:val="none" w:sz="0" w:space="0" w:color="auto"/>
                                          </w:divBdr>
                                          <w:divsChild>
                                            <w:div w:id="536817417">
                                              <w:marLeft w:val="0"/>
                                              <w:marRight w:val="0"/>
                                              <w:marTop w:val="0"/>
                                              <w:marBottom w:val="0"/>
                                              <w:divBdr>
                                                <w:top w:val="none" w:sz="0" w:space="0" w:color="auto"/>
                                                <w:left w:val="none" w:sz="0" w:space="0" w:color="auto"/>
                                                <w:bottom w:val="none" w:sz="0" w:space="0" w:color="auto"/>
                                                <w:right w:val="none" w:sz="0" w:space="0" w:color="auto"/>
                                              </w:divBdr>
                                              <w:divsChild>
                                                <w:div w:id="2084526561">
                                                  <w:marLeft w:val="0"/>
                                                  <w:marRight w:val="0"/>
                                                  <w:marTop w:val="0"/>
                                                  <w:marBottom w:val="0"/>
                                                  <w:divBdr>
                                                    <w:top w:val="none" w:sz="0" w:space="0" w:color="auto"/>
                                                    <w:left w:val="none" w:sz="0" w:space="0" w:color="auto"/>
                                                    <w:bottom w:val="none" w:sz="0" w:space="0" w:color="auto"/>
                                                    <w:right w:val="none" w:sz="0" w:space="0" w:color="auto"/>
                                                  </w:divBdr>
                                                  <w:divsChild>
                                                    <w:div w:id="1914581193">
                                                      <w:marLeft w:val="0"/>
                                                      <w:marRight w:val="0"/>
                                                      <w:marTop w:val="0"/>
                                                      <w:marBottom w:val="0"/>
                                                      <w:divBdr>
                                                        <w:top w:val="none" w:sz="0" w:space="0" w:color="auto"/>
                                                        <w:left w:val="none" w:sz="0" w:space="0" w:color="auto"/>
                                                        <w:bottom w:val="none" w:sz="0" w:space="0" w:color="auto"/>
                                                        <w:right w:val="none" w:sz="0" w:space="0" w:color="auto"/>
                                                      </w:divBdr>
                                                    </w:div>
                                                    <w:div w:id="377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6515">
                                          <w:marLeft w:val="-258"/>
                                          <w:marRight w:val="0"/>
                                          <w:marTop w:val="0"/>
                                          <w:marBottom w:val="0"/>
                                          <w:divBdr>
                                            <w:top w:val="none" w:sz="0" w:space="0" w:color="auto"/>
                                            <w:left w:val="none" w:sz="0" w:space="0" w:color="auto"/>
                                            <w:bottom w:val="none" w:sz="0" w:space="0" w:color="auto"/>
                                            <w:right w:val="none" w:sz="0" w:space="0" w:color="auto"/>
                                          </w:divBdr>
                                          <w:divsChild>
                                            <w:div w:id="775366660">
                                              <w:marLeft w:val="0"/>
                                              <w:marRight w:val="0"/>
                                              <w:marTop w:val="0"/>
                                              <w:marBottom w:val="0"/>
                                              <w:divBdr>
                                                <w:top w:val="none" w:sz="0" w:space="0" w:color="auto"/>
                                                <w:left w:val="none" w:sz="0" w:space="0" w:color="auto"/>
                                                <w:bottom w:val="none" w:sz="0" w:space="0" w:color="auto"/>
                                                <w:right w:val="none" w:sz="0" w:space="0" w:color="auto"/>
                                              </w:divBdr>
                                              <w:divsChild>
                                                <w:div w:id="1870412258">
                                                  <w:marLeft w:val="0"/>
                                                  <w:marRight w:val="0"/>
                                                  <w:marTop w:val="0"/>
                                                  <w:marBottom w:val="0"/>
                                                  <w:divBdr>
                                                    <w:top w:val="none" w:sz="0" w:space="0" w:color="auto"/>
                                                    <w:left w:val="none" w:sz="0" w:space="0" w:color="auto"/>
                                                    <w:bottom w:val="none" w:sz="0" w:space="0" w:color="auto"/>
                                                    <w:right w:val="none" w:sz="0" w:space="0" w:color="auto"/>
                                                  </w:divBdr>
                                                  <w:divsChild>
                                                    <w:div w:id="1714116492">
                                                      <w:marLeft w:val="0"/>
                                                      <w:marRight w:val="0"/>
                                                      <w:marTop w:val="0"/>
                                                      <w:marBottom w:val="0"/>
                                                      <w:divBdr>
                                                        <w:top w:val="none" w:sz="0" w:space="0" w:color="auto"/>
                                                        <w:left w:val="none" w:sz="0" w:space="0" w:color="auto"/>
                                                        <w:bottom w:val="none" w:sz="0" w:space="0" w:color="auto"/>
                                                        <w:right w:val="none" w:sz="0" w:space="0" w:color="auto"/>
                                                      </w:divBdr>
                                                    </w:div>
                                                    <w:div w:id="7365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84021">
                                          <w:marLeft w:val="-258"/>
                                          <w:marRight w:val="0"/>
                                          <w:marTop w:val="0"/>
                                          <w:marBottom w:val="0"/>
                                          <w:divBdr>
                                            <w:top w:val="none" w:sz="0" w:space="0" w:color="auto"/>
                                            <w:left w:val="none" w:sz="0" w:space="0" w:color="auto"/>
                                            <w:bottom w:val="none" w:sz="0" w:space="0" w:color="auto"/>
                                            <w:right w:val="none" w:sz="0" w:space="0" w:color="auto"/>
                                          </w:divBdr>
                                          <w:divsChild>
                                            <w:div w:id="1113522576">
                                              <w:marLeft w:val="0"/>
                                              <w:marRight w:val="0"/>
                                              <w:marTop w:val="0"/>
                                              <w:marBottom w:val="0"/>
                                              <w:divBdr>
                                                <w:top w:val="none" w:sz="0" w:space="0" w:color="auto"/>
                                                <w:left w:val="none" w:sz="0" w:space="0" w:color="auto"/>
                                                <w:bottom w:val="none" w:sz="0" w:space="0" w:color="auto"/>
                                                <w:right w:val="none" w:sz="0" w:space="0" w:color="auto"/>
                                              </w:divBdr>
                                              <w:divsChild>
                                                <w:div w:id="2063013508">
                                                  <w:marLeft w:val="0"/>
                                                  <w:marRight w:val="0"/>
                                                  <w:marTop w:val="0"/>
                                                  <w:marBottom w:val="0"/>
                                                  <w:divBdr>
                                                    <w:top w:val="none" w:sz="0" w:space="0" w:color="auto"/>
                                                    <w:left w:val="none" w:sz="0" w:space="0" w:color="auto"/>
                                                    <w:bottom w:val="none" w:sz="0" w:space="0" w:color="auto"/>
                                                    <w:right w:val="none" w:sz="0" w:space="0" w:color="auto"/>
                                                  </w:divBdr>
                                                  <w:divsChild>
                                                    <w:div w:id="1840387930">
                                                      <w:marLeft w:val="0"/>
                                                      <w:marRight w:val="0"/>
                                                      <w:marTop w:val="0"/>
                                                      <w:marBottom w:val="0"/>
                                                      <w:divBdr>
                                                        <w:top w:val="none" w:sz="0" w:space="0" w:color="auto"/>
                                                        <w:left w:val="none" w:sz="0" w:space="0" w:color="auto"/>
                                                        <w:bottom w:val="none" w:sz="0" w:space="0" w:color="auto"/>
                                                        <w:right w:val="none" w:sz="0" w:space="0" w:color="auto"/>
                                                      </w:divBdr>
                                                    </w:div>
                                                    <w:div w:id="14089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72474">
                                          <w:marLeft w:val="-258"/>
                                          <w:marRight w:val="0"/>
                                          <w:marTop w:val="0"/>
                                          <w:marBottom w:val="0"/>
                                          <w:divBdr>
                                            <w:top w:val="none" w:sz="0" w:space="0" w:color="auto"/>
                                            <w:left w:val="none" w:sz="0" w:space="0" w:color="auto"/>
                                            <w:bottom w:val="none" w:sz="0" w:space="0" w:color="auto"/>
                                            <w:right w:val="none" w:sz="0" w:space="0" w:color="auto"/>
                                          </w:divBdr>
                                          <w:divsChild>
                                            <w:div w:id="713583655">
                                              <w:marLeft w:val="0"/>
                                              <w:marRight w:val="0"/>
                                              <w:marTop w:val="0"/>
                                              <w:marBottom w:val="0"/>
                                              <w:divBdr>
                                                <w:top w:val="none" w:sz="0" w:space="0" w:color="auto"/>
                                                <w:left w:val="none" w:sz="0" w:space="0" w:color="auto"/>
                                                <w:bottom w:val="none" w:sz="0" w:space="0" w:color="auto"/>
                                                <w:right w:val="none" w:sz="0" w:space="0" w:color="auto"/>
                                              </w:divBdr>
                                              <w:divsChild>
                                                <w:div w:id="500698157">
                                                  <w:marLeft w:val="0"/>
                                                  <w:marRight w:val="0"/>
                                                  <w:marTop w:val="0"/>
                                                  <w:marBottom w:val="0"/>
                                                  <w:divBdr>
                                                    <w:top w:val="none" w:sz="0" w:space="0" w:color="auto"/>
                                                    <w:left w:val="none" w:sz="0" w:space="0" w:color="auto"/>
                                                    <w:bottom w:val="none" w:sz="0" w:space="0" w:color="auto"/>
                                                    <w:right w:val="none" w:sz="0" w:space="0" w:color="auto"/>
                                                  </w:divBdr>
                                                  <w:divsChild>
                                                    <w:div w:id="1615557061">
                                                      <w:marLeft w:val="0"/>
                                                      <w:marRight w:val="0"/>
                                                      <w:marTop w:val="0"/>
                                                      <w:marBottom w:val="0"/>
                                                      <w:divBdr>
                                                        <w:top w:val="none" w:sz="0" w:space="0" w:color="auto"/>
                                                        <w:left w:val="none" w:sz="0" w:space="0" w:color="auto"/>
                                                        <w:bottom w:val="none" w:sz="0" w:space="0" w:color="auto"/>
                                                        <w:right w:val="none" w:sz="0" w:space="0" w:color="auto"/>
                                                      </w:divBdr>
                                                    </w:div>
                                                    <w:div w:id="8886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3150">
                                          <w:marLeft w:val="-258"/>
                                          <w:marRight w:val="0"/>
                                          <w:marTop w:val="0"/>
                                          <w:marBottom w:val="0"/>
                                          <w:divBdr>
                                            <w:top w:val="none" w:sz="0" w:space="0" w:color="auto"/>
                                            <w:left w:val="none" w:sz="0" w:space="0" w:color="auto"/>
                                            <w:bottom w:val="none" w:sz="0" w:space="0" w:color="auto"/>
                                            <w:right w:val="none" w:sz="0" w:space="0" w:color="auto"/>
                                          </w:divBdr>
                                          <w:divsChild>
                                            <w:div w:id="2053922048">
                                              <w:marLeft w:val="0"/>
                                              <w:marRight w:val="0"/>
                                              <w:marTop w:val="0"/>
                                              <w:marBottom w:val="0"/>
                                              <w:divBdr>
                                                <w:top w:val="none" w:sz="0" w:space="0" w:color="auto"/>
                                                <w:left w:val="none" w:sz="0" w:space="0" w:color="auto"/>
                                                <w:bottom w:val="none" w:sz="0" w:space="0" w:color="auto"/>
                                                <w:right w:val="none" w:sz="0" w:space="0" w:color="auto"/>
                                              </w:divBdr>
                                              <w:divsChild>
                                                <w:div w:id="714818107">
                                                  <w:marLeft w:val="0"/>
                                                  <w:marRight w:val="0"/>
                                                  <w:marTop w:val="0"/>
                                                  <w:marBottom w:val="0"/>
                                                  <w:divBdr>
                                                    <w:top w:val="none" w:sz="0" w:space="0" w:color="auto"/>
                                                    <w:left w:val="none" w:sz="0" w:space="0" w:color="auto"/>
                                                    <w:bottom w:val="none" w:sz="0" w:space="0" w:color="auto"/>
                                                    <w:right w:val="none" w:sz="0" w:space="0" w:color="auto"/>
                                                  </w:divBdr>
                                                  <w:divsChild>
                                                    <w:div w:id="46300267">
                                                      <w:marLeft w:val="0"/>
                                                      <w:marRight w:val="0"/>
                                                      <w:marTop w:val="0"/>
                                                      <w:marBottom w:val="0"/>
                                                      <w:divBdr>
                                                        <w:top w:val="none" w:sz="0" w:space="0" w:color="auto"/>
                                                        <w:left w:val="none" w:sz="0" w:space="0" w:color="auto"/>
                                                        <w:bottom w:val="none" w:sz="0" w:space="0" w:color="auto"/>
                                                        <w:right w:val="none" w:sz="0" w:space="0" w:color="auto"/>
                                                      </w:divBdr>
                                                    </w:div>
                                                    <w:div w:id="13336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502708">
                                  <w:marLeft w:val="0"/>
                                  <w:marRight w:val="0"/>
                                  <w:marTop w:val="0"/>
                                  <w:marBottom w:val="0"/>
                                  <w:divBdr>
                                    <w:top w:val="none" w:sz="0" w:space="0" w:color="auto"/>
                                    <w:left w:val="none" w:sz="0" w:space="0" w:color="auto"/>
                                    <w:bottom w:val="none" w:sz="0" w:space="0" w:color="auto"/>
                                    <w:right w:val="none" w:sz="0" w:space="0" w:color="auto"/>
                                  </w:divBdr>
                                  <w:divsChild>
                                    <w:div w:id="768626648">
                                      <w:marLeft w:val="0"/>
                                      <w:marRight w:val="0"/>
                                      <w:marTop w:val="0"/>
                                      <w:marBottom w:val="0"/>
                                      <w:divBdr>
                                        <w:top w:val="none" w:sz="0" w:space="0" w:color="auto"/>
                                        <w:left w:val="none" w:sz="0" w:space="0" w:color="auto"/>
                                        <w:bottom w:val="none" w:sz="0" w:space="0" w:color="auto"/>
                                        <w:right w:val="none" w:sz="0" w:space="0" w:color="auto"/>
                                      </w:divBdr>
                                      <w:divsChild>
                                        <w:div w:id="883565835">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505045649">
                                  <w:marLeft w:val="0"/>
                                  <w:marRight w:val="0"/>
                                  <w:marTop w:val="0"/>
                                  <w:marBottom w:val="0"/>
                                  <w:divBdr>
                                    <w:top w:val="none" w:sz="0" w:space="0" w:color="auto"/>
                                    <w:left w:val="none" w:sz="0" w:space="0" w:color="auto"/>
                                    <w:bottom w:val="none" w:sz="0" w:space="0" w:color="auto"/>
                                    <w:right w:val="none" w:sz="0" w:space="0" w:color="auto"/>
                                  </w:divBdr>
                                  <w:divsChild>
                                    <w:div w:id="490096877">
                                      <w:marLeft w:val="0"/>
                                      <w:marRight w:val="0"/>
                                      <w:marTop w:val="0"/>
                                      <w:marBottom w:val="0"/>
                                      <w:divBdr>
                                        <w:top w:val="none" w:sz="0" w:space="0" w:color="auto"/>
                                        <w:left w:val="none" w:sz="0" w:space="0" w:color="auto"/>
                                        <w:bottom w:val="none" w:sz="0" w:space="0" w:color="auto"/>
                                        <w:right w:val="none" w:sz="0" w:space="0" w:color="auto"/>
                                      </w:divBdr>
                                      <w:divsChild>
                                        <w:div w:id="217059376">
                                          <w:marLeft w:val="-258"/>
                                          <w:marRight w:val="0"/>
                                          <w:marTop w:val="0"/>
                                          <w:marBottom w:val="0"/>
                                          <w:divBdr>
                                            <w:top w:val="none" w:sz="0" w:space="0" w:color="auto"/>
                                            <w:left w:val="none" w:sz="0" w:space="0" w:color="auto"/>
                                            <w:bottom w:val="none" w:sz="0" w:space="0" w:color="auto"/>
                                            <w:right w:val="none" w:sz="0" w:space="0" w:color="auto"/>
                                          </w:divBdr>
                                          <w:divsChild>
                                            <w:div w:id="875385972">
                                              <w:marLeft w:val="0"/>
                                              <w:marRight w:val="0"/>
                                              <w:marTop w:val="0"/>
                                              <w:marBottom w:val="0"/>
                                              <w:divBdr>
                                                <w:top w:val="none" w:sz="0" w:space="0" w:color="auto"/>
                                                <w:left w:val="none" w:sz="0" w:space="0" w:color="auto"/>
                                                <w:bottom w:val="none" w:sz="0" w:space="0" w:color="auto"/>
                                                <w:right w:val="none" w:sz="0" w:space="0" w:color="auto"/>
                                              </w:divBdr>
                                              <w:divsChild>
                                                <w:div w:id="1832258078">
                                                  <w:marLeft w:val="0"/>
                                                  <w:marRight w:val="0"/>
                                                  <w:marTop w:val="0"/>
                                                  <w:marBottom w:val="0"/>
                                                  <w:divBdr>
                                                    <w:top w:val="none" w:sz="0" w:space="0" w:color="auto"/>
                                                    <w:left w:val="none" w:sz="0" w:space="0" w:color="auto"/>
                                                    <w:bottom w:val="none" w:sz="0" w:space="0" w:color="auto"/>
                                                    <w:right w:val="none" w:sz="0" w:space="0" w:color="auto"/>
                                                  </w:divBdr>
                                                  <w:divsChild>
                                                    <w:div w:id="162745940">
                                                      <w:marLeft w:val="0"/>
                                                      <w:marRight w:val="0"/>
                                                      <w:marTop w:val="0"/>
                                                      <w:marBottom w:val="0"/>
                                                      <w:divBdr>
                                                        <w:top w:val="none" w:sz="0" w:space="0" w:color="auto"/>
                                                        <w:left w:val="none" w:sz="0" w:space="0" w:color="auto"/>
                                                        <w:bottom w:val="none" w:sz="0" w:space="0" w:color="auto"/>
                                                        <w:right w:val="none" w:sz="0" w:space="0" w:color="auto"/>
                                                      </w:divBdr>
                                                    </w:div>
                                                    <w:div w:id="21371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06381">
                                          <w:marLeft w:val="-258"/>
                                          <w:marRight w:val="0"/>
                                          <w:marTop w:val="0"/>
                                          <w:marBottom w:val="0"/>
                                          <w:divBdr>
                                            <w:top w:val="none" w:sz="0" w:space="0" w:color="auto"/>
                                            <w:left w:val="none" w:sz="0" w:space="0" w:color="auto"/>
                                            <w:bottom w:val="none" w:sz="0" w:space="0" w:color="auto"/>
                                            <w:right w:val="none" w:sz="0" w:space="0" w:color="auto"/>
                                          </w:divBdr>
                                          <w:divsChild>
                                            <w:div w:id="509418433">
                                              <w:marLeft w:val="0"/>
                                              <w:marRight w:val="0"/>
                                              <w:marTop w:val="0"/>
                                              <w:marBottom w:val="0"/>
                                              <w:divBdr>
                                                <w:top w:val="none" w:sz="0" w:space="0" w:color="auto"/>
                                                <w:left w:val="none" w:sz="0" w:space="0" w:color="auto"/>
                                                <w:bottom w:val="none" w:sz="0" w:space="0" w:color="auto"/>
                                                <w:right w:val="none" w:sz="0" w:space="0" w:color="auto"/>
                                              </w:divBdr>
                                              <w:divsChild>
                                                <w:div w:id="80489719">
                                                  <w:marLeft w:val="0"/>
                                                  <w:marRight w:val="0"/>
                                                  <w:marTop w:val="0"/>
                                                  <w:marBottom w:val="0"/>
                                                  <w:divBdr>
                                                    <w:top w:val="none" w:sz="0" w:space="0" w:color="auto"/>
                                                    <w:left w:val="none" w:sz="0" w:space="0" w:color="auto"/>
                                                    <w:bottom w:val="none" w:sz="0" w:space="0" w:color="auto"/>
                                                    <w:right w:val="none" w:sz="0" w:space="0" w:color="auto"/>
                                                  </w:divBdr>
                                                  <w:divsChild>
                                                    <w:div w:id="328335460">
                                                      <w:marLeft w:val="0"/>
                                                      <w:marRight w:val="0"/>
                                                      <w:marTop w:val="0"/>
                                                      <w:marBottom w:val="0"/>
                                                      <w:divBdr>
                                                        <w:top w:val="none" w:sz="0" w:space="0" w:color="auto"/>
                                                        <w:left w:val="none" w:sz="0" w:space="0" w:color="auto"/>
                                                        <w:bottom w:val="none" w:sz="0" w:space="0" w:color="auto"/>
                                                        <w:right w:val="none" w:sz="0" w:space="0" w:color="auto"/>
                                                      </w:divBdr>
                                                    </w:div>
                                                    <w:div w:id="20518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63346">
                                          <w:marLeft w:val="-258"/>
                                          <w:marRight w:val="0"/>
                                          <w:marTop w:val="0"/>
                                          <w:marBottom w:val="0"/>
                                          <w:divBdr>
                                            <w:top w:val="none" w:sz="0" w:space="0" w:color="auto"/>
                                            <w:left w:val="none" w:sz="0" w:space="0" w:color="auto"/>
                                            <w:bottom w:val="none" w:sz="0" w:space="0" w:color="auto"/>
                                            <w:right w:val="none" w:sz="0" w:space="0" w:color="auto"/>
                                          </w:divBdr>
                                          <w:divsChild>
                                            <w:div w:id="2075352820">
                                              <w:marLeft w:val="0"/>
                                              <w:marRight w:val="0"/>
                                              <w:marTop w:val="0"/>
                                              <w:marBottom w:val="0"/>
                                              <w:divBdr>
                                                <w:top w:val="none" w:sz="0" w:space="0" w:color="auto"/>
                                                <w:left w:val="none" w:sz="0" w:space="0" w:color="auto"/>
                                                <w:bottom w:val="none" w:sz="0" w:space="0" w:color="auto"/>
                                                <w:right w:val="none" w:sz="0" w:space="0" w:color="auto"/>
                                              </w:divBdr>
                                              <w:divsChild>
                                                <w:div w:id="1372415623">
                                                  <w:marLeft w:val="0"/>
                                                  <w:marRight w:val="0"/>
                                                  <w:marTop w:val="0"/>
                                                  <w:marBottom w:val="0"/>
                                                  <w:divBdr>
                                                    <w:top w:val="none" w:sz="0" w:space="0" w:color="auto"/>
                                                    <w:left w:val="none" w:sz="0" w:space="0" w:color="auto"/>
                                                    <w:bottom w:val="none" w:sz="0" w:space="0" w:color="auto"/>
                                                    <w:right w:val="none" w:sz="0" w:space="0" w:color="auto"/>
                                                  </w:divBdr>
                                                  <w:divsChild>
                                                    <w:div w:id="1156799982">
                                                      <w:marLeft w:val="0"/>
                                                      <w:marRight w:val="0"/>
                                                      <w:marTop w:val="0"/>
                                                      <w:marBottom w:val="0"/>
                                                      <w:divBdr>
                                                        <w:top w:val="none" w:sz="0" w:space="0" w:color="auto"/>
                                                        <w:left w:val="none" w:sz="0" w:space="0" w:color="auto"/>
                                                        <w:bottom w:val="none" w:sz="0" w:space="0" w:color="auto"/>
                                                        <w:right w:val="none" w:sz="0" w:space="0" w:color="auto"/>
                                                      </w:divBdr>
                                                    </w:div>
                                                    <w:div w:id="4307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22763">
                                          <w:marLeft w:val="-258"/>
                                          <w:marRight w:val="0"/>
                                          <w:marTop w:val="0"/>
                                          <w:marBottom w:val="0"/>
                                          <w:divBdr>
                                            <w:top w:val="none" w:sz="0" w:space="0" w:color="auto"/>
                                            <w:left w:val="none" w:sz="0" w:space="0" w:color="auto"/>
                                            <w:bottom w:val="none" w:sz="0" w:space="0" w:color="auto"/>
                                            <w:right w:val="none" w:sz="0" w:space="0" w:color="auto"/>
                                          </w:divBdr>
                                          <w:divsChild>
                                            <w:div w:id="1747067168">
                                              <w:marLeft w:val="0"/>
                                              <w:marRight w:val="0"/>
                                              <w:marTop w:val="0"/>
                                              <w:marBottom w:val="0"/>
                                              <w:divBdr>
                                                <w:top w:val="none" w:sz="0" w:space="0" w:color="auto"/>
                                                <w:left w:val="none" w:sz="0" w:space="0" w:color="auto"/>
                                                <w:bottom w:val="none" w:sz="0" w:space="0" w:color="auto"/>
                                                <w:right w:val="none" w:sz="0" w:space="0" w:color="auto"/>
                                              </w:divBdr>
                                              <w:divsChild>
                                                <w:div w:id="1927181163">
                                                  <w:marLeft w:val="0"/>
                                                  <w:marRight w:val="0"/>
                                                  <w:marTop w:val="0"/>
                                                  <w:marBottom w:val="0"/>
                                                  <w:divBdr>
                                                    <w:top w:val="none" w:sz="0" w:space="0" w:color="auto"/>
                                                    <w:left w:val="none" w:sz="0" w:space="0" w:color="auto"/>
                                                    <w:bottom w:val="none" w:sz="0" w:space="0" w:color="auto"/>
                                                    <w:right w:val="none" w:sz="0" w:space="0" w:color="auto"/>
                                                  </w:divBdr>
                                                  <w:divsChild>
                                                    <w:div w:id="2077822099">
                                                      <w:marLeft w:val="0"/>
                                                      <w:marRight w:val="0"/>
                                                      <w:marTop w:val="0"/>
                                                      <w:marBottom w:val="0"/>
                                                      <w:divBdr>
                                                        <w:top w:val="none" w:sz="0" w:space="0" w:color="auto"/>
                                                        <w:left w:val="none" w:sz="0" w:space="0" w:color="auto"/>
                                                        <w:bottom w:val="none" w:sz="0" w:space="0" w:color="auto"/>
                                                        <w:right w:val="none" w:sz="0" w:space="0" w:color="auto"/>
                                                      </w:divBdr>
                                                    </w:div>
                                                    <w:div w:id="16690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587314">
                                  <w:marLeft w:val="0"/>
                                  <w:marRight w:val="0"/>
                                  <w:marTop w:val="0"/>
                                  <w:marBottom w:val="0"/>
                                  <w:divBdr>
                                    <w:top w:val="none" w:sz="0" w:space="0" w:color="auto"/>
                                    <w:left w:val="none" w:sz="0" w:space="0" w:color="auto"/>
                                    <w:bottom w:val="none" w:sz="0" w:space="0" w:color="auto"/>
                                    <w:right w:val="none" w:sz="0" w:space="0" w:color="auto"/>
                                  </w:divBdr>
                                  <w:divsChild>
                                    <w:div w:id="2044011836">
                                      <w:marLeft w:val="0"/>
                                      <w:marRight w:val="0"/>
                                      <w:marTop w:val="0"/>
                                      <w:marBottom w:val="0"/>
                                      <w:divBdr>
                                        <w:top w:val="none" w:sz="0" w:space="0" w:color="auto"/>
                                        <w:left w:val="none" w:sz="0" w:space="0" w:color="auto"/>
                                        <w:bottom w:val="none" w:sz="0" w:space="0" w:color="auto"/>
                                        <w:right w:val="none" w:sz="0" w:space="0" w:color="auto"/>
                                      </w:divBdr>
                                      <w:divsChild>
                                        <w:div w:id="1203831895">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795598">
      <w:bodyDiv w:val="1"/>
      <w:marLeft w:val="0"/>
      <w:marRight w:val="0"/>
      <w:marTop w:val="0"/>
      <w:marBottom w:val="0"/>
      <w:divBdr>
        <w:top w:val="none" w:sz="0" w:space="0" w:color="auto"/>
        <w:left w:val="none" w:sz="0" w:space="0" w:color="auto"/>
        <w:bottom w:val="none" w:sz="0" w:space="0" w:color="auto"/>
        <w:right w:val="none" w:sz="0" w:space="0" w:color="auto"/>
      </w:divBdr>
    </w:div>
    <w:div w:id="983654755">
      <w:bodyDiv w:val="1"/>
      <w:marLeft w:val="0"/>
      <w:marRight w:val="0"/>
      <w:marTop w:val="0"/>
      <w:marBottom w:val="0"/>
      <w:divBdr>
        <w:top w:val="none" w:sz="0" w:space="0" w:color="auto"/>
        <w:left w:val="none" w:sz="0" w:space="0" w:color="auto"/>
        <w:bottom w:val="none" w:sz="0" w:space="0" w:color="auto"/>
        <w:right w:val="none" w:sz="0" w:space="0" w:color="auto"/>
      </w:divBdr>
    </w:div>
    <w:div w:id="1010761923">
      <w:bodyDiv w:val="1"/>
      <w:marLeft w:val="0"/>
      <w:marRight w:val="0"/>
      <w:marTop w:val="0"/>
      <w:marBottom w:val="0"/>
      <w:divBdr>
        <w:top w:val="none" w:sz="0" w:space="0" w:color="auto"/>
        <w:left w:val="none" w:sz="0" w:space="0" w:color="auto"/>
        <w:bottom w:val="none" w:sz="0" w:space="0" w:color="auto"/>
        <w:right w:val="none" w:sz="0" w:space="0" w:color="auto"/>
      </w:divBdr>
      <w:divsChild>
        <w:div w:id="474375709">
          <w:marLeft w:val="0"/>
          <w:marRight w:val="0"/>
          <w:marTop w:val="0"/>
          <w:marBottom w:val="0"/>
          <w:divBdr>
            <w:top w:val="none" w:sz="0" w:space="0" w:color="auto"/>
            <w:left w:val="none" w:sz="0" w:space="0" w:color="auto"/>
            <w:bottom w:val="none" w:sz="0" w:space="0" w:color="auto"/>
            <w:right w:val="none" w:sz="0" w:space="0" w:color="auto"/>
          </w:divBdr>
          <w:divsChild>
            <w:div w:id="1165317677">
              <w:marLeft w:val="0"/>
              <w:marRight w:val="0"/>
              <w:marTop w:val="0"/>
              <w:marBottom w:val="0"/>
              <w:divBdr>
                <w:top w:val="none" w:sz="0" w:space="0" w:color="auto"/>
                <w:left w:val="none" w:sz="0" w:space="0" w:color="auto"/>
                <w:bottom w:val="none" w:sz="0" w:space="0" w:color="auto"/>
                <w:right w:val="none" w:sz="0" w:space="0" w:color="auto"/>
              </w:divBdr>
              <w:divsChild>
                <w:div w:id="1596016884">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 w:id="1360203849">
          <w:marLeft w:val="0"/>
          <w:marRight w:val="0"/>
          <w:marTop w:val="0"/>
          <w:marBottom w:val="0"/>
          <w:divBdr>
            <w:top w:val="none" w:sz="0" w:space="0" w:color="auto"/>
            <w:left w:val="none" w:sz="0" w:space="0" w:color="auto"/>
            <w:bottom w:val="none" w:sz="0" w:space="0" w:color="auto"/>
            <w:right w:val="none" w:sz="0" w:space="0" w:color="auto"/>
          </w:divBdr>
          <w:divsChild>
            <w:div w:id="36125535">
              <w:marLeft w:val="0"/>
              <w:marRight w:val="0"/>
              <w:marTop w:val="0"/>
              <w:marBottom w:val="0"/>
              <w:divBdr>
                <w:top w:val="none" w:sz="0" w:space="0" w:color="auto"/>
                <w:left w:val="none" w:sz="0" w:space="0" w:color="auto"/>
                <w:bottom w:val="none" w:sz="0" w:space="0" w:color="auto"/>
                <w:right w:val="none" w:sz="0" w:space="0" w:color="auto"/>
              </w:divBdr>
              <w:divsChild>
                <w:div w:id="224528621">
                  <w:marLeft w:val="0"/>
                  <w:marRight w:val="0"/>
                  <w:marTop w:val="218"/>
                  <w:marBottom w:val="109"/>
                  <w:divBdr>
                    <w:top w:val="none" w:sz="0" w:space="0" w:color="auto"/>
                    <w:left w:val="none" w:sz="0" w:space="0" w:color="auto"/>
                    <w:bottom w:val="none" w:sz="0" w:space="0" w:color="auto"/>
                    <w:right w:val="none" w:sz="0" w:space="0" w:color="auto"/>
                  </w:divBdr>
                </w:div>
              </w:divsChild>
            </w:div>
          </w:divsChild>
        </w:div>
        <w:div w:id="779837401">
          <w:marLeft w:val="0"/>
          <w:marRight w:val="0"/>
          <w:marTop w:val="0"/>
          <w:marBottom w:val="0"/>
          <w:divBdr>
            <w:top w:val="none" w:sz="0" w:space="0" w:color="auto"/>
            <w:left w:val="none" w:sz="0" w:space="0" w:color="auto"/>
            <w:bottom w:val="none" w:sz="0" w:space="0" w:color="auto"/>
            <w:right w:val="none" w:sz="0" w:space="0" w:color="auto"/>
          </w:divBdr>
          <w:divsChild>
            <w:div w:id="1378967536">
              <w:marLeft w:val="0"/>
              <w:marRight w:val="0"/>
              <w:marTop w:val="0"/>
              <w:marBottom w:val="0"/>
              <w:divBdr>
                <w:top w:val="none" w:sz="0" w:space="0" w:color="auto"/>
                <w:left w:val="none" w:sz="0" w:space="0" w:color="auto"/>
                <w:bottom w:val="none" w:sz="0" w:space="0" w:color="auto"/>
                <w:right w:val="none" w:sz="0" w:space="0" w:color="auto"/>
              </w:divBdr>
              <w:divsChild>
                <w:div w:id="726223005">
                  <w:marLeft w:val="-305"/>
                  <w:marRight w:val="0"/>
                  <w:marTop w:val="0"/>
                  <w:marBottom w:val="0"/>
                  <w:divBdr>
                    <w:top w:val="none" w:sz="0" w:space="0" w:color="auto"/>
                    <w:left w:val="none" w:sz="0" w:space="0" w:color="auto"/>
                    <w:bottom w:val="none" w:sz="0" w:space="0" w:color="auto"/>
                    <w:right w:val="none" w:sz="0" w:space="0" w:color="auto"/>
                  </w:divBdr>
                  <w:divsChild>
                    <w:div w:id="1080828227">
                      <w:marLeft w:val="0"/>
                      <w:marRight w:val="0"/>
                      <w:marTop w:val="0"/>
                      <w:marBottom w:val="0"/>
                      <w:divBdr>
                        <w:top w:val="none" w:sz="0" w:space="0" w:color="auto"/>
                        <w:left w:val="none" w:sz="0" w:space="0" w:color="auto"/>
                        <w:bottom w:val="none" w:sz="0" w:space="0" w:color="auto"/>
                        <w:right w:val="none" w:sz="0" w:space="0" w:color="auto"/>
                      </w:divBdr>
                      <w:divsChild>
                        <w:div w:id="1864975049">
                          <w:marLeft w:val="0"/>
                          <w:marRight w:val="0"/>
                          <w:marTop w:val="0"/>
                          <w:marBottom w:val="0"/>
                          <w:divBdr>
                            <w:top w:val="none" w:sz="0" w:space="0" w:color="auto"/>
                            <w:left w:val="none" w:sz="0" w:space="0" w:color="auto"/>
                            <w:bottom w:val="none" w:sz="0" w:space="0" w:color="auto"/>
                            <w:right w:val="none" w:sz="0" w:space="0" w:color="auto"/>
                          </w:divBdr>
                          <w:divsChild>
                            <w:div w:id="1015576310">
                              <w:marLeft w:val="0"/>
                              <w:marRight w:val="0"/>
                              <w:marTop w:val="0"/>
                              <w:marBottom w:val="0"/>
                              <w:divBdr>
                                <w:top w:val="none" w:sz="0" w:space="0" w:color="auto"/>
                                <w:left w:val="none" w:sz="0" w:space="0" w:color="auto"/>
                                <w:bottom w:val="none" w:sz="0" w:space="0" w:color="auto"/>
                                <w:right w:val="none" w:sz="0" w:space="0" w:color="auto"/>
                              </w:divBdr>
                            </w:div>
                            <w:div w:id="16678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13084">
                  <w:marLeft w:val="-305"/>
                  <w:marRight w:val="0"/>
                  <w:marTop w:val="0"/>
                  <w:marBottom w:val="0"/>
                  <w:divBdr>
                    <w:top w:val="none" w:sz="0" w:space="0" w:color="auto"/>
                    <w:left w:val="none" w:sz="0" w:space="0" w:color="auto"/>
                    <w:bottom w:val="none" w:sz="0" w:space="0" w:color="auto"/>
                    <w:right w:val="none" w:sz="0" w:space="0" w:color="auto"/>
                  </w:divBdr>
                  <w:divsChild>
                    <w:div w:id="926499292">
                      <w:marLeft w:val="0"/>
                      <w:marRight w:val="0"/>
                      <w:marTop w:val="0"/>
                      <w:marBottom w:val="0"/>
                      <w:divBdr>
                        <w:top w:val="none" w:sz="0" w:space="0" w:color="auto"/>
                        <w:left w:val="none" w:sz="0" w:space="0" w:color="auto"/>
                        <w:bottom w:val="none" w:sz="0" w:space="0" w:color="auto"/>
                        <w:right w:val="none" w:sz="0" w:space="0" w:color="auto"/>
                      </w:divBdr>
                      <w:divsChild>
                        <w:div w:id="1790665980">
                          <w:marLeft w:val="0"/>
                          <w:marRight w:val="0"/>
                          <w:marTop w:val="0"/>
                          <w:marBottom w:val="0"/>
                          <w:divBdr>
                            <w:top w:val="none" w:sz="0" w:space="0" w:color="auto"/>
                            <w:left w:val="none" w:sz="0" w:space="0" w:color="auto"/>
                            <w:bottom w:val="none" w:sz="0" w:space="0" w:color="auto"/>
                            <w:right w:val="none" w:sz="0" w:space="0" w:color="auto"/>
                          </w:divBdr>
                          <w:divsChild>
                            <w:div w:id="1352223506">
                              <w:marLeft w:val="0"/>
                              <w:marRight w:val="0"/>
                              <w:marTop w:val="0"/>
                              <w:marBottom w:val="0"/>
                              <w:divBdr>
                                <w:top w:val="none" w:sz="0" w:space="0" w:color="auto"/>
                                <w:left w:val="none" w:sz="0" w:space="0" w:color="auto"/>
                                <w:bottom w:val="none" w:sz="0" w:space="0" w:color="auto"/>
                                <w:right w:val="none" w:sz="0" w:space="0" w:color="auto"/>
                              </w:divBdr>
                            </w:div>
                            <w:div w:id="120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9577">
                  <w:marLeft w:val="-305"/>
                  <w:marRight w:val="0"/>
                  <w:marTop w:val="0"/>
                  <w:marBottom w:val="0"/>
                  <w:divBdr>
                    <w:top w:val="none" w:sz="0" w:space="0" w:color="auto"/>
                    <w:left w:val="none" w:sz="0" w:space="0" w:color="auto"/>
                    <w:bottom w:val="none" w:sz="0" w:space="0" w:color="auto"/>
                    <w:right w:val="none" w:sz="0" w:space="0" w:color="auto"/>
                  </w:divBdr>
                  <w:divsChild>
                    <w:div w:id="1879394060">
                      <w:marLeft w:val="0"/>
                      <w:marRight w:val="0"/>
                      <w:marTop w:val="0"/>
                      <w:marBottom w:val="0"/>
                      <w:divBdr>
                        <w:top w:val="none" w:sz="0" w:space="0" w:color="auto"/>
                        <w:left w:val="none" w:sz="0" w:space="0" w:color="auto"/>
                        <w:bottom w:val="none" w:sz="0" w:space="0" w:color="auto"/>
                        <w:right w:val="none" w:sz="0" w:space="0" w:color="auto"/>
                      </w:divBdr>
                      <w:divsChild>
                        <w:div w:id="733049330">
                          <w:marLeft w:val="0"/>
                          <w:marRight w:val="0"/>
                          <w:marTop w:val="0"/>
                          <w:marBottom w:val="0"/>
                          <w:divBdr>
                            <w:top w:val="none" w:sz="0" w:space="0" w:color="auto"/>
                            <w:left w:val="none" w:sz="0" w:space="0" w:color="auto"/>
                            <w:bottom w:val="none" w:sz="0" w:space="0" w:color="auto"/>
                            <w:right w:val="none" w:sz="0" w:space="0" w:color="auto"/>
                          </w:divBdr>
                          <w:divsChild>
                            <w:div w:id="1934321673">
                              <w:marLeft w:val="0"/>
                              <w:marRight w:val="0"/>
                              <w:marTop w:val="0"/>
                              <w:marBottom w:val="0"/>
                              <w:divBdr>
                                <w:top w:val="none" w:sz="0" w:space="0" w:color="auto"/>
                                <w:left w:val="none" w:sz="0" w:space="0" w:color="auto"/>
                                <w:bottom w:val="none" w:sz="0" w:space="0" w:color="auto"/>
                                <w:right w:val="none" w:sz="0" w:space="0" w:color="auto"/>
                              </w:divBdr>
                            </w:div>
                            <w:div w:id="14607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2323">
                  <w:marLeft w:val="-305"/>
                  <w:marRight w:val="0"/>
                  <w:marTop w:val="0"/>
                  <w:marBottom w:val="0"/>
                  <w:divBdr>
                    <w:top w:val="none" w:sz="0" w:space="0" w:color="auto"/>
                    <w:left w:val="none" w:sz="0" w:space="0" w:color="auto"/>
                    <w:bottom w:val="none" w:sz="0" w:space="0" w:color="auto"/>
                    <w:right w:val="none" w:sz="0" w:space="0" w:color="auto"/>
                  </w:divBdr>
                  <w:divsChild>
                    <w:div w:id="139661463">
                      <w:marLeft w:val="0"/>
                      <w:marRight w:val="0"/>
                      <w:marTop w:val="0"/>
                      <w:marBottom w:val="0"/>
                      <w:divBdr>
                        <w:top w:val="none" w:sz="0" w:space="0" w:color="auto"/>
                        <w:left w:val="none" w:sz="0" w:space="0" w:color="auto"/>
                        <w:bottom w:val="none" w:sz="0" w:space="0" w:color="auto"/>
                        <w:right w:val="none" w:sz="0" w:space="0" w:color="auto"/>
                      </w:divBdr>
                      <w:divsChild>
                        <w:div w:id="783575017">
                          <w:marLeft w:val="0"/>
                          <w:marRight w:val="0"/>
                          <w:marTop w:val="0"/>
                          <w:marBottom w:val="0"/>
                          <w:divBdr>
                            <w:top w:val="none" w:sz="0" w:space="0" w:color="auto"/>
                            <w:left w:val="none" w:sz="0" w:space="0" w:color="auto"/>
                            <w:bottom w:val="none" w:sz="0" w:space="0" w:color="auto"/>
                            <w:right w:val="none" w:sz="0" w:space="0" w:color="auto"/>
                          </w:divBdr>
                          <w:divsChild>
                            <w:div w:id="331685386">
                              <w:marLeft w:val="0"/>
                              <w:marRight w:val="0"/>
                              <w:marTop w:val="0"/>
                              <w:marBottom w:val="0"/>
                              <w:divBdr>
                                <w:top w:val="none" w:sz="0" w:space="0" w:color="auto"/>
                                <w:left w:val="none" w:sz="0" w:space="0" w:color="auto"/>
                                <w:bottom w:val="none" w:sz="0" w:space="0" w:color="auto"/>
                                <w:right w:val="none" w:sz="0" w:space="0" w:color="auto"/>
                              </w:divBdr>
                            </w:div>
                            <w:div w:id="21237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9070">
                  <w:marLeft w:val="-305"/>
                  <w:marRight w:val="0"/>
                  <w:marTop w:val="0"/>
                  <w:marBottom w:val="0"/>
                  <w:divBdr>
                    <w:top w:val="none" w:sz="0" w:space="0" w:color="auto"/>
                    <w:left w:val="none" w:sz="0" w:space="0" w:color="auto"/>
                    <w:bottom w:val="none" w:sz="0" w:space="0" w:color="auto"/>
                    <w:right w:val="none" w:sz="0" w:space="0" w:color="auto"/>
                  </w:divBdr>
                  <w:divsChild>
                    <w:div w:id="2065791399">
                      <w:marLeft w:val="0"/>
                      <w:marRight w:val="0"/>
                      <w:marTop w:val="0"/>
                      <w:marBottom w:val="0"/>
                      <w:divBdr>
                        <w:top w:val="none" w:sz="0" w:space="0" w:color="auto"/>
                        <w:left w:val="none" w:sz="0" w:space="0" w:color="auto"/>
                        <w:bottom w:val="none" w:sz="0" w:space="0" w:color="auto"/>
                        <w:right w:val="none" w:sz="0" w:space="0" w:color="auto"/>
                      </w:divBdr>
                      <w:divsChild>
                        <w:div w:id="2130320699">
                          <w:marLeft w:val="0"/>
                          <w:marRight w:val="0"/>
                          <w:marTop w:val="0"/>
                          <w:marBottom w:val="0"/>
                          <w:divBdr>
                            <w:top w:val="none" w:sz="0" w:space="0" w:color="auto"/>
                            <w:left w:val="none" w:sz="0" w:space="0" w:color="auto"/>
                            <w:bottom w:val="none" w:sz="0" w:space="0" w:color="auto"/>
                            <w:right w:val="none" w:sz="0" w:space="0" w:color="auto"/>
                          </w:divBdr>
                          <w:divsChild>
                            <w:div w:id="16204596">
                              <w:marLeft w:val="0"/>
                              <w:marRight w:val="0"/>
                              <w:marTop w:val="0"/>
                              <w:marBottom w:val="0"/>
                              <w:divBdr>
                                <w:top w:val="none" w:sz="0" w:space="0" w:color="auto"/>
                                <w:left w:val="none" w:sz="0" w:space="0" w:color="auto"/>
                                <w:bottom w:val="none" w:sz="0" w:space="0" w:color="auto"/>
                                <w:right w:val="none" w:sz="0" w:space="0" w:color="auto"/>
                              </w:divBdr>
                            </w:div>
                            <w:div w:id="10318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10253">
      <w:bodyDiv w:val="1"/>
      <w:marLeft w:val="0"/>
      <w:marRight w:val="0"/>
      <w:marTop w:val="0"/>
      <w:marBottom w:val="0"/>
      <w:divBdr>
        <w:top w:val="none" w:sz="0" w:space="0" w:color="auto"/>
        <w:left w:val="none" w:sz="0" w:space="0" w:color="auto"/>
        <w:bottom w:val="none" w:sz="0" w:space="0" w:color="auto"/>
        <w:right w:val="none" w:sz="0" w:space="0" w:color="auto"/>
      </w:divBdr>
    </w:div>
    <w:div w:id="1039940883">
      <w:bodyDiv w:val="1"/>
      <w:marLeft w:val="0"/>
      <w:marRight w:val="0"/>
      <w:marTop w:val="0"/>
      <w:marBottom w:val="0"/>
      <w:divBdr>
        <w:top w:val="none" w:sz="0" w:space="0" w:color="auto"/>
        <w:left w:val="none" w:sz="0" w:space="0" w:color="auto"/>
        <w:bottom w:val="none" w:sz="0" w:space="0" w:color="auto"/>
        <w:right w:val="none" w:sz="0" w:space="0" w:color="auto"/>
      </w:divBdr>
    </w:div>
    <w:div w:id="1183011036">
      <w:bodyDiv w:val="1"/>
      <w:marLeft w:val="0"/>
      <w:marRight w:val="0"/>
      <w:marTop w:val="0"/>
      <w:marBottom w:val="0"/>
      <w:divBdr>
        <w:top w:val="none" w:sz="0" w:space="0" w:color="auto"/>
        <w:left w:val="none" w:sz="0" w:space="0" w:color="auto"/>
        <w:bottom w:val="none" w:sz="0" w:space="0" w:color="auto"/>
        <w:right w:val="none" w:sz="0" w:space="0" w:color="auto"/>
      </w:divBdr>
      <w:divsChild>
        <w:div w:id="1879121209">
          <w:marLeft w:val="0"/>
          <w:marRight w:val="0"/>
          <w:marTop w:val="0"/>
          <w:marBottom w:val="0"/>
          <w:divBdr>
            <w:top w:val="none" w:sz="0" w:space="0" w:color="auto"/>
            <w:left w:val="none" w:sz="0" w:space="0" w:color="auto"/>
            <w:bottom w:val="none" w:sz="0" w:space="0" w:color="auto"/>
            <w:right w:val="none" w:sz="0" w:space="0" w:color="auto"/>
          </w:divBdr>
          <w:divsChild>
            <w:div w:id="2045789849">
              <w:marLeft w:val="0"/>
              <w:marRight w:val="0"/>
              <w:marTop w:val="0"/>
              <w:marBottom w:val="0"/>
              <w:divBdr>
                <w:top w:val="none" w:sz="0" w:space="0" w:color="auto"/>
                <w:left w:val="none" w:sz="0" w:space="0" w:color="auto"/>
                <w:bottom w:val="none" w:sz="0" w:space="0" w:color="auto"/>
                <w:right w:val="none" w:sz="0" w:space="0" w:color="auto"/>
              </w:divBdr>
              <w:divsChild>
                <w:div w:id="2061780126">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1606035830">
          <w:marLeft w:val="0"/>
          <w:marRight w:val="0"/>
          <w:marTop w:val="0"/>
          <w:marBottom w:val="0"/>
          <w:divBdr>
            <w:top w:val="none" w:sz="0" w:space="0" w:color="auto"/>
            <w:left w:val="none" w:sz="0" w:space="0" w:color="auto"/>
            <w:bottom w:val="none" w:sz="0" w:space="0" w:color="auto"/>
            <w:right w:val="none" w:sz="0" w:space="0" w:color="auto"/>
          </w:divBdr>
          <w:divsChild>
            <w:div w:id="1708412065">
              <w:marLeft w:val="0"/>
              <w:marRight w:val="0"/>
              <w:marTop w:val="0"/>
              <w:marBottom w:val="0"/>
              <w:divBdr>
                <w:top w:val="none" w:sz="0" w:space="0" w:color="auto"/>
                <w:left w:val="none" w:sz="0" w:space="0" w:color="auto"/>
                <w:bottom w:val="none" w:sz="0" w:space="0" w:color="auto"/>
                <w:right w:val="none" w:sz="0" w:space="0" w:color="auto"/>
              </w:divBdr>
              <w:divsChild>
                <w:div w:id="563029117">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224414206">
          <w:marLeft w:val="0"/>
          <w:marRight w:val="0"/>
          <w:marTop w:val="0"/>
          <w:marBottom w:val="0"/>
          <w:divBdr>
            <w:top w:val="none" w:sz="0" w:space="0" w:color="auto"/>
            <w:left w:val="none" w:sz="0" w:space="0" w:color="auto"/>
            <w:bottom w:val="none" w:sz="0" w:space="0" w:color="auto"/>
            <w:right w:val="none" w:sz="0" w:space="0" w:color="auto"/>
          </w:divBdr>
          <w:divsChild>
            <w:div w:id="1912808826">
              <w:marLeft w:val="0"/>
              <w:marRight w:val="0"/>
              <w:marTop w:val="0"/>
              <w:marBottom w:val="0"/>
              <w:divBdr>
                <w:top w:val="none" w:sz="0" w:space="0" w:color="auto"/>
                <w:left w:val="none" w:sz="0" w:space="0" w:color="auto"/>
                <w:bottom w:val="none" w:sz="0" w:space="0" w:color="auto"/>
                <w:right w:val="none" w:sz="0" w:space="0" w:color="auto"/>
              </w:divBdr>
              <w:divsChild>
                <w:div w:id="75774806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417362828">
          <w:marLeft w:val="0"/>
          <w:marRight w:val="0"/>
          <w:marTop w:val="0"/>
          <w:marBottom w:val="0"/>
          <w:divBdr>
            <w:top w:val="none" w:sz="0" w:space="0" w:color="auto"/>
            <w:left w:val="none" w:sz="0" w:space="0" w:color="auto"/>
            <w:bottom w:val="none" w:sz="0" w:space="0" w:color="auto"/>
            <w:right w:val="none" w:sz="0" w:space="0" w:color="auto"/>
          </w:divBdr>
          <w:divsChild>
            <w:div w:id="1600870183">
              <w:marLeft w:val="0"/>
              <w:marRight w:val="0"/>
              <w:marTop w:val="0"/>
              <w:marBottom w:val="0"/>
              <w:divBdr>
                <w:top w:val="none" w:sz="0" w:space="0" w:color="auto"/>
                <w:left w:val="none" w:sz="0" w:space="0" w:color="auto"/>
                <w:bottom w:val="none" w:sz="0" w:space="0" w:color="auto"/>
                <w:right w:val="none" w:sz="0" w:space="0" w:color="auto"/>
              </w:divBdr>
              <w:divsChild>
                <w:div w:id="1342972649">
                  <w:marLeft w:val="-258"/>
                  <w:marRight w:val="0"/>
                  <w:marTop w:val="0"/>
                  <w:marBottom w:val="0"/>
                  <w:divBdr>
                    <w:top w:val="none" w:sz="0" w:space="0" w:color="auto"/>
                    <w:left w:val="none" w:sz="0" w:space="0" w:color="auto"/>
                    <w:bottom w:val="none" w:sz="0" w:space="0" w:color="auto"/>
                    <w:right w:val="none" w:sz="0" w:space="0" w:color="auto"/>
                  </w:divBdr>
                  <w:divsChild>
                    <w:div w:id="1684934559">
                      <w:marLeft w:val="0"/>
                      <w:marRight w:val="0"/>
                      <w:marTop w:val="0"/>
                      <w:marBottom w:val="0"/>
                      <w:divBdr>
                        <w:top w:val="none" w:sz="0" w:space="0" w:color="auto"/>
                        <w:left w:val="none" w:sz="0" w:space="0" w:color="auto"/>
                        <w:bottom w:val="none" w:sz="0" w:space="0" w:color="auto"/>
                        <w:right w:val="none" w:sz="0" w:space="0" w:color="auto"/>
                      </w:divBdr>
                      <w:divsChild>
                        <w:div w:id="520507924">
                          <w:marLeft w:val="0"/>
                          <w:marRight w:val="0"/>
                          <w:marTop w:val="0"/>
                          <w:marBottom w:val="0"/>
                          <w:divBdr>
                            <w:top w:val="none" w:sz="0" w:space="0" w:color="auto"/>
                            <w:left w:val="none" w:sz="0" w:space="0" w:color="auto"/>
                            <w:bottom w:val="none" w:sz="0" w:space="0" w:color="auto"/>
                            <w:right w:val="none" w:sz="0" w:space="0" w:color="auto"/>
                          </w:divBdr>
                          <w:divsChild>
                            <w:div w:id="772094166">
                              <w:marLeft w:val="0"/>
                              <w:marRight w:val="0"/>
                              <w:marTop w:val="0"/>
                              <w:marBottom w:val="0"/>
                              <w:divBdr>
                                <w:top w:val="none" w:sz="0" w:space="0" w:color="auto"/>
                                <w:left w:val="none" w:sz="0" w:space="0" w:color="auto"/>
                                <w:bottom w:val="none" w:sz="0" w:space="0" w:color="auto"/>
                                <w:right w:val="none" w:sz="0" w:space="0" w:color="auto"/>
                              </w:divBdr>
                            </w:div>
                            <w:div w:id="19815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7191">
                  <w:marLeft w:val="-258"/>
                  <w:marRight w:val="0"/>
                  <w:marTop w:val="0"/>
                  <w:marBottom w:val="0"/>
                  <w:divBdr>
                    <w:top w:val="none" w:sz="0" w:space="0" w:color="auto"/>
                    <w:left w:val="none" w:sz="0" w:space="0" w:color="auto"/>
                    <w:bottom w:val="none" w:sz="0" w:space="0" w:color="auto"/>
                    <w:right w:val="none" w:sz="0" w:space="0" w:color="auto"/>
                  </w:divBdr>
                  <w:divsChild>
                    <w:div w:id="34235368">
                      <w:marLeft w:val="0"/>
                      <w:marRight w:val="0"/>
                      <w:marTop w:val="0"/>
                      <w:marBottom w:val="0"/>
                      <w:divBdr>
                        <w:top w:val="none" w:sz="0" w:space="0" w:color="auto"/>
                        <w:left w:val="none" w:sz="0" w:space="0" w:color="auto"/>
                        <w:bottom w:val="none" w:sz="0" w:space="0" w:color="auto"/>
                        <w:right w:val="none" w:sz="0" w:space="0" w:color="auto"/>
                      </w:divBdr>
                      <w:divsChild>
                        <w:div w:id="338125607">
                          <w:marLeft w:val="0"/>
                          <w:marRight w:val="0"/>
                          <w:marTop w:val="0"/>
                          <w:marBottom w:val="0"/>
                          <w:divBdr>
                            <w:top w:val="none" w:sz="0" w:space="0" w:color="auto"/>
                            <w:left w:val="none" w:sz="0" w:space="0" w:color="auto"/>
                            <w:bottom w:val="none" w:sz="0" w:space="0" w:color="auto"/>
                            <w:right w:val="none" w:sz="0" w:space="0" w:color="auto"/>
                          </w:divBdr>
                          <w:divsChild>
                            <w:div w:id="1513691140">
                              <w:marLeft w:val="0"/>
                              <w:marRight w:val="0"/>
                              <w:marTop w:val="0"/>
                              <w:marBottom w:val="0"/>
                              <w:divBdr>
                                <w:top w:val="none" w:sz="0" w:space="0" w:color="auto"/>
                                <w:left w:val="none" w:sz="0" w:space="0" w:color="auto"/>
                                <w:bottom w:val="none" w:sz="0" w:space="0" w:color="auto"/>
                                <w:right w:val="none" w:sz="0" w:space="0" w:color="auto"/>
                              </w:divBdr>
                            </w:div>
                            <w:div w:id="17986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20254">
                  <w:marLeft w:val="-258"/>
                  <w:marRight w:val="0"/>
                  <w:marTop w:val="0"/>
                  <w:marBottom w:val="0"/>
                  <w:divBdr>
                    <w:top w:val="none" w:sz="0" w:space="0" w:color="auto"/>
                    <w:left w:val="none" w:sz="0" w:space="0" w:color="auto"/>
                    <w:bottom w:val="none" w:sz="0" w:space="0" w:color="auto"/>
                    <w:right w:val="none" w:sz="0" w:space="0" w:color="auto"/>
                  </w:divBdr>
                  <w:divsChild>
                    <w:div w:id="2099667819">
                      <w:marLeft w:val="0"/>
                      <w:marRight w:val="0"/>
                      <w:marTop w:val="0"/>
                      <w:marBottom w:val="0"/>
                      <w:divBdr>
                        <w:top w:val="none" w:sz="0" w:space="0" w:color="auto"/>
                        <w:left w:val="none" w:sz="0" w:space="0" w:color="auto"/>
                        <w:bottom w:val="none" w:sz="0" w:space="0" w:color="auto"/>
                        <w:right w:val="none" w:sz="0" w:space="0" w:color="auto"/>
                      </w:divBdr>
                      <w:divsChild>
                        <w:div w:id="313223746">
                          <w:marLeft w:val="0"/>
                          <w:marRight w:val="0"/>
                          <w:marTop w:val="0"/>
                          <w:marBottom w:val="0"/>
                          <w:divBdr>
                            <w:top w:val="none" w:sz="0" w:space="0" w:color="auto"/>
                            <w:left w:val="none" w:sz="0" w:space="0" w:color="auto"/>
                            <w:bottom w:val="none" w:sz="0" w:space="0" w:color="auto"/>
                            <w:right w:val="none" w:sz="0" w:space="0" w:color="auto"/>
                          </w:divBdr>
                          <w:divsChild>
                            <w:div w:id="466972035">
                              <w:marLeft w:val="0"/>
                              <w:marRight w:val="0"/>
                              <w:marTop w:val="0"/>
                              <w:marBottom w:val="0"/>
                              <w:divBdr>
                                <w:top w:val="none" w:sz="0" w:space="0" w:color="auto"/>
                                <w:left w:val="none" w:sz="0" w:space="0" w:color="auto"/>
                                <w:bottom w:val="none" w:sz="0" w:space="0" w:color="auto"/>
                                <w:right w:val="none" w:sz="0" w:space="0" w:color="auto"/>
                              </w:divBdr>
                            </w:div>
                            <w:div w:id="16759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6897">
                  <w:marLeft w:val="-258"/>
                  <w:marRight w:val="0"/>
                  <w:marTop w:val="0"/>
                  <w:marBottom w:val="0"/>
                  <w:divBdr>
                    <w:top w:val="none" w:sz="0" w:space="0" w:color="auto"/>
                    <w:left w:val="none" w:sz="0" w:space="0" w:color="auto"/>
                    <w:bottom w:val="none" w:sz="0" w:space="0" w:color="auto"/>
                    <w:right w:val="none" w:sz="0" w:space="0" w:color="auto"/>
                  </w:divBdr>
                  <w:divsChild>
                    <w:div w:id="1565604051">
                      <w:marLeft w:val="0"/>
                      <w:marRight w:val="0"/>
                      <w:marTop w:val="0"/>
                      <w:marBottom w:val="0"/>
                      <w:divBdr>
                        <w:top w:val="none" w:sz="0" w:space="0" w:color="auto"/>
                        <w:left w:val="none" w:sz="0" w:space="0" w:color="auto"/>
                        <w:bottom w:val="none" w:sz="0" w:space="0" w:color="auto"/>
                        <w:right w:val="none" w:sz="0" w:space="0" w:color="auto"/>
                      </w:divBdr>
                      <w:divsChild>
                        <w:div w:id="1983267086">
                          <w:marLeft w:val="0"/>
                          <w:marRight w:val="0"/>
                          <w:marTop w:val="0"/>
                          <w:marBottom w:val="0"/>
                          <w:divBdr>
                            <w:top w:val="none" w:sz="0" w:space="0" w:color="auto"/>
                            <w:left w:val="none" w:sz="0" w:space="0" w:color="auto"/>
                            <w:bottom w:val="none" w:sz="0" w:space="0" w:color="auto"/>
                            <w:right w:val="none" w:sz="0" w:space="0" w:color="auto"/>
                          </w:divBdr>
                          <w:divsChild>
                            <w:div w:id="869488454">
                              <w:marLeft w:val="0"/>
                              <w:marRight w:val="0"/>
                              <w:marTop w:val="0"/>
                              <w:marBottom w:val="0"/>
                              <w:divBdr>
                                <w:top w:val="none" w:sz="0" w:space="0" w:color="auto"/>
                                <w:left w:val="none" w:sz="0" w:space="0" w:color="auto"/>
                                <w:bottom w:val="none" w:sz="0" w:space="0" w:color="auto"/>
                                <w:right w:val="none" w:sz="0" w:space="0" w:color="auto"/>
                              </w:divBdr>
                            </w:div>
                            <w:div w:id="10748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054356">
          <w:marLeft w:val="0"/>
          <w:marRight w:val="0"/>
          <w:marTop w:val="0"/>
          <w:marBottom w:val="0"/>
          <w:divBdr>
            <w:top w:val="none" w:sz="0" w:space="0" w:color="auto"/>
            <w:left w:val="none" w:sz="0" w:space="0" w:color="auto"/>
            <w:bottom w:val="none" w:sz="0" w:space="0" w:color="auto"/>
            <w:right w:val="none" w:sz="0" w:space="0" w:color="auto"/>
          </w:divBdr>
          <w:divsChild>
            <w:div w:id="846217315">
              <w:marLeft w:val="0"/>
              <w:marRight w:val="0"/>
              <w:marTop w:val="0"/>
              <w:marBottom w:val="0"/>
              <w:divBdr>
                <w:top w:val="none" w:sz="0" w:space="0" w:color="auto"/>
                <w:left w:val="none" w:sz="0" w:space="0" w:color="auto"/>
                <w:bottom w:val="none" w:sz="0" w:space="0" w:color="auto"/>
                <w:right w:val="none" w:sz="0" w:space="0" w:color="auto"/>
              </w:divBdr>
              <w:divsChild>
                <w:div w:id="1988195481">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913854192">
          <w:marLeft w:val="0"/>
          <w:marRight w:val="0"/>
          <w:marTop w:val="0"/>
          <w:marBottom w:val="0"/>
          <w:divBdr>
            <w:top w:val="none" w:sz="0" w:space="0" w:color="auto"/>
            <w:left w:val="none" w:sz="0" w:space="0" w:color="auto"/>
            <w:bottom w:val="none" w:sz="0" w:space="0" w:color="auto"/>
            <w:right w:val="none" w:sz="0" w:space="0" w:color="auto"/>
          </w:divBdr>
          <w:divsChild>
            <w:div w:id="1001274405">
              <w:marLeft w:val="0"/>
              <w:marRight w:val="0"/>
              <w:marTop w:val="0"/>
              <w:marBottom w:val="0"/>
              <w:divBdr>
                <w:top w:val="none" w:sz="0" w:space="0" w:color="auto"/>
                <w:left w:val="none" w:sz="0" w:space="0" w:color="auto"/>
                <w:bottom w:val="none" w:sz="0" w:space="0" w:color="auto"/>
                <w:right w:val="none" w:sz="0" w:space="0" w:color="auto"/>
              </w:divBdr>
              <w:divsChild>
                <w:div w:id="1027634759">
                  <w:marLeft w:val="-258"/>
                  <w:marRight w:val="0"/>
                  <w:marTop w:val="0"/>
                  <w:marBottom w:val="0"/>
                  <w:divBdr>
                    <w:top w:val="none" w:sz="0" w:space="0" w:color="auto"/>
                    <w:left w:val="none" w:sz="0" w:space="0" w:color="auto"/>
                    <w:bottom w:val="none" w:sz="0" w:space="0" w:color="auto"/>
                    <w:right w:val="none" w:sz="0" w:space="0" w:color="auto"/>
                  </w:divBdr>
                  <w:divsChild>
                    <w:div w:id="758869231">
                      <w:marLeft w:val="0"/>
                      <w:marRight w:val="0"/>
                      <w:marTop w:val="0"/>
                      <w:marBottom w:val="0"/>
                      <w:divBdr>
                        <w:top w:val="none" w:sz="0" w:space="0" w:color="auto"/>
                        <w:left w:val="none" w:sz="0" w:space="0" w:color="auto"/>
                        <w:bottom w:val="none" w:sz="0" w:space="0" w:color="auto"/>
                        <w:right w:val="none" w:sz="0" w:space="0" w:color="auto"/>
                      </w:divBdr>
                      <w:divsChild>
                        <w:div w:id="453913641">
                          <w:marLeft w:val="0"/>
                          <w:marRight w:val="0"/>
                          <w:marTop w:val="0"/>
                          <w:marBottom w:val="0"/>
                          <w:divBdr>
                            <w:top w:val="none" w:sz="0" w:space="0" w:color="auto"/>
                            <w:left w:val="none" w:sz="0" w:space="0" w:color="auto"/>
                            <w:bottom w:val="none" w:sz="0" w:space="0" w:color="auto"/>
                            <w:right w:val="none" w:sz="0" w:space="0" w:color="auto"/>
                          </w:divBdr>
                          <w:divsChild>
                            <w:div w:id="1121680313">
                              <w:marLeft w:val="0"/>
                              <w:marRight w:val="0"/>
                              <w:marTop w:val="0"/>
                              <w:marBottom w:val="0"/>
                              <w:divBdr>
                                <w:top w:val="none" w:sz="0" w:space="0" w:color="auto"/>
                                <w:left w:val="none" w:sz="0" w:space="0" w:color="auto"/>
                                <w:bottom w:val="none" w:sz="0" w:space="0" w:color="auto"/>
                                <w:right w:val="none" w:sz="0" w:space="0" w:color="auto"/>
                              </w:divBdr>
                            </w:div>
                            <w:div w:id="4616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7666">
                  <w:marLeft w:val="-258"/>
                  <w:marRight w:val="0"/>
                  <w:marTop w:val="0"/>
                  <w:marBottom w:val="0"/>
                  <w:divBdr>
                    <w:top w:val="none" w:sz="0" w:space="0" w:color="auto"/>
                    <w:left w:val="none" w:sz="0" w:space="0" w:color="auto"/>
                    <w:bottom w:val="none" w:sz="0" w:space="0" w:color="auto"/>
                    <w:right w:val="none" w:sz="0" w:space="0" w:color="auto"/>
                  </w:divBdr>
                  <w:divsChild>
                    <w:div w:id="2071805471">
                      <w:marLeft w:val="0"/>
                      <w:marRight w:val="0"/>
                      <w:marTop w:val="0"/>
                      <w:marBottom w:val="0"/>
                      <w:divBdr>
                        <w:top w:val="none" w:sz="0" w:space="0" w:color="auto"/>
                        <w:left w:val="none" w:sz="0" w:space="0" w:color="auto"/>
                        <w:bottom w:val="none" w:sz="0" w:space="0" w:color="auto"/>
                        <w:right w:val="none" w:sz="0" w:space="0" w:color="auto"/>
                      </w:divBdr>
                      <w:divsChild>
                        <w:div w:id="1897274964">
                          <w:marLeft w:val="0"/>
                          <w:marRight w:val="0"/>
                          <w:marTop w:val="0"/>
                          <w:marBottom w:val="0"/>
                          <w:divBdr>
                            <w:top w:val="none" w:sz="0" w:space="0" w:color="auto"/>
                            <w:left w:val="none" w:sz="0" w:space="0" w:color="auto"/>
                            <w:bottom w:val="none" w:sz="0" w:space="0" w:color="auto"/>
                            <w:right w:val="none" w:sz="0" w:space="0" w:color="auto"/>
                          </w:divBdr>
                          <w:divsChild>
                            <w:div w:id="566115816">
                              <w:marLeft w:val="0"/>
                              <w:marRight w:val="0"/>
                              <w:marTop w:val="0"/>
                              <w:marBottom w:val="0"/>
                              <w:divBdr>
                                <w:top w:val="none" w:sz="0" w:space="0" w:color="auto"/>
                                <w:left w:val="none" w:sz="0" w:space="0" w:color="auto"/>
                                <w:bottom w:val="none" w:sz="0" w:space="0" w:color="auto"/>
                                <w:right w:val="none" w:sz="0" w:space="0" w:color="auto"/>
                              </w:divBdr>
                            </w:div>
                            <w:div w:id="3478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31885">
                  <w:marLeft w:val="-258"/>
                  <w:marRight w:val="0"/>
                  <w:marTop w:val="0"/>
                  <w:marBottom w:val="0"/>
                  <w:divBdr>
                    <w:top w:val="none" w:sz="0" w:space="0" w:color="auto"/>
                    <w:left w:val="none" w:sz="0" w:space="0" w:color="auto"/>
                    <w:bottom w:val="none" w:sz="0" w:space="0" w:color="auto"/>
                    <w:right w:val="none" w:sz="0" w:space="0" w:color="auto"/>
                  </w:divBdr>
                  <w:divsChild>
                    <w:div w:id="831988574">
                      <w:marLeft w:val="0"/>
                      <w:marRight w:val="0"/>
                      <w:marTop w:val="0"/>
                      <w:marBottom w:val="0"/>
                      <w:divBdr>
                        <w:top w:val="none" w:sz="0" w:space="0" w:color="auto"/>
                        <w:left w:val="none" w:sz="0" w:space="0" w:color="auto"/>
                        <w:bottom w:val="none" w:sz="0" w:space="0" w:color="auto"/>
                        <w:right w:val="none" w:sz="0" w:space="0" w:color="auto"/>
                      </w:divBdr>
                      <w:divsChild>
                        <w:div w:id="2055931018">
                          <w:marLeft w:val="0"/>
                          <w:marRight w:val="0"/>
                          <w:marTop w:val="0"/>
                          <w:marBottom w:val="0"/>
                          <w:divBdr>
                            <w:top w:val="none" w:sz="0" w:space="0" w:color="auto"/>
                            <w:left w:val="none" w:sz="0" w:space="0" w:color="auto"/>
                            <w:bottom w:val="none" w:sz="0" w:space="0" w:color="auto"/>
                            <w:right w:val="none" w:sz="0" w:space="0" w:color="auto"/>
                          </w:divBdr>
                          <w:divsChild>
                            <w:div w:id="729377427">
                              <w:marLeft w:val="0"/>
                              <w:marRight w:val="0"/>
                              <w:marTop w:val="0"/>
                              <w:marBottom w:val="0"/>
                              <w:divBdr>
                                <w:top w:val="none" w:sz="0" w:space="0" w:color="auto"/>
                                <w:left w:val="none" w:sz="0" w:space="0" w:color="auto"/>
                                <w:bottom w:val="none" w:sz="0" w:space="0" w:color="auto"/>
                                <w:right w:val="none" w:sz="0" w:space="0" w:color="auto"/>
                              </w:divBdr>
                            </w:div>
                            <w:div w:id="820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37580">
                  <w:marLeft w:val="-258"/>
                  <w:marRight w:val="0"/>
                  <w:marTop w:val="0"/>
                  <w:marBottom w:val="0"/>
                  <w:divBdr>
                    <w:top w:val="none" w:sz="0" w:space="0" w:color="auto"/>
                    <w:left w:val="none" w:sz="0" w:space="0" w:color="auto"/>
                    <w:bottom w:val="none" w:sz="0" w:space="0" w:color="auto"/>
                    <w:right w:val="none" w:sz="0" w:space="0" w:color="auto"/>
                  </w:divBdr>
                  <w:divsChild>
                    <w:div w:id="753671462">
                      <w:marLeft w:val="0"/>
                      <w:marRight w:val="0"/>
                      <w:marTop w:val="0"/>
                      <w:marBottom w:val="0"/>
                      <w:divBdr>
                        <w:top w:val="none" w:sz="0" w:space="0" w:color="auto"/>
                        <w:left w:val="none" w:sz="0" w:space="0" w:color="auto"/>
                        <w:bottom w:val="none" w:sz="0" w:space="0" w:color="auto"/>
                        <w:right w:val="none" w:sz="0" w:space="0" w:color="auto"/>
                      </w:divBdr>
                      <w:divsChild>
                        <w:div w:id="710039693">
                          <w:marLeft w:val="0"/>
                          <w:marRight w:val="0"/>
                          <w:marTop w:val="0"/>
                          <w:marBottom w:val="0"/>
                          <w:divBdr>
                            <w:top w:val="none" w:sz="0" w:space="0" w:color="auto"/>
                            <w:left w:val="none" w:sz="0" w:space="0" w:color="auto"/>
                            <w:bottom w:val="none" w:sz="0" w:space="0" w:color="auto"/>
                            <w:right w:val="none" w:sz="0" w:space="0" w:color="auto"/>
                          </w:divBdr>
                          <w:divsChild>
                            <w:div w:id="2117165479">
                              <w:marLeft w:val="0"/>
                              <w:marRight w:val="0"/>
                              <w:marTop w:val="0"/>
                              <w:marBottom w:val="0"/>
                              <w:divBdr>
                                <w:top w:val="none" w:sz="0" w:space="0" w:color="auto"/>
                                <w:left w:val="none" w:sz="0" w:space="0" w:color="auto"/>
                                <w:bottom w:val="none" w:sz="0" w:space="0" w:color="auto"/>
                                <w:right w:val="none" w:sz="0" w:space="0" w:color="auto"/>
                              </w:divBdr>
                            </w:div>
                            <w:div w:id="18603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8353">
                  <w:marLeft w:val="-258"/>
                  <w:marRight w:val="0"/>
                  <w:marTop w:val="0"/>
                  <w:marBottom w:val="0"/>
                  <w:divBdr>
                    <w:top w:val="none" w:sz="0" w:space="0" w:color="auto"/>
                    <w:left w:val="none" w:sz="0" w:space="0" w:color="auto"/>
                    <w:bottom w:val="none" w:sz="0" w:space="0" w:color="auto"/>
                    <w:right w:val="none" w:sz="0" w:space="0" w:color="auto"/>
                  </w:divBdr>
                  <w:divsChild>
                    <w:div w:id="909119986">
                      <w:marLeft w:val="0"/>
                      <w:marRight w:val="0"/>
                      <w:marTop w:val="0"/>
                      <w:marBottom w:val="0"/>
                      <w:divBdr>
                        <w:top w:val="none" w:sz="0" w:space="0" w:color="auto"/>
                        <w:left w:val="none" w:sz="0" w:space="0" w:color="auto"/>
                        <w:bottom w:val="none" w:sz="0" w:space="0" w:color="auto"/>
                        <w:right w:val="none" w:sz="0" w:space="0" w:color="auto"/>
                      </w:divBdr>
                      <w:divsChild>
                        <w:div w:id="1987733402">
                          <w:marLeft w:val="0"/>
                          <w:marRight w:val="0"/>
                          <w:marTop w:val="0"/>
                          <w:marBottom w:val="0"/>
                          <w:divBdr>
                            <w:top w:val="none" w:sz="0" w:space="0" w:color="auto"/>
                            <w:left w:val="none" w:sz="0" w:space="0" w:color="auto"/>
                            <w:bottom w:val="none" w:sz="0" w:space="0" w:color="auto"/>
                            <w:right w:val="none" w:sz="0" w:space="0" w:color="auto"/>
                          </w:divBdr>
                          <w:divsChild>
                            <w:div w:id="2042705447">
                              <w:marLeft w:val="0"/>
                              <w:marRight w:val="0"/>
                              <w:marTop w:val="0"/>
                              <w:marBottom w:val="0"/>
                              <w:divBdr>
                                <w:top w:val="none" w:sz="0" w:space="0" w:color="auto"/>
                                <w:left w:val="none" w:sz="0" w:space="0" w:color="auto"/>
                                <w:bottom w:val="none" w:sz="0" w:space="0" w:color="auto"/>
                                <w:right w:val="none" w:sz="0" w:space="0" w:color="auto"/>
                              </w:divBdr>
                            </w:div>
                            <w:div w:id="2127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035010">
          <w:marLeft w:val="0"/>
          <w:marRight w:val="0"/>
          <w:marTop w:val="0"/>
          <w:marBottom w:val="0"/>
          <w:divBdr>
            <w:top w:val="none" w:sz="0" w:space="0" w:color="auto"/>
            <w:left w:val="none" w:sz="0" w:space="0" w:color="auto"/>
            <w:bottom w:val="none" w:sz="0" w:space="0" w:color="auto"/>
            <w:right w:val="none" w:sz="0" w:space="0" w:color="auto"/>
          </w:divBdr>
          <w:divsChild>
            <w:div w:id="1407536192">
              <w:marLeft w:val="0"/>
              <w:marRight w:val="0"/>
              <w:marTop w:val="0"/>
              <w:marBottom w:val="0"/>
              <w:divBdr>
                <w:top w:val="none" w:sz="0" w:space="0" w:color="auto"/>
                <w:left w:val="none" w:sz="0" w:space="0" w:color="auto"/>
                <w:bottom w:val="none" w:sz="0" w:space="0" w:color="auto"/>
                <w:right w:val="none" w:sz="0" w:space="0" w:color="auto"/>
              </w:divBdr>
              <w:divsChild>
                <w:div w:id="85337469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142648140">
          <w:marLeft w:val="0"/>
          <w:marRight w:val="0"/>
          <w:marTop w:val="0"/>
          <w:marBottom w:val="0"/>
          <w:divBdr>
            <w:top w:val="none" w:sz="0" w:space="0" w:color="auto"/>
            <w:left w:val="none" w:sz="0" w:space="0" w:color="auto"/>
            <w:bottom w:val="none" w:sz="0" w:space="0" w:color="auto"/>
            <w:right w:val="none" w:sz="0" w:space="0" w:color="auto"/>
          </w:divBdr>
          <w:divsChild>
            <w:div w:id="1077241406">
              <w:marLeft w:val="0"/>
              <w:marRight w:val="0"/>
              <w:marTop w:val="0"/>
              <w:marBottom w:val="0"/>
              <w:divBdr>
                <w:top w:val="none" w:sz="0" w:space="0" w:color="auto"/>
                <w:left w:val="none" w:sz="0" w:space="0" w:color="auto"/>
                <w:bottom w:val="none" w:sz="0" w:space="0" w:color="auto"/>
                <w:right w:val="none" w:sz="0" w:space="0" w:color="auto"/>
              </w:divBdr>
              <w:divsChild>
                <w:div w:id="818689073">
                  <w:marLeft w:val="-258"/>
                  <w:marRight w:val="0"/>
                  <w:marTop w:val="0"/>
                  <w:marBottom w:val="0"/>
                  <w:divBdr>
                    <w:top w:val="none" w:sz="0" w:space="0" w:color="auto"/>
                    <w:left w:val="none" w:sz="0" w:space="0" w:color="auto"/>
                    <w:bottom w:val="none" w:sz="0" w:space="0" w:color="auto"/>
                    <w:right w:val="none" w:sz="0" w:space="0" w:color="auto"/>
                  </w:divBdr>
                  <w:divsChild>
                    <w:div w:id="1122305446">
                      <w:marLeft w:val="0"/>
                      <w:marRight w:val="0"/>
                      <w:marTop w:val="0"/>
                      <w:marBottom w:val="0"/>
                      <w:divBdr>
                        <w:top w:val="none" w:sz="0" w:space="0" w:color="auto"/>
                        <w:left w:val="none" w:sz="0" w:space="0" w:color="auto"/>
                        <w:bottom w:val="none" w:sz="0" w:space="0" w:color="auto"/>
                        <w:right w:val="none" w:sz="0" w:space="0" w:color="auto"/>
                      </w:divBdr>
                      <w:divsChild>
                        <w:div w:id="1406876247">
                          <w:marLeft w:val="0"/>
                          <w:marRight w:val="0"/>
                          <w:marTop w:val="0"/>
                          <w:marBottom w:val="0"/>
                          <w:divBdr>
                            <w:top w:val="none" w:sz="0" w:space="0" w:color="auto"/>
                            <w:left w:val="none" w:sz="0" w:space="0" w:color="auto"/>
                            <w:bottom w:val="none" w:sz="0" w:space="0" w:color="auto"/>
                            <w:right w:val="none" w:sz="0" w:space="0" w:color="auto"/>
                          </w:divBdr>
                          <w:divsChild>
                            <w:div w:id="1483038715">
                              <w:marLeft w:val="0"/>
                              <w:marRight w:val="0"/>
                              <w:marTop w:val="0"/>
                              <w:marBottom w:val="0"/>
                              <w:divBdr>
                                <w:top w:val="none" w:sz="0" w:space="0" w:color="auto"/>
                                <w:left w:val="none" w:sz="0" w:space="0" w:color="auto"/>
                                <w:bottom w:val="none" w:sz="0" w:space="0" w:color="auto"/>
                                <w:right w:val="none" w:sz="0" w:space="0" w:color="auto"/>
                              </w:divBdr>
                            </w:div>
                            <w:div w:id="13288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4348">
                  <w:marLeft w:val="-258"/>
                  <w:marRight w:val="0"/>
                  <w:marTop w:val="0"/>
                  <w:marBottom w:val="0"/>
                  <w:divBdr>
                    <w:top w:val="none" w:sz="0" w:space="0" w:color="auto"/>
                    <w:left w:val="none" w:sz="0" w:space="0" w:color="auto"/>
                    <w:bottom w:val="none" w:sz="0" w:space="0" w:color="auto"/>
                    <w:right w:val="none" w:sz="0" w:space="0" w:color="auto"/>
                  </w:divBdr>
                  <w:divsChild>
                    <w:div w:id="13844017">
                      <w:marLeft w:val="0"/>
                      <w:marRight w:val="0"/>
                      <w:marTop w:val="0"/>
                      <w:marBottom w:val="0"/>
                      <w:divBdr>
                        <w:top w:val="none" w:sz="0" w:space="0" w:color="auto"/>
                        <w:left w:val="none" w:sz="0" w:space="0" w:color="auto"/>
                        <w:bottom w:val="none" w:sz="0" w:space="0" w:color="auto"/>
                        <w:right w:val="none" w:sz="0" w:space="0" w:color="auto"/>
                      </w:divBdr>
                      <w:divsChild>
                        <w:div w:id="814955861">
                          <w:marLeft w:val="0"/>
                          <w:marRight w:val="0"/>
                          <w:marTop w:val="0"/>
                          <w:marBottom w:val="0"/>
                          <w:divBdr>
                            <w:top w:val="none" w:sz="0" w:space="0" w:color="auto"/>
                            <w:left w:val="none" w:sz="0" w:space="0" w:color="auto"/>
                            <w:bottom w:val="none" w:sz="0" w:space="0" w:color="auto"/>
                            <w:right w:val="none" w:sz="0" w:space="0" w:color="auto"/>
                          </w:divBdr>
                          <w:divsChild>
                            <w:div w:id="1359696075">
                              <w:marLeft w:val="0"/>
                              <w:marRight w:val="0"/>
                              <w:marTop w:val="0"/>
                              <w:marBottom w:val="0"/>
                              <w:divBdr>
                                <w:top w:val="none" w:sz="0" w:space="0" w:color="auto"/>
                                <w:left w:val="none" w:sz="0" w:space="0" w:color="auto"/>
                                <w:bottom w:val="none" w:sz="0" w:space="0" w:color="auto"/>
                                <w:right w:val="none" w:sz="0" w:space="0" w:color="auto"/>
                              </w:divBdr>
                            </w:div>
                            <w:div w:id="2084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6181">
                  <w:marLeft w:val="-258"/>
                  <w:marRight w:val="0"/>
                  <w:marTop w:val="0"/>
                  <w:marBottom w:val="0"/>
                  <w:divBdr>
                    <w:top w:val="none" w:sz="0" w:space="0" w:color="auto"/>
                    <w:left w:val="none" w:sz="0" w:space="0" w:color="auto"/>
                    <w:bottom w:val="none" w:sz="0" w:space="0" w:color="auto"/>
                    <w:right w:val="none" w:sz="0" w:space="0" w:color="auto"/>
                  </w:divBdr>
                  <w:divsChild>
                    <w:div w:id="1803573925">
                      <w:marLeft w:val="0"/>
                      <w:marRight w:val="0"/>
                      <w:marTop w:val="0"/>
                      <w:marBottom w:val="0"/>
                      <w:divBdr>
                        <w:top w:val="none" w:sz="0" w:space="0" w:color="auto"/>
                        <w:left w:val="none" w:sz="0" w:space="0" w:color="auto"/>
                        <w:bottom w:val="none" w:sz="0" w:space="0" w:color="auto"/>
                        <w:right w:val="none" w:sz="0" w:space="0" w:color="auto"/>
                      </w:divBdr>
                      <w:divsChild>
                        <w:div w:id="1007710168">
                          <w:marLeft w:val="0"/>
                          <w:marRight w:val="0"/>
                          <w:marTop w:val="0"/>
                          <w:marBottom w:val="0"/>
                          <w:divBdr>
                            <w:top w:val="none" w:sz="0" w:space="0" w:color="auto"/>
                            <w:left w:val="none" w:sz="0" w:space="0" w:color="auto"/>
                            <w:bottom w:val="none" w:sz="0" w:space="0" w:color="auto"/>
                            <w:right w:val="none" w:sz="0" w:space="0" w:color="auto"/>
                          </w:divBdr>
                          <w:divsChild>
                            <w:div w:id="2016761502">
                              <w:marLeft w:val="0"/>
                              <w:marRight w:val="0"/>
                              <w:marTop w:val="0"/>
                              <w:marBottom w:val="0"/>
                              <w:divBdr>
                                <w:top w:val="none" w:sz="0" w:space="0" w:color="auto"/>
                                <w:left w:val="none" w:sz="0" w:space="0" w:color="auto"/>
                                <w:bottom w:val="none" w:sz="0" w:space="0" w:color="auto"/>
                                <w:right w:val="none" w:sz="0" w:space="0" w:color="auto"/>
                              </w:divBdr>
                            </w:div>
                            <w:div w:id="1457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540">
                  <w:marLeft w:val="-258"/>
                  <w:marRight w:val="0"/>
                  <w:marTop w:val="0"/>
                  <w:marBottom w:val="0"/>
                  <w:divBdr>
                    <w:top w:val="none" w:sz="0" w:space="0" w:color="auto"/>
                    <w:left w:val="none" w:sz="0" w:space="0" w:color="auto"/>
                    <w:bottom w:val="none" w:sz="0" w:space="0" w:color="auto"/>
                    <w:right w:val="none" w:sz="0" w:space="0" w:color="auto"/>
                  </w:divBdr>
                  <w:divsChild>
                    <w:div w:id="55587105">
                      <w:marLeft w:val="0"/>
                      <w:marRight w:val="0"/>
                      <w:marTop w:val="0"/>
                      <w:marBottom w:val="0"/>
                      <w:divBdr>
                        <w:top w:val="none" w:sz="0" w:space="0" w:color="auto"/>
                        <w:left w:val="none" w:sz="0" w:space="0" w:color="auto"/>
                        <w:bottom w:val="none" w:sz="0" w:space="0" w:color="auto"/>
                        <w:right w:val="none" w:sz="0" w:space="0" w:color="auto"/>
                      </w:divBdr>
                      <w:divsChild>
                        <w:div w:id="443502718">
                          <w:marLeft w:val="0"/>
                          <w:marRight w:val="0"/>
                          <w:marTop w:val="0"/>
                          <w:marBottom w:val="0"/>
                          <w:divBdr>
                            <w:top w:val="none" w:sz="0" w:space="0" w:color="auto"/>
                            <w:left w:val="none" w:sz="0" w:space="0" w:color="auto"/>
                            <w:bottom w:val="none" w:sz="0" w:space="0" w:color="auto"/>
                            <w:right w:val="none" w:sz="0" w:space="0" w:color="auto"/>
                          </w:divBdr>
                          <w:divsChild>
                            <w:div w:id="209152622">
                              <w:marLeft w:val="0"/>
                              <w:marRight w:val="0"/>
                              <w:marTop w:val="0"/>
                              <w:marBottom w:val="0"/>
                              <w:divBdr>
                                <w:top w:val="none" w:sz="0" w:space="0" w:color="auto"/>
                                <w:left w:val="none" w:sz="0" w:space="0" w:color="auto"/>
                                <w:bottom w:val="none" w:sz="0" w:space="0" w:color="auto"/>
                                <w:right w:val="none" w:sz="0" w:space="0" w:color="auto"/>
                              </w:divBdr>
                            </w:div>
                            <w:div w:id="8692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32536">
          <w:marLeft w:val="0"/>
          <w:marRight w:val="0"/>
          <w:marTop w:val="0"/>
          <w:marBottom w:val="0"/>
          <w:divBdr>
            <w:top w:val="none" w:sz="0" w:space="0" w:color="auto"/>
            <w:left w:val="none" w:sz="0" w:space="0" w:color="auto"/>
            <w:bottom w:val="none" w:sz="0" w:space="0" w:color="auto"/>
            <w:right w:val="none" w:sz="0" w:space="0" w:color="auto"/>
          </w:divBdr>
          <w:divsChild>
            <w:div w:id="1886067233">
              <w:marLeft w:val="0"/>
              <w:marRight w:val="0"/>
              <w:marTop w:val="0"/>
              <w:marBottom w:val="0"/>
              <w:divBdr>
                <w:top w:val="none" w:sz="0" w:space="0" w:color="auto"/>
                <w:left w:val="none" w:sz="0" w:space="0" w:color="auto"/>
                <w:bottom w:val="none" w:sz="0" w:space="0" w:color="auto"/>
                <w:right w:val="none" w:sz="0" w:space="0" w:color="auto"/>
              </w:divBdr>
              <w:divsChild>
                <w:div w:id="1812672218">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994603193">
          <w:marLeft w:val="0"/>
          <w:marRight w:val="0"/>
          <w:marTop w:val="0"/>
          <w:marBottom w:val="0"/>
          <w:divBdr>
            <w:top w:val="none" w:sz="0" w:space="0" w:color="auto"/>
            <w:left w:val="none" w:sz="0" w:space="0" w:color="auto"/>
            <w:bottom w:val="none" w:sz="0" w:space="0" w:color="auto"/>
            <w:right w:val="none" w:sz="0" w:space="0" w:color="auto"/>
          </w:divBdr>
          <w:divsChild>
            <w:div w:id="41906812">
              <w:marLeft w:val="0"/>
              <w:marRight w:val="0"/>
              <w:marTop w:val="0"/>
              <w:marBottom w:val="0"/>
              <w:divBdr>
                <w:top w:val="none" w:sz="0" w:space="0" w:color="auto"/>
                <w:left w:val="none" w:sz="0" w:space="0" w:color="auto"/>
                <w:bottom w:val="none" w:sz="0" w:space="0" w:color="auto"/>
                <w:right w:val="none" w:sz="0" w:space="0" w:color="auto"/>
              </w:divBdr>
              <w:divsChild>
                <w:div w:id="1154758714">
                  <w:marLeft w:val="-258"/>
                  <w:marRight w:val="0"/>
                  <w:marTop w:val="0"/>
                  <w:marBottom w:val="0"/>
                  <w:divBdr>
                    <w:top w:val="none" w:sz="0" w:space="0" w:color="auto"/>
                    <w:left w:val="none" w:sz="0" w:space="0" w:color="auto"/>
                    <w:bottom w:val="none" w:sz="0" w:space="0" w:color="auto"/>
                    <w:right w:val="none" w:sz="0" w:space="0" w:color="auto"/>
                  </w:divBdr>
                  <w:divsChild>
                    <w:div w:id="1376850817">
                      <w:marLeft w:val="0"/>
                      <w:marRight w:val="0"/>
                      <w:marTop w:val="0"/>
                      <w:marBottom w:val="0"/>
                      <w:divBdr>
                        <w:top w:val="none" w:sz="0" w:space="0" w:color="auto"/>
                        <w:left w:val="none" w:sz="0" w:space="0" w:color="auto"/>
                        <w:bottom w:val="none" w:sz="0" w:space="0" w:color="auto"/>
                        <w:right w:val="none" w:sz="0" w:space="0" w:color="auto"/>
                      </w:divBdr>
                      <w:divsChild>
                        <w:div w:id="887424339">
                          <w:marLeft w:val="0"/>
                          <w:marRight w:val="0"/>
                          <w:marTop w:val="0"/>
                          <w:marBottom w:val="0"/>
                          <w:divBdr>
                            <w:top w:val="none" w:sz="0" w:space="0" w:color="auto"/>
                            <w:left w:val="none" w:sz="0" w:space="0" w:color="auto"/>
                            <w:bottom w:val="none" w:sz="0" w:space="0" w:color="auto"/>
                            <w:right w:val="none" w:sz="0" w:space="0" w:color="auto"/>
                          </w:divBdr>
                          <w:divsChild>
                            <w:div w:id="307440826">
                              <w:marLeft w:val="0"/>
                              <w:marRight w:val="0"/>
                              <w:marTop w:val="0"/>
                              <w:marBottom w:val="0"/>
                              <w:divBdr>
                                <w:top w:val="none" w:sz="0" w:space="0" w:color="auto"/>
                                <w:left w:val="none" w:sz="0" w:space="0" w:color="auto"/>
                                <w:bottom w:val="none" w:sz="0" w:space="0" w:color="auto"/>
                                <w:right w:val="none" w:sz="0" w:space="0" w:color="auto"/>
                              </w:divBdr>
                            </w:div>
                            <w:div w:id="1594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4068">
                  <w:marLeft w:val="-258"/>
                  <w:marRight w:val="0"/>
                  <w:marTop w:val="0"/>
                  <w:marBottom w:val="0"/>
                  <w:divBdr>
                    <w:top w:val="none" w:sz="0" w:space="0" w:color="auto"/>
                    <w:left w:val="none" w:sz="0" w:space="0" w:color="auto"/>
                    <w:bottom w:val="none" w:sz="0" w:space="0" w:color="auto"/>
                    <w:right w:val="none" w:sz="0" w:space="0" w:color="auto"/>
                  </w:divBdr>
                  <w:divsChild>
                    <w:div w:id="848298161">
                      <w:marLeft w:val="0"/>
                      <w:marRight w:val="0"/>
                      <w:marTop w:val="0"/>
                      <w:marBottom w:val="0"/>
                      <w:divBdr>
                        <w:top w:val="none" w:sz="0" w:space="0" w:color="auto"/>
                        <w:left w:val="none" w:sz="0" w:space="0" w:color="auto"/>
                        <w:bottom w:val="none" w:sz="0" w:space="0" w:color="auto"/>
                        <w:right w:val="none" w:sz="0" w:space="0" w:color="auto"/>
                      </w:divBdr>
                      <w:divsChild>
                        <w:div w:id="1688753232">
                          <w:marLeft w:val="0"/>
                          <w:marRight w:val="0"/>
                          <w:marTop w:val="0"/>
                          <w:marBottom w:val="0"/>
                          <w:divBdr>
                            <w:top w:val="none" w:sz="0" w:space="0" w:color="auto"/>
                            <w:left w:val="none" w:sz="0" w:space="0" w:color="auto"/>
                            <w:bottom w:val="none" w:sz="0" w:space="0" w:color="auto"/>
                            <w:right w:val="none" w:sz="0" w:space="0" w:color="auto"/>
                          </w:divBdr>
                          <w:divsChild>
                            <w:div w:id="344942057">
                              <w:marLeft w:val="0"/>
                              <w:marRight w:val="0"/>
                              <w:marTop w:val="0"/>
                              <w:marBottom w:val="0"/>
                              <w:divBdr>
                                <w:top w:val="none" w:sz="0" w:space="0" w:color="auto"/>
                                <w:left w:val="none" w:sz="0" w:space="0" w:color="auto"/>
                                <w:bottom w:val="none" w:sz="0" w:space="0" w:color="auto"/>
                                <w:right w:val="none" w:sz="0" w:space="0" w:color="auto"/>
                              </w:divBdr>
                            </w:div>
                            <w:div w:id="8258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12441">
                  <w:marLeft w:val="-258"/>
                  <w:marRight w:val="0"/>
                  <w:marTop w:val="0"/>
                  <w:marBottom w:val="0"/>
                  <w:divBdr>
                    <w:top w:val="none" w:sz="0" w:space="0" w:color="auto"/>
                    <w:left w:val="none" w:sz="0" w:space="0" w:color="auto"/>
                    <w:bottom w:val="none" w:sz="0" w:space="0" w:color="auto"/>
                    <w:right w:val="none" w:sz="0" w:space="0" w:color="auto"/>
                  </w:divBdr>
                  <w:divsChild>
                    <w:div w:id="1984045861">
                      <w:marLeft w:val="0"/>
                      <w:marRight w:val="0"/>
                      <w:marTop w:val="0"/>
                      <w:marBottom w:val="0"/>
                      <w:divBdr>
                        <w:top w:val="none" w:sz="0" w:space="0" w:color="auto"/>
                        <w:left w:val="none" w:sz="0" w:space="0" w:color="auto"/>
                        <w:bottom w:val="none" w:sz="0" w:space="0" w:color="auto"/>
                        <w:right w:val="none" w:sz="0" w:space="0" w:color="auto"/>
                      </w:divBdr>
                      <w:divsChild>
                        <w:div w:id="1737891768">
                          <w:marLeft w:val="0"/>
                          <w:marRight w:val="0"/>
                          <w:marTop w:val="0"/>
                          <w:marBottom w:val="0"/>
                          <w:divBdr>
                            <w:top w:val="none" w:sz="0" w:space="0" w:color="auto"/>
                            <w:left w:val="none" w:sz="0" w:space="0" w:color="auto"/>
                            <w:bottom w:val="none" w:sz="0" w:space="0" w:color="auto"/>
                            <w:right w:val="none" w:sz="0" w:space="0" w:color="auto"/>
                          </w:divBdr>
                          <w:divsChild>
                            <w:div w:id="2053727776">
                              <w:marLeft w:val="0"/>
                              <w:marRight w:val="0"/>
                              <w:marTop w:val="0"/>
                              <w:marBottom w:val="0"/>
                              <w:divBdr>
                                <w:top w:val="none" w:sz="0" w:space="0" w:color="auto"/>
                                <w:left w:val="none" w:sz="0" w:space="0" w:color="auto"/>
                                <w:bottom w:val="none" w:sz="0" w:space="0" w:color="auto"/>
                                <w:right w:val="none" w:sz="0" w:space="0" w:color="auto"/>
                              </w:divBdr>
                            </w:div>
                            <w:div w:id="18489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979965">
          <w:marLeft w:val="0"/>
          <w:marRight w:val="0"/>
          <w:marTop w:val="0"/>
          <w:marBottom w:val="0"/>
          <w:divBdr>
            <w:top w:val="none" w:sz="0" w:space="0" w:color="auto"/>
            <w:left w:val="none" w:sz="0" w:space="0" w:color="auto"/>
            <w:bottom w:val="none" w:sz="0" w:space="0" w:color="auto"/>
            <w:right w:val="none" w:sz="0" w:space="0" w:color="auto"/>
          </w:divBdr>
          <w:divsChild>
            <w:div w:id="526601831">
              <w:marLeft w:val="0"/>
              <w:marRight w:val="0"/>
              <w:marTop w:val="0"/>
              <w:marBottom w:val="0"/>
              <w:divBdr>
                <w:top w:val="none" w:sz="0" w:space="0" w:color="auto"/>
                <w:left w:val="none" w:sz="0" w:space="0" w:color="auto"/>
                <w:bottom w:val="none" w:sz="0" w:space="0" w:color="auto"/>
                <w:right w:val="none" w:sz="0" w:space="0" w:color="auto"/>
              </w:divBdr>
              <w:divsChild>
                <w:div w:id="37054390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462357161">
          <w:marLeft w:val="0"/>
          <w:marRight w:val="0"/>
          <w:marTop w:val="0"/>
          <w:marBottom w:val="0"/>
          <w:divBdr>
            <w:top w:val="none" w:sz="0" w:space="0" w:color="auto"/>
            <w:left w:val="none" w:sz="0" w:space="0" w:color="auto"/>
            <w:bottom w:val="none" w:sz="0" w:space="0" w:color="auto"/>
            <w:right w:val="none" w:sz="0" w:space="0" w:color="auto"/>
          </w:divBdr>
          <w:divsChild>
            <w:div w:id="896748957">
              <w:marLeft w:val="0"/>
              <w:marRight w:val="0"/>
              <w:marTop w:val="0"/>
              <w:marBottom w:val="0"/>
              <w:divBdr>
                <w:top w:val="none" w:sz="0" w:space="0" w:color="auto"/>
                <w:left w:val="none" w:sz="0" w:space="0" w:color="auto"/>
                <w:bottom w:val="none" w:sz="0" w:space="0" w:color="auto"/>
                <w:right w:val="none" w:sz="0" w:space="0" w:color="auto"/>
              </w:divBdr>
              <w:divsChild>
                <w:div w:id="731853659">
                  <w:marLeft w:val="-258"/>
                  <w:marRight w:val="0"/>
                  <w:marTop w:val="0"/>
                  <w:marBottom w:val="0"/>
                  <w:divBdr>
                    <w:top w:val="none" w:sz="0" w:space="0" w:color="auto"/>
                    <w:left w:val="none" w:sz="0" w:space="0" w:color="auto"/>
                    <w:bottom w:val="none" w:sz="0" w:space="0" w:color="auto"/>
                    <w:right w:val="none" w:sz="0" w:space="0" w:color="auto"/>
                  </w:divBdr>
                  <w:divsChild>
                    <w:div w:id="793212357">
                      <w:marLeft w:val="0"/>
                      <w:marRight w:val="0"/>
                      <w:marTop w:val="0"/>
                      <w:marBottom w:val="0"/>
                      <w:divBdr>
                        <w:top w:val="none" w:sz="0" w:space="0" w:color="auto"/>
                        <w:left w:val="none" w:sz="0" w:space="0" w:color="auto"/>
                        <w:bottom w:val="none" w:sz="0" w:space="0" w:color="auto"/>
                        <w:right w:val="none" w:sz="0" w:space="0" w:color="auto"/>
                      </w:divBdr>
                      <w:divsChild>
                        <w:div w:id="1302004117">
                          <w:marLeft w:val="0"/>
                          <w:marRight w:val="0"/>
                          <w:marTop w:val="0"/>
                          <w:marBottom w:val="0"/>
                          <w:divBdr>
                            <w:top w:val="none" w:sz="0" w:space="0" w:color="auto"/>
                            <w:left w:val="none" w:sz="0" w:space="0" w:color="auto"/>
                            <w:bottom w:val="none" w:sz="0" w:space="0" w:color="auto"/>
                            <w:right w:val="none" w:sz="0" w:space="0" w:color="auto"/>
                          </w:divBdr>
                          <w:divsChild>
                            <w:div w:id="265505393">
                              <w:marLeft w:val="0"/>
                              <w:marRight w:val="0"/>
                              <w:marTop w:val="0"/>
                              <w:marBottom w:val="0"/>
                              <w:divBdr>
                                <w:top w:val="none" w:sz="0" w:space="0" w:color="auto"/>
                                <w:left w:val="none" w:sz="0" w:space="0" w:color="auto"/>
                                <w:bottom w:val="none" w:sz="0" w:space="0" w:color="auto"/>
                                <w:right w:val="none" w:sz="0" w:space="0" w:color="auto"/>
                              </w:divBdr>
                            </w:div>
                            <w:div w:id="16666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3929">
                  <w:marLeft w:val="-258"/>
                  <w:marRight w:val="0"/>
                  <w:marTop w:val="0"/>
                  <w:marBottom w:val="0"/>
                  <w:divBdr>
                    <w:top w:val="none" w:sz="0" w:space="0" w:color="auto"/>
                    <w:left w:val="none" w:sz="0" w:space="0" w:color="auto"/>
                    <w:bottom w:val="none" w:sz="0" w:space="0" w:color="auto"/>
                    <w:right w:val="none" w:sz="0" w:space="0" w:color="auto"/>
                  </w:divBdr>
                  <w:divsChild>
                    <w:div w:id="2047291099">
                      <w:marLeft w:val="0"/>
                      <w:marRight w:val="0"/>
                      <w:marTop w:val="0"/>
                      <w:marBottom w:val="0"/>
                      <w:divBdr>
                        <w:top w:val="none" w:sz="0" w:space="0" w:color="auto"/>
                        <w:left w:val="none" w:sz="0" w:space="0" w:color="auto"/>
                        <w:bottom w:val="none" w:sz="0" w:space="0" w:color="auto"/>
                        <w:right w:val="none" w:sz="0" w:space="0" w:color="auto"/>
                      </w:divBdr>
                      <w:divsChild>
                        <w:div w:id="1276215124">
                          <w:marLeft w:val="0"/>
                          <w:marRight w:val="0"/>
                          <w:marTop w:val="0"/>
                          <w:marBottom w:val="0"/>
                          <w:divBdr>
                            <w:top w:val="none" w:sz="0" w:space="0" w:color="auto"/>
                            <w:left w:val="none" w:sz="0" w:space="0" w:color="auto"/>
                            <w:bottom w:val="none" w:sz="0" w:space="0" w:color="auto"/>
                            <w:right w:val="none" w:sz="0" w:space="0" w:color="auto"/>
                          </w:divBdr>
                          <w:divsChild>
                            <w:div w:id="1376545422">
                              <w:marLeft w:val="0"/>
                              <w:marRight w:val="0"/>
                              <w:marTop w:val="0"/>
                              <w:marBottom w:val="0"/>
                              <w:divBdr>
                                <w:top w:val="none" w:sz="0" w:space="0" w:color="auto"/>
                                <w:left w:val="none" w:sz="0" w:space="0" w:color="auto"/>
                                <w:bottom w:val="none" w:sz="0" w:space="0" w:color="auto"/>
                                <w:right w:val="none" w:sz="0" w:space="0" w:color="auto"/>
                              </w:divBdr>
                            </w:div>
                            <w:div w:id="17979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2702">
                  <w:marLeft w:val="-258"/>
                  <w:marRight w:val="0"/>
                  <w:marTop w:val="0"/>
                  <w:marBottom w:val="0"/>
                  <w:divBdr>
                    <w:top w:val="none" w:sz="0" w:space="0" w:color="auto"/>
                    <w:left w:val="none" w:sz="0" w:space="0" w:color="auto"/>
                    <w:bottom w:val="none" w:sz="0" w:space="0" w:color="auto"/>
                    <w:right w:val="none" w:sz="0" w:space="0" w:color="auto"/>
                  </w:divBdr>
                  <w:divsChild>
                    <w:div w:id="412509621">
                      <w:marLeft w:val="0"/>
                      <w:marRight w:val="0"/>
                      <w:marTop w:val="0"/>
                      <w:marBottom w:val="0"/>
                      <w:divBdr>
                        <w:top w:val="none" w:sz="0" w:space="0" w:color="auto"/>
                        <w:left w:val="none" w:sz="0" w:space="0" w:color="auto"/>
                        <w:bottom w:val="none" w:sz="0" w:space="0" w:color="auto"/>
                        <w:right w:val="none" w:sz="0" w:space="0" w:color="auto"/>
                      </w:divBdr>
                      <w:divsChild>
                        <w:div w:id="1595476987">
                          <w:marLeft w:val="0"/>
                          <w:marRight w:val="0"/>
                          <w:marTop w:val="0"/>
                          <w:marBottom w:val="0"/>
                          <w:divBdr>
                            <w:top w:val="none" w:sz="0" w:space="0" w:color="auto"/>
                            <w:left w:val="none" w:sz="0" w:space="0" w:color="auto"/>
                            <w:bottom w:val="none" w:sz="0" w:space="0" w:color="auto"/>
                            <w:right w:val="none" w:sz="0" w:space="0" w:color="auto"/>
                          </w:divBdr>
                          <w:divsChild>
                            <w:div w:id="1174030435">
                              <w:marLeft w:val="0"/>
                              <w:marRight w:val="0"/>
                              <w:marTop w:val="0"/>
                              <w:marBottom w:val="0"/>
                              <w:divBdr>
                                <w:top w:val="none" w:sz="0" w:space="0" w:color="auto"/>
                                <w:left w:val="none" w:sz="0" w:space="0" w:color="auto"/>
                                <w:bottom w:val="none" w:sz="0" w:space="0" w:color="auto"/>
                                <w:right w:val="none" w:sz="0" w:space="0" w:color="auto"/>
                              </w:divBdr>
                            </w:div>
                            <w:div w:id="6798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710948">
          <w:marLeft w:val="0"/>
          <w:marRight w:val="0"/>
          <w:marTop w:val="0"/>
          <w:marBottom w:val="0"/>
          <w:divBdr>
            <w:top w:val="none" w:sz="0" w:space="0" w:color="auto"/>
            <w:left w:val="none" w:sz="0" w:space="0" w:color="auto"/>
            <w:bottom w:val="none" w:sz="0" w:space="0" w:color="auto"/>
            <w:right w:val="none" w:sz="0" w:space="0" w:color="auto"/>
          </w:divBdr>
          <w:divsChild>
            <w:div w:id="1108040630">
              <w:marLeft w:val="0"/>
              <w:marRight w:val="0"/>
              <w:marTop w:val="0"/>
              <w:marBottom w:val="0"/>
              <w:divBdr>
                <w:top w:val="none" w:sz="0" w:space="0" w:color="auto"/>
                <w:left w:val="none" w:sz="0" w:space="0" w:color="auto"/>
                <w:bottom w:val="none" w:sz="0" w:space="0" w:color="auto"/>
                <w:right w:val="none" w:sz="0" w:space="0" w:color="auto"/>
              </w:divBdr>
              <w:divsChild>
                <w:div w:id="17859172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94087076">
          <w:marLeft w:val="0"/>
          <w:marRight w:val="0"/>
          <w:marTop w:val="0"/>
          <w:marBottom w:val="0"/>
          <w:divBdr>
            <w:top w:val="none" w:sz="0" w:space="0" w:color="auto"/>
            <w:left w:val="none" w:sz="0" w:space="0" w:color="auto"/>
            <w:bottom w:val="none" w:sz="0" w:space="0" w:color="auto"/>
            <w:right w:val="none" w:sz="0" w:space="0" w:color="auto"/>
          </w:divBdr>
          <w:divsChild>
            <w:div w:id="1524904087">
              <w:marLeft w:val="0"/>
              <w:marRight w:val="0"/>
              <w:marTop w:val="0"/>
              <w:marBottom w:val="0"/>
              <w:divBdr>
                <w:top w:val="none" w:sz="0" w:space="0" w:color="auto"/>
                <w:left w:val="none" w:sz="0" w:space="0" w:color="auto"/>
                <w:bottom w:val="none" w:sz="0" w:space="0" w:color="auto"/>
                <w:right w:val="none" w:sz="0" w:space="0" w:color="auto"/>
              </w:divBdr>
              <w:divsChild>
                <w:div w:id="1975477601">
                  <w:marLeft w:val="-258"/>
                  <w:marRight w:val="0"/>
                  <w:marTop w:val="0"/>
                  <w:marBottom w:val="0"/>
                  <w:divBdr>
                    <w:top w:val="none" w:sz="0" w:space="0" w:color="auto"/>
                    <w:left w:val="none" w:sz="0" w:space="0" w:color="auto"/>
                    <w:bottom w:val="none" w:sz="0" w:space="0" w:color="auto"/>
                    <w:right w:val="none" w:sz="0" w:space="0" w:color="auto"/>
                  </w:divBdr>
                  <w:divsChild>
                    <w:div w:id="398677481">
                      <w:marLeft w:val="0"/>
                      <w:marRight w:val="0"/>
                      <w:marTop w:val="0"/>
                      <w:marBottom w:val="0"/>
                      <w:divBdr>
                        <w:top w:val="none" w:sz="0" w:space="0" w:color="auto"/>
                        <w:left w:val="none" w:sz="0" w:space="0" w:color="auto"/>
                        <w:bottom w:val="none" w:sz="0" w:space="0" w:color="auto"/>
                        <w:right w:val="none" w:sz="0" w:space="0" w:color="auto"/>
                      </w:divBdr>
                      <w:divsChild>
                        <w:div w:id="1619674961">
                          <w:marLeft w:val="0"/>
                          <w:marRight w:val="0"/>
                          <w:marTop w:val="0"/>
                          <w:marBottom w:val="0"/>
                          <w:divBdr>
                            <w:top w:val="none" w:sz="0" w:space="0" w:color="auto"/>
                            <w:left w:val="none" w:sz="0" w:space="0" w:color="auto"/>
                            <w:bottom w:val="none" w:sz="0" w:space="0" w:color="auto"/>
                            <w:right w:val="none" w:sz="0" w:space="0" w:color="auto"/>
                          </w:divBdr>
                          <w:divsChild>
                            <w:div w:id="1578056105">
                              <w:marLeft w:val="0"/>
                              <w:marRight w:val="0"/>
                              <w:marTop w:val="0"/>
                              <w:marBottom w:val="0"/>
                              <w:divBdr>
                                <w:top w:val="none" w:sz="0" w:space="0" w:color="auto"/>
                                <w:left w:val="none" w:sz="0" w:space="0" w:color="auto"/>
                                <w:bottom w:val="none" w:sz="0" w:space="0" w:color="auto"/>
                                <w:right w:val="none" w:sz="0" w:space="0" w:color="auto"/>
                              </w:divBdr>
                            </w:div>
                            <w:div w:id="8724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8372">
                  <w:marLeft w:val="-258"/>
                  <w:marRight w:val="0"/>
                  <w:marTop w:val="0"/>
                  <w:marBottom w:val="0"/>
                  <w:divBdr>
                    <w:top w:val="none" w:sz="0" w:space="0" w:color="auto"/>
                    <w:left w:val="none" w:sz="0" w:space="0" w:color="auto"/>
                    <w:bottom w:val="none" w:sz="0" w:space="0" w:color="auto"/>
                    <w:right w:val="none" w:sz="0" w:space="0" w:color="auto"/>
                  </w:divBdr>
                  <w:divsChild>
                    <w:div w:id="1070080373">
                      <w:marLeft w:val="0"/>
                      <w:marRight w:val="0"/>
                      <w:marTop w:val="0"/>
                      <w:marBottom w:val="0"/>
                      <w:divBdr>
                        <w:top w:val="none" w:sz="0" w:space="0" w:color="auto"/>
                        <w:left w:val="none" w:sz="0" w:space="0" w:color="auto"/>
                        <w:bottom w:val="none" w:sz="0" w:space="0" w:color="auto"/>
                        <w:right w:val="none" w:sz="0" w:space="0" w:color="auto"/>
                      </w:divBdr>
                      <w:divsChild>
                        <w:div w:id="595671105">
                          <w:marLeft w:val="0"/>
                          <w:marRight w:val="0"/>
                          <w:marTop w:val="0"/>
                          <w:marBottom w:val="0"/>
                          <w:divBdr>
                            <w:top w:val="none" w:sz="0" w:space="0" w:color="auto"/>
                            <w:left w:val="none" w:sz="0" w:space="0" w:color="auto"/>
                            <w:bottom w:val="none" w:sz="0" w:space="0" w:color="auto"/>
                            <w:right w:val="none" w:sz="0" w:space="0" w:color="auto"/>
                          </w:divBdr>
                          <w:divsChild>
                            <w:div w:id="1891572233">
                              <w:marLeft w:val="0"/>
                              <w:marRight w:val="0"/>
                              <w:marTop w:val="0"/>
                              <w:marBottom w:val="0"/>
                              <w:divBdr>
                                <w:top w:val="none" w:sz="0" w:space="0" w:color="auto"/>
                                <w:left w:val="none" w:sz="0" w:space="0" w:color="auto"/>
                                <w:bottom w:val="none" w:sz="0" w:space="0" w:color="auto"/>
                                <w:right w:val="none" w:sz="0" w:space="0" w:color="auto"/>
                              </w:divBdr>
                            </w:div>
                            <w:div w:id="13628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79427">
                  <w:marLeft w:val="-258"/>
                  <w:marRight w:val="0"/>
                  <w:marTop w:val="0"/>
                  <w:marBottom w:val="0"/>
                  <w:divBdr>
                    <w:top w:val="none" w:sz="0" w:space="0" w:color="auto"/>
                    <w:left w:val="none" w:sz="0" w:space="0" w:color="auto"/>
                    <w:bottom w:val="none" w:sz="0" w:space="0" w:color="auto"/>
                    <w:right w:val="none" w:sz="0" w:space="0" w:color="auto"/>
                  </w:divBdr>
                  <w:divsChild>
                    <w:div w:id="501818649">
                      <w:marLeft w:val="0"/>
                      <w:marRight w:val="0"/>
                      <w:marTop w:val="0"/>
                      <w:marBottom w:val="0"/>
                      <w:divBdr>
                        <w:top w:val="none" w:sz="0" w:space="0" w:color="auto"/>
                        <w:left w:val="none" w:sz="0" w:space="0" w:color="auto"/>
                        <w:bottom w:val="none" w:sz="0" w:space="0" w:color="auto"/>
                        <w:right w:val="none" w:sz="0" w:space="0" w:color="auto"/>
                      </w:divBdr>
                      <w:divsChild>
                        <w:div w:id="1975134342">
                          <w:marLeft w:val="0"/>
                          <w:marRight w:val="0"/>
                          <w:marTop w:val="0"/>
                          <w:marBottom w:val="0"/>
                          <w:divBdr>
                            <w:top w:val="none" w:sz="0" w:space="0" w:color="auto"/>
                            <w:left w:val="none" w:sz="0" w:space="0" w:color="auto"/>
                            <w:bottom w:val="none" w:sz="0" w:space="0" w:color="auto"/>
                            <w:right w:val="none" w:sz="0" w:space="0" w:color="auto"/>
                          </w:divBdr>
                          <w:divsChild>
                            <w:div w:id="839930459">
                              <w:marLeft w:val="0"/>
                              <w:marRight w:val="0"/>
                              <w:marTop w:val="0"/>
                              <w:marBottom w:val="0"/>
                              <w:divBdr>
                                <w:top w:val="none" w:sz="0" w:space="0" w:color="auto"/>
                                <w:left w:val="none" w:sz="0" w:space="0" w:color="auto"/>
                                <w:bottom w:val="none" w:sz="0" w:space="0" w:color="auto"/>
                                <w:right w:val="none" w:sz="0" w:space="0" w:color="auto"/>
                              </w:divBdr>
                            </w:div>
                            <w:div w:id="4020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95913">
          <w:marLeft w:val="0"/>
          <w:marRight w:val="0"/>
          <w:marTop w:val="0"/>
          <w:marBottom w:val="0"/>
          <w:divBdr>
            <w:top w:val="none" w:sz="0" w:space="0" w:color="auto"/>
            <w:left w:val="none" w:sz="0" w:space="0" w:color="auto"/>
            <w:bottom w:val="none" w:sz="0" w:space="0" w:color="auto"/>
            <w:right w:val="none" w:sz="0" w:space="0" w:color="auto"/>
          </w:divBdr>
          <w:divsChild>
            <w:div w:id="1314336108">
              <w:marLeft w:val="0"/>
              <w:marRight w:val="0"/>
              <w:marTop w:val="0"/>
              <w:marBottom w:val="0"/>
              <w:divBdr>
                <w:top w:val="none" w:sz="0" w:space="0" w:color="auto"/>
                <w:left w:val="none" w:sz="0" w:space="0" w:color="auto"/>
                <w:bottom w:val="none" w:sz="0" w:space="0" w:color="auto"/>
                <w:right w:val="none" w:sz="0" w:space="0" w:color="auto"/>
              </w:divBdr>
              <w:divsChild>
                <w:div w:id="605579323">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1229727528">
      <w:bodyDiv w:val="1"/>
      <w:marLeft w:val="0"/>
      <w:marRight w:val="0"/>
      <w:marTop w:val="0"/>
      <w:marBottom w:val="0"/>
      <w:divBdr>
        <w:top w:val="none" w:sz="0" w:space="0" w:color="auto"/>
        <w:left w:val="none" w:sz="0" w:space="0" w:color="auto"/>
        <w:bottom w:val="none" w:sz="0" w:space="0" w:color="auto"/>
        <w:right w:val="none" w:sz="0" w:space="0" w:color="auto"/>
      </w:divBdr>
    </w:div>
    <w:div w:id="1274827262">
      <w:bodyDiv w:val="1"/>
      <w:marLeft w:val="0"/>
      <w:marRight w:val="0"/>
      <w:marTop w:val="0"/>
      <w:marBottom w:val="0"/>
      <w:divBdr>
        <w:top w:val="none" w:sz="0" w:space="0" w:color="auto"/>
        <w:left w:val="none" w:sz="0" w:space="0" w:color="auto"/>
        <w:bottom w:val="none" w:sz="0" w:space="0" w:color="auto"/>
        <w:right w:val="none" w:sz="0" w:space="0" w:color="auto"/>
      </w:divBdr>
      <w:divsChild>
        <w:div w:id="1584755790">
          <w:marLeft w:val="0"/>
          <w:marRight w:val="0"/>
          <w:marTop w:val="0"/>
          <w:marBottom w:val="0"/>
          <w:divBdr>
            <w:top w:val="none" w:sz="0" w:space="0" w:color="auto"/>
            <w:left w:val="none" w:sz="0" w:space="0" w:color="auto"/>
            <w:bottom w:val="none" w:sz="0" w:space="0" w:color="auto"/>
            <w:right w:val="none" w:sz="0" w:space="0" w:color="auto"/>
          </w:divBdr>
          <w:divsChild>
            <w:div w:id="802191040">
              <w:marLeft w:val="0"/>
              <w:marRight w:val="0"/>
              <w:marTop w:val="0"/>
              <w:marBottom w:val="0"/>
              <w:divBdr>
                <w:top w:val="none" w:sz="0" w:space="0" w:color="auto"/>
                <w:left w:val="none" w:sz="0" w:space="0" w:color="auto"/>
                <w:bottom w:val="none" w:sz="0" w:space="0" w:color="auto"/>
                <w:right w:val="none" w:sz="0" w:space="0" w:color="auto"/>
              </w:divBdr>
              <w:divsChild>
                <w:div w:id="183830069">
                  <w:marLeft w:val="0"/>
                  <w:marRight w:val="0"/>
                  <w:marTop w:val="0"/>
                  <w:marBottom w:val="0"/>
                  <w:divBdr>
                    <w:top w:val="none" w:sz="0" w:space="0" w:color="auto"/>
                    <w:left w:val="none" w:sz="0" w:space="0" w:color="auto"/>
                    <w:bottom w:val="none" w:sz="0" w:space="0" w:color="auto"/>
                    <w:right w:val="none" w:sz="0" w:space="0" w:color="auto"/>
                  </w:divBdr>
                  <w:divsChild>
                    <w:div w:id="22633999">
                      <w:marLeft w:val="0"/>
                      <w:marRight w:val="0"/>
                      <w:marTop w:val="0"/>
                      <w:marBottom w:val="0"/>
                      <w:divBdr>
                        <w:top w:val="none" w:sz="0" w:space="0" w:color="auto"/>
                        <w:left w:val="none" w:sz="0" w:space="0" w:color="auto"/>
                        <w:bottom w:val="none" w:sz="0" w:space="0" w:color="auto"/>
                        <w:right w:val="none" w:sz="0" w:space="0" w:color="auto"/>
                      </w:divBdr>
                      <w:divsChild>
                        <w:div w:id="1391536805">
                          <w:marLeft w:val="0"/>
                          <w:marRight w:val="0"/>
                          <w:marTop w:val="0"/>
                          <w:marBottom w:val="0"/>
                          <w:divBdr>
                            <w:top w:val="none" w:sz="0" w:space="0" w:color="auto"/>
                            <w:left w:val="none" w:sz="0" w:space="0" w:color="auto"/>
                            <w:bottom w:val="none" w:sz="0" w:space="0" w:color="auto"/>
                            <w:right w:val="none" w:sz="0" w:space="0" w:color="auto"/>
                          </w:divBdr>
                          <w:divsChild>
                            <w:div w:id="952400947">
                              <w:marLeft w:val="0"/>
                              <w:marRight w:val="0"/>
                              <w:marTop w:val="0"/>
                              <w:marBottom w:val="0"/>
                              <w:divBdr>
                                <w:top w:val="none" w:sz="0" w:space="0" w:color="auto"/>
                                <w:left w:val="none" w:sz="0" w:space="0" w:color="auto"/>
                                <w:bottom w:val="none" w:sz="0" w:space="0" w:color="auto"/>
                                <w:right w:val="none" w:sz="0" w:space="0" w:color="auto"/>
                              </w:divBdr>
                              <w:divsChild>
                                <w:div w:id="1844469981">
                                  <w:marLeft w:val="0"/>
                                  <w:marRight w:val="0"/>
                                  <w:marTop w:val="0"/>
                                  <w:marBottom w:val="0"/>
                                  <w:divBdr>
                                    <w:top w:val="none" w:sz="0" w:space="0" w:color="auto"/>
                                    <w:left w:val="none" w:sz="0" w:space="0" w:color="auto"/>
                                    <w:bottom w:val="none" w:sz="0" w:space="0" w:color="auto"/>
                                    <w:right w:val="none" w:sz="0" w:space="0" w:color="auto"/>
                                  </w:divBdr>
                                  <w:divsChild>
                                    <w:div w:id="1982684403">
                                      <w:marLeft w:val="0"/>
                                      <w:marRight w:val="0"/>
                                      <w:marTop w:val="0"/>
                                      <w:marBottom w:val="0"/>
                                      <w:divBdr>
                                        <w:top w:val="none" w:sz="0" w:space="0" w:color="auto"/>
                                        <w:left w:val="none" w:sz="0" w:space="0" w:color="auto"/>
                                        <w:bottom w:val="none" w:sz="0" w:space="0" w:color="auto"/>
                                        <w:right w:val="none" w:sz="0" w:space="0" w:color="auto"/>
                                      </w:divBdr>
                                      <w:divsChild>
                                        <w:div w:id="70479501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826124224">
                                  <w:marLeft w:val="0"/>
                                  <w:marRight w:val="0"/>
                                  <w:marTop w:val="0"/>
                                  <w:marBottom w:val="0"/>
                                  <w:divBdr>
                                    <w:top w:val="none" w:sz="0" w:space="0" w:color="auto"/>
                                    <w:left w:val="none" w:sz="0" w:space="0" w:color="auto"/>
                                    <w:bottom w:val="none" w:sz="0" w:space="0" w:color="auto"/>
                                    <w:right w:val="none" w:sz="0" w:space="0" w:color="auto"/>
                                  </w:divBdr>
                                  <w:divsChild>
                                    <w:div w:id="443427679">
                                      <w:marLeft w:val="0"/>
                                      <w:marRight w:val="0"/>
                                      <w:marTop w:val="0"/>
                                      <w:marBottom w:val="0"/>
                                      <w:divBdr>
                                        <w:top w:val="none" w:sz="0" w:space="0" w:color="auto"/>
                                        <w:left w:val="none" w:sz="0" w:space="0" w:color="auto"/>
                                        <w:bottom w:val="none" w:sz="0" w:space="0" w:color="auto"/>
                                        <w:right w:val="none" w:sz="0" w:space="0" w:color="auto"/>
                                      </w:divBdr>
                                      <w:divsChild>
                                        <w:div w:id="337657397">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345911027">
                                  <w:marLeft w:val="0"/>
                                  <w:marRight w:val="0"/>
                                  <w:marTop w:val="0"/>
                                  <w:marBottom w:val="0"/>
                                  <w:divBdr>
                                    <w:top w:val="none" w:sz="0" w:space="0" w:color="auto"/>
                                    <w:left w:val="none" w:sz="0" w:space="0" w:color="auto"/>
                                    <w:bottom w:val="none" w:sz="0" w:space="0" w:color="auto"/>
                                    <w:right w:val="none" w:sz="0" w:space="0" w:color="auto"/>
                                  </w:divBdr>
                                  <w:divsChild>
                                    <w:div w:id="1795826147">
                                      <w:marLeft w:val="0"/>
                                      <w:marRight w:val="0"/>
                                      <w:marTop w:val="0"/>
                                      <w:marBottom w:val="0"/>
                                      <w:divBdr>
                                        <w:top w:val="none" w:sz="0" w:space="0" w:color="auto"/>
                                        <w:left w:val="none" w:sz="0" w:space="0" w:color="auto"/>
                                        <w:bottom w:val="none" w:sz="0" w:space="0" w:color="auto"/>
                                        <w:right w:val="none" w:sz="0" w:space="0" w:color="auto"/>
                                      </w:divBdr>
                                      <w:divsChild>
                                        <w:div w:id="1542745648">
                                          <w:marLeft w:val="-280"/>
                                          <w:marRight w:val="0"/>
                                          <w:marTop w:val="0"/>
                                          <w:marBottom w:val="0"/>
                                          <w:divBdr>
                                            <w:top w:val="none" w:sz="0" w:space="0" w:color="auto"/>
                                            <w:left w:val="none" w:sz="0" w:space="0" w:color="auto"/>
                                            <w:bottom w:val="none" w:sz="0" w:space="0" w:color="auto"/>
                                            <w:right w:val="none" w:sz="0" w:space="0" w:color="auto"/>
                                          </w:divBdr>
                                          <w:divsChild>
                                            <w:div w:id="2145929887">
                                              <w:marLeft w:val="0"/>
                                              <w:marRight w:val="0"/>
                                              <w:marTop w:val="0"/>
                                              <w:marBottom w:val="0"/>
                                              <w:divBdr>
                                                <w:top w:val="none" w:sz="0" w:space="0" w:color="auto"/>
                                                <w:left w:val="none" w:sz="0" w:space="0" w:color="auto"/>
                                                <w:bottom w:val="none" w:sz="0" w:space="0" w:color="auto"/>
                                                <w:right w:val="none" w:sz="0" w:space="0" w:color="auto"/>
                                              </w:divBdr>
                                              <w:divsChild>
                                                <w:div w:id="1389260020">
                                                  <w:marLeft w:val="0"/>
                                                  <w:marRight w:val="0"/>
                                                  <w:marTop w:val="0"/>
                                                  <w:marBottom w:val="0"/>
                                                  <w:divBdr>
                                                    <w:top w:val="none" w:sz="0" w:space="0" w:color="auto"/>
                                                    <w:left w:val="none" w:sz="0" w:space="0" w:color="auto"/>
                                                    <w:bottom w:val="none" w:sz="0" w:space="0" w:color="auto"/>
                                                    <w:right w:val="none" w:sz="0" w:space="0" w:color="auto"/>
                                                  </w:divBdr>
                                                  <w:divsChild>
                                                    <w:div w:id="1026907624">
                                                      <w:marLeft w:val="0"/>
                                                      <w:marRight w:val="0"/>
                                                      <w:marTop w:val="0"/>
                                                      <w:marBottom w:val="0"/>
                                                      <w:divBdr>
                                                        <w:top w:val="none" w:sz="0" w:space="0" w:color="auto"/>
                                                        <w:left w:val="none" w:sz="0" w:space="0" w:color="auto"/>
                                                        <w:bottom w:val="none" w:sz="0" w:space="0" w:color="auto"/>
                                                        <w:right w:val="none" w:sz="0" w:space="0" w:color="auto"/>
                                                      </w:divBdr>
                                                    </w:div>
                                                    <w:div w:id="10851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02839">
                                          <w:marLeft w:val="-280"/>
                                          <w:marRight w:val="0"/>
                                          <w:marTop w:val="0"/>
                                          <w:marBottom w:val="0"/>
                                          <w:divBdr>
                                            <w:top w:val="none" w:sz="0" w:space="0" w:color="auto"/>
                                            <w:left w:val="none" w:sz="0" w:space="0" w:color="auto"/>
                                            <w:bottom w:val="none" w:sz="0" w:space="0" w:color="auto"/>
                                            <w:right w:val="none" w:sz="0" w:space="0" w:color="auto"/>
                                          </w:divBdr>
                                          <w:divsChild>
                                            <w:div w:id="132917444">
                                              <w:marLeft w:val="0"/>
                                              <w:marRight w:val="0"/>
                                              <w:marTop w:val="0"/>
                                              <w:marBottom w:val="0"/>
                                              <w:divBdr>
                                                <w:top w:val="none" w:sz="0" w:space="0" w:color="auto"/>
                                                <w:left w:val="none" w:sz="0" w:space="0" w:color="auto"/>
                                                <w:bottom w:val="none" w:sz="0" w:space="0" w:color="auto"/>
                                                <w:right w:val="none" w:sz="0" w:space="0" w:color="auto"/>
                                              </w:divBdr>
                                              <w:divsChild>
                                                <w:div w:id="28381489">
                                                  <w:marLeft w:val="0"/>
                                                  <w:marRight w:val="0"/>
                                                  <w:marTop w:val="0"/>
                                                  <w:marBottom w:val="0"/>
                                                  <w:divBdr>
                                                    <w:top w:val="none" w:sz="0" w:space="0" w:color="auto"/>
                                                    <w:left w:val="none" w:sz="0" w:space="0" w:color="auto"/>
                                                    <w:bottom w:val="none" w:sz="0" w:space="0" w:color="auto"/>
                                                    <w:right w:val="none" w:sz="0" w:space="0" w:color="auto"/>
                                                  </w:divBdr>
                                                  <w:divsChild>
                                                    <w:div w:id="1602834777">
                                                      <w:marLeft w:val="0"/>
                                                      <w:marRight w:val="0"/>
                                                      <w:marTop w:val="0"/>
                                                      <w:marBottom w:val="0"/>
                                                      <w:divBdr>
                                                        <w:top w:val="none" w:sz="0" w:space="0" w:color="auto"/>
                                                        <w:left w:val="none" w:sz="0" w:space="0" w:color="auto"/>
                                                        <w:bottom w:val="none" w:sz="0" w:space="0" w:color="auto"/>
                                                        <w:right w:val="none" w:sz="0" w:space="0" w:color="auto"/>
                                                      </w:divBdr>
                                                    </w:div>
                                                    <w:div w:id="15214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4283">
                                          <w:marLeft w:val="-280"/>
                                          <w:marRight w:val="0"/>
                                          <w:marTop w:val="0"/>
                                          <w:marBottom w:val="0"/>
                                          <w:divBdr>
                                            <w:top w:val="none" w:sz="0" w:space="0" w:color="auto"/>
                                            <w:left w:val="none" w:sz="0" w:space="0" w:color="auto"/>
                                            <w:bottom w:val="none" w:sz="0" w:space="0" w:color="auto"/>
                                            <w:right w:val="none" w:sz="0" w:space="0" w:color="auto"/>
                                          </w:divBdr>
                                          <w:divsChild>
                                            <w:div w:id="290862792">
                                              <w:marLeft w:val="0"/>
                                              <w:marRight w:val="0"/>
                                              <w:marTop w:val="0"/>
                                              <w:marBottom w:val="0"/>
                                              <w:divBdr>
                                                <w:top w:val="none" w:sz="0" w:space="0" w:color="auto"/>
                                                <w:left w:val="none" w:sz="0" w:space="0" w:color="auto"/>
                                                <w:bottom w:val="none" w:sz="0" w:space="0" w:color="auto"/>
                                                <w:right w:val="none" w:sz="0" w:space="0" w:color="auto"/>
                                              </w:divBdr>
                                              <w:divsChild>
                                                <w:div w:id="656879446">
                                                  <w:marLeft w:val="0"/>
                                                  <w:marRight w:val="0"/>
                                                  <w:marTop w:val="0"/>
                                                  <w:marBottom w:val="0"/>
                                                  <w:divBdr>
                                                    <w:top w:val="none" w:sz="0" w:space="0" w:color="auto"/>
                                                    <w:left w:val="none" w:sz="0" w:space="0" w:color="auto"/>
                                                    <w:bottom w:val="none" w:sz="0" w:space="0" w:color="auto"/>
                                                    <w:right w:val="none" w:sz="0" w:space="0" w:color="auto"/>
                                                  </w:divBdr>
                                                  <w:divsChild>
                                                    <w:div w:id="1667631380">
                                                      <w:marLeft w:val="0"/>
                                                      <w:marRight w:val="0"/>
                                                      <w:marTop w:val="0"/>
                                                      <w:marBottom w:val="0"/>
                                                      <w:divBdr>
                                                        <w:top w:val="none" w:sz="0" w:space="0" w:color="auto"/>
                                                        <w:left w:val="none" w:sz="0" w:space="0" w:color="auto"/>
                                                        <w:bottom w:val="none" w:sz="0" w:space="0" w:color="auto"/>
                                                        <w:right w:val="none" w:sz="0" w:space="0" w:color="auto"/>
                                                      </w:divBdr>
                                                    </w:div>
                                                    <w:div w:id="15458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15733">
                                          <w:marLeft w:val="-280"/>
                                          <w:marRight w:val="0"/>
                                          <w:marTop w:val="0"/>
                                          <w:marBottom w:val="0"/>
                                          <w:divBdr>
                                            <w:top w:val="none" w:sz="0" w:space="0" w:color="auto"/>
                                            <w:left w:val="none" w:sz="0" w:space="0" w:color="auto"/>
                                            <w:bottom w:val="none" w:sz="0" w:space="0" w:color="auto"/>
                                            <w:right w:val="none" w:sz="0" w:space="0" w:color="auto"/>
                                          </w:divBdr>
                                          <w:divsChild>
                                            <w:div w:id="586578872">
                                              <w:marLeft w:val="0"/>
                                              <w:marRight w:val="0"/>
                                              <w:marTop w:val="0"/>
                                              <w:marBottom w:val="0"/>
                                              <w:divBdr>
                                                <w:top w:val="none" w:sz="0" w:space="0" w:color="auto"/>
                                                <w:left w:val="none" w:sz="0" w:space="0" w:color="auto"/>
                                                <w:bottom w:val="none" w:sz="0" w:space="0" w:color="auto"/>
                                                <w:right w:val="none" w:sz="0" w:space="0" w:color="auto"/>
                                              </w:divBdr>
                                              <w:divsChild>
                                                <w:div w:id="587932031">
                                                  <w:marLeft w:val="0"/>
                                                  <w:marRight w:val="0"/>
                                                  <w:marTop w:val="0"/>
                                                  <w:marBottom w:val="0"/>
                                                  <w:divBdr>
                                                    <w:top w:val="none" w:sz="0" w:space="0" w:color="auto"/>
                                                    <w:left w:val="none" w:sz="0" w:space="0" w:color="auto"/>
                                                    <w:bottom w:val="none" w:sz="0" w:space="0" w:color="auto"/>
                                                    <w:right w:val="none" w:sz="0" w:space="0" w:color="auto"/>
                                                  </w:divBdr>
                                                  <w:divsChild>
                                                    <w:div w:id="1809784725">
                                                      <w:marLeft w:val="0"/>
                                                      <w:marRight w:val="0"/>
                                                      <w:marTop w:val="0"/>
                                                      <w:marBottom w:val="0"/>
                                                      <w:divBdr>
                                                        <w:top w:val="none" w:sz="0" w:space="0" w:color="auto"/>
                                                        <w:left w:val="none" w:sz="0" w:space="0" w:color="auto"/>
                                                        <w:bottom w:val="none" w:sz="0" w:space="0" w:color="auto"/>
                                                        <w:right w:val="none" w:sz="0" w:space="0" w:color="auto"/>
                                                      </w:divBdr>
                                                    </w:div>
                                                    <w:div w:id="4256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2105">
                                          <w:marLeft w:val="-280"/>
                                          <w:marRight w:val="0"/>
                                          <w:marTop w:val="0"/>
                                          <w:marBottom w:val="0"/>
                                          <w:divBdr>
                                            <w:top w:val="none" w:sz="0" w:space="0" w:color="auto"/>
                                            <w:left w:val="none" w:sz="0" w:space="0" w:color="auto"/>
                                            <w:bottom w:val="none" w:sz="0" w:space="0" w:color="auto"/>
                                            <w:right w:val="none" w:sz="0" w:space="0" w:color="auto"/>
                                          </w:divBdr>
                                          <w:divsChild>
                                            <w:div w:id="158270976">
                                              <w:marLeft w:val="0"/>
                                              <w:marRight w:val="0"/>
                                              <w:marTop w:val="0"/>
                                              <w:marBottom w:val="0"/>
                                              <w:divBdr>
                                                <w:top w:val="none" w:sz="0" w:space="0" w:color="auto"/>
                                                <w:left w:val="none" w:sz="0" w:space="0" w:color="auto"/>
                                                <w:bottom w:val="none" w:sz="0" w:space="0" w:color="auto"/>
                                                <w:right w:val="none" w:sz="0" w:space="0" w:color="auto"/>
                                              </w:divBdr>
                                              <w:divsChild>
                                                <w:div w:id="808090943">
                                                  <w:marLeft w:val="0"/>
                                                  <w:marRight w:val="0"/>
                                                  <w:marTop w:val="0"/>
                                                  <w:marBottom w:val="0"/>
                                                  <w:divBdr>
                                                    <w:top w:val="none" w:sz="0" w:space="0" w:color="auto"/>
                                                    <w:left w:val="none" w:sz="0" w:space="0" w:color="auto"/>
                                                    <w:bottom w:val="none" w:sz="0" w:space="0" w:color="auto"/>
                                                    <w:right w:val="none" w:sz="0" w:space="0" w:color="auto"/>
                                                  </w:divBdr>
                                                  <w:divsChild>
                                                    <w:div w:id="968508571">
                                                      <w:marLeft w:val="0"/>
                                                      <w:marRight w:val="0"/>
                                                      <w:marTop w:val="0"/>
                                                      <w:marBottom w:val="0"/>
                                                      <w:divBdr>
                                                        <w:top w:val="none" w:sz="0" w:space="0" w:color="auto"/>
                                                        <w:left w:val="none" w:sz="0" w:space="0" w:color="auto"/>
                                                        <w:bottom w:val="none" w:sz="0" w:space="0" w:color="auto"/>
                                                        <w:right w:val="none" w:sz="0" w:space="0" w:color="auto"/>
                                                      </w:divBdr>
                                                    </w:div>
                                                    <w:div w:id="4743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4669">
                                          <w:marLeft w:val="-280"/>
                                          <w:marRight w:val="0"/>
                                          <w:marTop w:val="0"/>
                                          <w:marBottom w:val="0"/>
                                          <w:divBdr>
                                            <w:top w:val="none" w:sz="0" w:space="0" w:color="auto"/>
                                            <w:left w:val="none" w:sz="0" w:space="0" w:color="auto"/>
                                            <w:bottom w:val="none" w:sz="0" w:space="0" w:color="auto"/>
                                            <w:right w:val="none" w:sz="0" w:space="0" w:color="auto"/>
                                          </w:divBdr>
                                          <w:divsChild>
                                            <w:div w:id="1445884761">
                                              <w:marLeft w:val="0"/>
                                              <w:marRight w:val="0"/>
                                              <w:marTop w:val="0"/>
                                              <w:marBottom w:val="0"/>
                                              <w:divBdr>
                                                <w:top w:val="none" w:sz="0" w:space="0" w:color="auto"/>
                                                <w:left w:val="none" w:sz="0" w:space="0" w:color="auto"/>
                                                <w:bottom w:val="none" w:sz="0" w:space="0" w:color="auto"/>
                                                <w:right w:val="none" w:sz="0" w:space="0" w:color="auto"/>
                                              </w:divBdr>
                                              <w:divsChild>
                                                <w:div w:id="576483071">
                                                  <w:marLeft w:val="0"/>
                                                  <w:marRight w:val="0"/>
                                                  <w:marTop w:val="0"/>
                                                  <w:marBottom w:val="0"/>
                                                  <w:divBdr>
                                                    <w:top w:val="none" w:sz="0" w:space="0" w:color="auto"/>
                                                    <w:left w:val="none" w:sz="0" w:space="0" w:color="auto"/>
                                                    <w:bottom w:val="none" w:sz="0" w:space="0" w:color="auto"/>
                                                    <w:right w:val="none" w:sz="0" w:space="0" w:color="auto"/>
                                                  </w:divBdr>
                                                  <w:divsChild>
                                                    <w:div w:id="865487177">
                                                      <w:marLeft w:val="0"/>
                                                      <w:marRight w:val="0"/>
                                                      <w:marTop w:val="0"/>
                                                      <w:marBottom w:val="0"/>
                                                      <w:divBdr>
                                                        <w:top w:val="none" w:sz="0" w:space="0" w:color="auto"/>
                                                        <w:left w:val="none" w:sz="0" w:space="0" w:color="auto"/>
                                                        <w:bottom w:val="none" w:sz="0" w:space="0" w:color="auto"/>
                                                        <w:right w:val="none" w:sz="0" w:space="0" w:color="auto"/>
                                                      </w:divBdr>
                                                    </w:div>
                                                    <w:div w:id="6118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3698">
                                          <w:marLeft w:val="-280"/>
                                          <w:marRight w:val="0"/>
                                          <w:marTop w:val="0"/>
                                          <w:marBottom w:val="0"/>
                                          <w:divBdr>
                                            <w:top w:val="none" w:sz="0" w:space="0" w:color="auto"/>
                                            <w:left w:val="none" w:sz="0" w:space="0" w:color="auto"/>
                                            <w:bottom w:val="none" w:sz="0" w:space="0" w:color="auto"/>
                                            <w:right w:val="none" w:sz="0" w:space="0" w:color="auto"/>
                                          </w:divBdr>
                                          <w:divsChild>
                                            <w:div w:id="1622030215">
                                              <w:marLeft w:val="0"/>
                                              <w:marRight w:val="0"/>
                                              <w:marTop w:val="0"/>
                                              <w:marBottom w:val="0"/>
                                              <w:divBdr>
                                                <w:top w:val="none" w:sz="0" w:space="0" w:color="auto"/>
                                                <w:left w:val="none" w:sz="0" w:space="0" w:color="auto"/>
                                                <w:bottom w:val="none" w:sz="0" w:space="0" w:color="auto"/>
                                                <w:right w:val="none" w:sz="0" w:space="0" w:color="auto"/>
                                              </w:divBdr>
                                              <w:divsChild>
                                                <w:div w:id="1693457933">
                                                  <w:marLeft w:val="0"/>
                                                  <w:marRight w:val="0"/>
                                                  <w:marTop w:val="0"/>
                                                  <w:marBottom w:val="0"/>
                                                  <w:divBdr>
                                                    <w:top w:val="none" w:sz="0" w:space="0" w:color="auto"/>
                                                    <w:left w:val="none" w:sz="0" w:space="0" w:color="auto"/>
                                                    <w:bottom w:val="none" w:sz="0" w:space="0" w:color="auto"/>
                                                    <w:right w:val="none" w:sz="0" w:space="0" w:color="auto"/>
                                                  </w:divBdr>
                                                  <w:divsChild>
                                                    <w:div w:id="64180890">
                                                      <w:marLeft w:val="0"/>
                                                      <w:marRight w:val="0"/>
                                                      <w:marTop w:val="0"/>
                                                      <w:marBottom w:val="0"/>
                                                      <w:divBdr>
                                                        <w:top w:val="none" w:sz="0" w:space="0" w:color="auto"/>
                                                        <w:left w:val="none" w:sz="0" w:space="0" w:color="auto"/>
                                                        <w:bottom w:val="none" w:sz="0" w:space="0" w:color="auto"/>
                                                        <w:right w:val="none" w:sz="0" w:space="0" w:color="auto"/>
                                                      </w:divBdr>
                                                    </w:div>
                                                    <w:div w:id="20978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646105">
                                  <w:marLeft w:val="0"/>
                                  <w:marRight w:val="0"/>
                                  <w:marTop w:val="0"/>
                                  <w:marBottom w:val="0"/>
                                  <w:divBdr>
                                    <w:top w:val="none" w:sz="0" w:space="0" w:color="auto"/>
                                    <w:left w:val="none" w:sz="0" w:space="0" w:color="auto"/>
                                    <w:bottom w:val="none" w:sz="0" w:space="0" w:color="auto"/>
                                    <w:right w:val="none" w:sz="0" w:space="0" w:color="auto"/>
                                  </w:divBdr>
                                  <w:divsChild>
                                    <w:div w:id="1577132157">
                                      <w:marLeft w:val="0"/>
                                      <w:marRight w:val="0"/>
                                      <w:marTop w:val="0"/>
                                      <w:marBottom w:val="0"/>
                                      <w:divBdr>
                                        <w:top w:val="none" w:sz="0" w:space="0" w:color="auto"/>
                                        <w:left w:val="none" w:sz="0" w:space="0" w:color="auto"/>
                                        <w:bottom w:val="none" w:sz="0" w:space="0" w:color="auto"/>
                                        <w:right w:val="none" w:sz="0" w:space="0" w:color="auto"/>
                                      </w:divBdr>
                                      <w:divsChild>
                                        <w:div w:id="1010258775">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1641301569">
                                  <w:marLeft w:val="0"/>
                                  <w:marRight w:val="0"/>
                                  <w:marTop w:val="0"/>
                                  <w:marBottom w:val="0"/>
                                  <w:divBdr>
                                    <w:top w:val="none" w:sz="0" w:space="0" w:color="auto"/>
                                    <w:left w:val="none" w:sz="0" w:space="0" w:color="auto"/>
                                    <w:bottom w:val="none" w:sz="0" w:space="0" w:color="auto"/>
                                    <w:right w:val="none" w:sz="0" w:space="0" w:color="auto"/>
                                  </w:divBdr>
                                  <w:divsChild>
                                    <w:div w:id="1171487635">
                                      <w:marLeft w:val="0"/>
                                      <w:marRight w:val="0"/>
                                      <w:marTop w:val="0"/>
                                      <w:marBottom w:val="0"/>
                                      <w:divBdr>
                                        <w:top w:val="none" w:sz="0" w:space="0" w:color="auto"/>
                                        <w:left w:val="none" w:sz="0" w:space="0" w:color="auto"/>
                                        <w:bottom w:val="none" w:sz="0" w:space="0" w:color="auto"/>
                                        <w:right w:val="none" w:sz="0" w:space="0" w:color="auto"/>
                                      </w:divBdr>
                                      <w:divsChild>
                                        <w:div w:id="645085858">
                                          <w:marLeft w:val="-280"/>
                                          <w:marRight w:val="0"/>
                                          <w:marTop w:val="0"/>
                                          <w:marBottom w:val="0"/>
                                          <w:divBdr>
                                            <w:top w:val="none" w:sz="0" w:space="0" w:color="auto"/>
                                            <w:left w:val="none" w:sz="0" w:space="0" w:color="auto"/>
                                            <w:bottom w:val="none" w:sz="0" w:space="0" w:color="auto"/>
                                            <w:right w:val="none" w:sz="0" w:space="0" w:color="auto"/>
                                          </w:divBdr>
                                          <w:divsChild>
                                            <w:div w:id="553662916">
                                              <w:marLeft w:val="0"/>
                                              <w:marRight w:val="0"/>
                                              <w:marTop w:val="0"/>
                                              <w:marBottom w:val="0"/>
                                              <w:divBdr>
                                                <w:top w:val="none" w:sz="0" w:space="0" w:color="auto"/>
                                                <w:left w:val="none" w:sz="0" w:space="0" w:color="auto"/>
                                                <w:bottom w:val="none" w:sz="0" w:space="0" w:color="auto"/>
                                                <w:right w:val="none" w:sz="0" w:space="0" w:color="auto"/>
                                              </w:divBdr>
                                              <w:divsChild>
                                                <w:div w:id="1250310752">
                                                  <w:marLeft w:val="0"/>
                                                  <w:marRight w:val="0"/>
                                                  <w:marTop w:val="0"/>
                                                  <w:marBottom w:val="0"/>
                                                  <w:divBdr>
                                                    <w:top w:val="none" w:sz="0" w:space="0" w:color="auto"/>
                                                    <w:left w:val="none" w:sz="0" w:space="0" w:color="auto"/>
                                                    <w:bottom w:val="none" w:sz="0" w:space="0" w:color="auto"/>
                                                    <w:right w:val="none" w:sz="0" w:space="0" w:color="auto"/>
                                                  </w:divBdr>
                                                  <w:divsChild>
                                                    <w:div w:id="589658774">
                                                      <w:marLeft w:val="0"/>
                                                      <w:marRight w:val="0"/>
                                                      <w:marTop w:val="0"/>
                                                      <w:marBottom w:val="0"/>
                                                      <w:divBdr>
                                                        <w:top w:val="none" w:sz="0" w:space="0" w:color="auto"/>
                                                        <w:left w:val="none" w:sz="0" w:space="0" w:color="auto"/>
                                                        <w:bottom w:val="none" w:sz="0" w:space="0" w:color="auto"/>
                                                        <w:right w:val="none" w:sz="0" w:space="0" w:color="auto"/>
                                                      </w:divBdr>
                                                    </w:div>
                                                    <w:div w:id="493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943">
                                          <w:marLeft w:val="-280"/>
                                          <w:marRight w:val="0"/>
                                          <w:marTop w:val="0"/>
                                          <w:marBottom w:val="0"/>
                                          <w:divBdr>
                                            <w:top w:val="none" w:sz="0" w:space="0" w:color="auto"/>
                                            <w:left w:val="none" w:sz="0" w:space="0" w:color="auto"/>
                                            <w:bottom w:val="none" w:sz="0" w:space="0" w:color="auto"/>
                                            <w:right w:val="none" w:sz="0" w:space="0" w:color="auto"/>
                                          </w:divBdr>
                                          <w:divsChild>
                                            <w:div w:id="1559436587">
                                              <w:marLeft w:val="0"/>
                                              <w:marRight w:val="0"/>
                                              <w:marTop w:val="0"/>
                                              <w:marBottom w:val="0"/>
                                              <w:divBdr>
                                                <w:top w:val="none" w:sz="0" w:space="0" w:color="auto"/>
                                                <w:left w:val="none" w:sz="0" w:space="0" w:color="auto"/>
                                                <w:bottom w:val="none" w:sz="0" w:space="0" w:color="auto"/>
                                                <w:right w:val="none" w:sz="0" w:space="0" w:color="auto"/>
                                              </w:divBdr>
                                              <w:divsChild>
                                                <w:div w:id="1583641424">
                                                  <w:marLeft w:val="0"/>
                                                  <w:marRight w:val="0"/>
                                                  <w:marTop w:val="0"/>
                                                  <w:marBottom w:val="0"/>
                                                  <w:divBdr>
                                                    <w:top w:val="none" w:sz="0" w:space="0" w:color="auto"/>
                                                    <w:left w:val="none" w:sz="0" w:space="0" w:color="auto"/>
                                                    <w:bottom w:val="none" w:sz="0" w:space="0" w:color="auto"/>
                                                    <w:right w:val="none" w:sz="0" w:space="0" w:color="auto"/>
                                                  </w:divBdr>
                                                  <w:divsChild>
                                                    <w:div w:id="1799906707">
                                                      <w:marLeft w:val="0"/>
                                                      <w:marRight w:val="0"/>
                                                      <w:marTop w:val="0"/>
                                                      <w:marBottom w:val="0"/>
                                                      <w:divBdr>
                                                        <w:top w:val="none" w:sz="0" w:space="0" w:color="auto"/>
                                                        <w:left w:val="none" w:sz="0" w:space="0" w:color="auto"/>
                                                        <w:bottom w:val="none" w:sz="0" w:space="0" w:color="auto"/>
                                                        <w:right w:val="none" w:sz="0" w:space="0" w:color="auto"/>
                                                      </w:divBdr>
                                                    </w:div>
                                                    <w:div w:id="13249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5805">
                                          <w:marLeft w:val="-280"/>
                                          <w:marRight w:val="0"/>
                                          <w:marTop w:val="0"/>
                                          <w:marBottom w:val="0"/>
                                          <w:divBdr>
                                            <w:top w:val="none" w:sz="0" w:space="0" w:color="auto"/>
                                            <w:left w:val="none" w:sz="0" w:space="0" w:color="auto"/>
                                            <w:bottom w:val="none" w:sz="0" w:space="0" w:color="auto"/>
                                            <w:right w:val="none" w:sz="0" w:space="0" w:color="auto"/>
                                          </w:divBdr>
                                          <w:divsChild>
                                            <w:div w:id="1489980000">
                                              <w:marLeft w:val="0"/>
                                              <w:marRight w:val="0"/>
                                              <w:marTop w:val="0"/>
                                              <w:marBottom w:val="0"/>
                                              <w:divBdr>
                                                <w:top w:val="none" w:sz="0" w:space="0" w:color="auto"/>
                                                <w:left w:val="none" w:sz="0" w:space="0" w:color="auto"/>
                                                <w:bottom w:val="none" w:sz="0" w:space="0" w:color="auto"/>
                                                <w:right w:val="none" w:sz="0" w:space="0" w:color="auto"/>
                                              </w:divBdr>
                                              <w:divsChild>
                                                <w:div w:id="681475100">
                                                  <w:marLeft w:val="0"/>
                                                  <w:marRight w:val="0"/>
                                                  <w:marTop w:val="0"/>
                                                  <w:marBottom w:val="0"/>
                                                  <w:divBdr>
                                                    <w:top w:val="none" w:sz="0" w:space="0" w:color="auto"/>
                                                    <w:left w:val="none" w:sz="0" w:space="0" w:color="auto"/>
                                                    <w:bottom w:val="none" w:sz="0" w:space="0" w:color="auto"/>
                                                    <w:right w:val="none" w:sz="0" w:space="0" w:color="auto"/>
                                                  </w:divBdr>
                                                  <w:divsChild>
                                                    <w:div w:id="701132724">
                                                      <w:marLeft w:val="0"/>
                                                      <w:marRight w:val="0"/>
                                                      <w:marTop w:val="0"/>
                                                      <w:marBottom w:val="0"/>
                                                      <w:divBdr>
                                                        <w:top w:val="none" w:sz="0" w:space="0" w:color="auto"/>
                                                        <w:left w:val="none" w:sz="0" w:space="0" w:color="auto"/>
                                                        <w:bottom w:val="none" w:sz="0" w:space="0" w:color="auto"/>
                                                        <w:right w:val="none" w:sz="0" w:space="0" w:color="auto"/>
                                                      </w:divBdr>
                                                    </w:div>
                                                    <w:div w:id="20063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8917">
                                          <w:marLeft w:val="-280"/>
                                          <w:marRight w:val="0"/>
                                          <w:marTop w:val="0"/>
                                          <w:marBottom w:val="0"/>
                                          <w:divBdr>
                                            <w:top w:val="none" w:sz="0" w:space="0" w:color="auto"/>
                                            <w:left w:val="none" w:sz="0" w:space="0" w:color="auto"/>
                                            <w:bottom w:val="none" w:sz="0" w:space="0" w:color="auto"/>
                                            <w:right w:val="none" w:sz="0" w:space="0" w:color="auto"/>
                                          </w:divBdr>
                                          <w:divsChild>
                                            <w:div w:id="686255555">
                                              <w:marLeft w:val="0"/>
                                              <w:marRight w:val="0"/>
                                              <w:marTop w:val="0"/>
                                              <w:marBottom w:val="0"/>
                                              <w:divBdr>
                                                <w:top w:val="none" w:sz="0" w:space="0" w:color="auto"/>
                                                <w:left w:val="none" w:sz="0" w:space="0" w:color="auto"/>
                                                <w:bottom w:val="none" w:sz="0" w:space="0" w:color="auto"/>
                                                <w:right w:val="none" w:sz="0" w:space="0" w:color="auto"/>
                                              </w:divBdr>
                                              <w:divsChild>
                                                <w:div w:id="1970042996">
                                                  <w:marLeft w:val="0"/>
                                                  <w:marRight w:val="0"/>
                                                  <w:marTop w:val="0"/>
                                                  <w:marBottom w:val="0"/>
                                                  <w:divBdr>
                                                    <w:top w:val="none" w:sz="0" w:space="0" w:color="auto"/>
                                                    <w:left w:val="none" w:sz="0" w:space="0" w:color="auto"/>
                                                    <w:bottom w:val="none" w:sz="0" w:space="0" w:color="auto"/>
                                                    <w:right w:val="none" w:sz="0" w:space="0" w:color="auto"/>
                                                  </w:divBdr>
                                                  <w:divsChild>
                                                    <w:div w:id="2113895369">
                                                      <w:marLeft w:val="0"/>
                                                      <w:marRight w:val="0"/>
                                                      <w:marTop w:val="0"/>
                                                      <w:marBottom w:val="0"/>
                                                      <w:divBdr>
                                                        <w:top w:val="none" w:sz="0" w:space="0" w:color="auto"/>
                                                        <w:left w:val="none" w:sz="0" w:space="0" w:color="auto"/>
                                                        <w:bottom w:val="none" w:sz="0" w:space="0" w:color="auto"/>
                                                        <w:right w:val="none" w:sz="0" w:space="0" w:color="auto"/>
                                                      </w:divBdr>
                                                    </w:div>
                                                    <w:div w:id="20853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85161">
                                          <w:marLeft w:val="-280"/>
                                          <w:marRight w:val="0"/>
                                          <w:marTop w:val="0"/>
                                          <w:marBottom w:val="0"/>
                                          <w:divBdr>
                                            <w:top w:val="none" w:sz="0" w:space="0" w:color="auto"/>
                                            <w:left w:val="none" w:sz="0" w:space="0" w:color="auto"/>
                                            <w:bottom w:val="none" w:sz="0" w:space="0" w:color="auto"/>
                                            <w:right w:val="none" w:sz="0" w:space="0" w:color="auto"/>
                                          </w:divBdr>
                                          <w:divsChild>
                                            <w:div w:id="613756824">
                                              <w:marLeft w:val="0"/>
                                              <w:marRight w:val="0"/>
                                              <w:marTop w:val="0"/>
                                              <w:marBottom w:val="0"/>
                                              <w:divBdr>
                                                <w:top w:val="none" w:sz="0" w:space="0" w:color="auto"/>
                                                <w:left w:val="none" w:sz="0" w:space="0" w:color="auto"/>
                                                <w:bottom w:val="none" w:sz="0" w:space="0" w:color="auto"/>
                                                <w:right w:val="none" w:sz="0" w:space="0" w:color="auto"/>
                                              </w:divBdr>
                                              <w:divsChild>
                                                <w:div w:id="1229000022">
                                                  <w:marLeft w:val="0"/>
                                                  <w:marRight w:val="0"/>
                                                  <w:marTop w:val="0"/>
                                                  <w:marBottom w:val="0"/>
                                                  <w:divBdr>
                                                    <w:top w:val="none" w:sz="0" w:space="0" w:color="auto"/>
                                                    <w:left w:val="none" w:sz="0" w:space="0" w:color="auto"/>
                                                    <w:bottom w:val="none" w:sz="0" w:space="0" w:color="auto"/>
                                                    <w:right w:val="none" w:sz="0" w:space="0" w:color="auto"/>
                                                  </w:divBdr>
                                                  <w:divsChild>
                                                    <w:div w:id="1345090551">
                                                      <w:marLeft w:val="0"/>
                                                      <w:marRight w:val="0"/>
                                                      <w:marTop w:val="0"/>
                                                      <w:marBottom w:val="0"/>
                                                      <w:divBdr>
                                                        <w:top w:val="none" w:sz="0" w:space="0" w:color="auto"/>
                                                        <w:left w:val="none" w:sz="0" w:space="0" w:color="auto"/>
                                                        <w:bottom w:val="none" w:sz="0" w:space="0" w:color="auto"/>
                                                        <w:right w:val="none" w:sz="0" w:space="0" w:color="auto"/>
                                                      </w:divBdr>
                                                    </w:div>
                                                    <w:div w:id="21147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2379">
                                          <w:marLeft w:val="-280"/>
                                          <w:marRight w:val="0"/>
                                          <w:marTop w:val="0"/>
                                          <w:marBottom w:val="0"/>
                                          <w:divBdr>
                                            <w:top w:val="none" w:sz="0" w:space="0" w:color="auto"/>
                                            <w:left w:val="none" w:sz="0" w:space="0" w:color="auto"/>
                                            <w:bottom w:val="none" w:sz="0" w:space="0" w:color="auto"/>
                                            <w:right w:val="none" w:sz="0" w:space="0" w:color="auto"/>
                                          </w:divBdr>
                                          <w:divsChild>
                                            <w:div w:id="1380284506">
                                              <w:marLeft w:val="0"/>
                                              <w:marRight w:val="0"/>
                                              <w:marTop w:val="0"/>
                                              <w:marBottom w:val="0"/>
                                              <w:divBdr>
                                                <w:top w:val="none" w:sz="0" w:space="0" w:color="auto"/>
                                                <w:left w:val="none" w:sz="0" w:space="0" w:color="auto"/>
                                                <w:bottom w:val="none" w:sz="0" w:space="0" w:color="auto"/>
                                                <w:right w:val="none" w:sz="0" w:space="0" w:color="auto"/>
                                              </w:divBdr>
                                              <w:divsChild>
                                                <w:div w:id="922227559">
                                                  <w:marLeft w:val="0"/>
                                                  <w:marRight w:val="0"/>
                                                  <w:marTop w:val="0"/>
                                                  <w:marBottom w:val="0"/>
                                                  <w:divBdr>
                                                    <w:top w:val="none" w:sz="0" w:space="0" w:color="auto"/>
                                                    <w:left w:val="none" w:sz="0" w:space="0" w:color="auto"/>
                                                    <w:bottom w:val="none" w:sz="0" w:space="0" w:color="auto"/>
                                                    <w:right w:val="none" w:sz="0" w:space="0" w:color="auto"/>
                                                  </w:divBdr>
                                                  <w:divsChild>
                                                    <w:div w:id="247467348">
                                                      <w:marLeft w:val="0"/>
                                                      <w:marRight w:val="0"/>
                                                      <w:marTop w:val="0"/>
                                                      <w:marBottom w:val="0"/>
                                                      <w:divBdr>
                                                        <w:top w:val="none" w:sz="0" w:space="0" w:color="auto"/>
                                                        <w:left w:val="none" w:sz="0" w:space="0" w:color="auto"/>
                                                        <w:bottom w:val="none" w:sz="0" w:space="0" w:color="auto"/>
                                                        <w:right w:val="none" w:sz="0" w:space="0" w:color="auto"/>
                                                      </w:divBdr>
                                                    </w:div>
                                                    <w:div w:id="12144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5834">
                                          <w:marLeft w:val="-280"/>
                                          <w:marRight w:val="0"/>
                                          <w:marTop w:val="0"/>
                                          <w:marBottom w:val="0"/>
                                          <w:divBdr>
                                            <w:top w:val="none" w:sz="0" w:space="0" w:color="auto"/>
                                            <w:left w:val="none" w:sz="0" w:space="0" w:color="auto"/>
                                            <w:bottom w:val="none" w:sz="0" w:space="0" w:color="auto"/>
                                            <w:right w:val="none" w:sz="0" w:space="0" w:color="auto"/>
                                          </w:divBdr>
                                          <w:divsChild>
                                            <w:div w:id="1906338308">
                                              <w:marLeft w:val="0"/>
                                              <w:marRight w:val="0"/>
                                              <w:marTop w:val="0"/>
                                              <w:marBottom w:val="0"/>
                                              <w:divBdr>
                                                <w:top w:val="none" w:sz="0" w:space="0" w:color="auto"/>
                                                <w:left w:val="none" w:sz="0" w:space="0" w:color="auto"/>
                                                <w:bottom w:val="none" w:sz="0" w:space="0" w:color="auto"/>
                                                <w:right w:val="none" w:sz="0" w:space="0" w:color="auto"/>
                                              </w:divBdr>
                                              <w:divsChild>
                                                <w:div w:id="1740210111">
                                                  <w:marLeft w:val="0"/>
                                                  <w:marRight w:val="0"/>
                                                  <w:marTop w:val="0"/>
                                                  <w:marBottom w:val="0"/>
                                                  <w:divBdr>
                                                    <w:top w:val="none" w:sz="0" w:space="0" w:color="auto"/>
                                                    <w:left w:val="none" w:sz="0" w:space="0" w:color="auto"/>
                                                    <w:bottom w:val="none" w:sz="0" w:space="0" w:color="auto"/>
                                                    <w:right w:val="none" w:sz="0" w:space="0" w:color="auto"/>
                                                  </w:divBdr>
                                                  <w:divsChild>
                                                    <w:div w:id="2010912544">
                                                      <w:marLeft w:val="0"/>
                                                      <w:marRight w:val="0"/>
                                                      <w:marTop w:val="0"/>
                                                      <w:marBottom w:val="0"/>
                                                      <w:divBdr>
                                                        <w:top w:val="none" w:sz="0" w:space="0" w:color="auto"/>
                                                        <w:left w:val="none" w:sz="0" w:space="0" w:color="auto"/>
                                                        <w:bottom w:val="none" w:sz="0" w:space="0" w:color="auto"/>
                                                        <w:right w:val="none" w:sz="0" w:space="0" w:color="auto"/>
                                                      </w:divBdr>
                                                    </w:div>
                                                    <w:div w:id="11970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688190">
      <w:bodyDiv w:val="1"/>
      <w:marLeft w:val="0"/>
      <w:marRight w:val="0"/>
      <w:marTop w:val="0"/>
      <w:marBottom w:val="0"/>
      <w:divBdr>
        <w:top w:val="none" w:sz="0" w:space="0" w:color="auto"/>
        <w:left w:val="none" w:sz="0" w:space="0" w:color="auto"/>
        <w:bottom w:val="none" w:sz="0" w:space="0" w:color="auto"/>
        <w:right w:val="none" w:sz="0" w:space="0" w:color="auto"/>
      </w:divBdr>
    </w:div>
    <w:div w:id="1414620989">
      <w:bodyDiv w:val="1"/>
      <w:marLeft w:val="0"/>
      <w:marRight w:val="0"/>
      <w:marTop w:val="0"/>
      <w:marBottom w:val="0"/>
      <w:divBdr>
        <w:top w:val="none" w:sz="0" w:space="0" w:color="auto"/>
        <w:left w:val="none" w:sz="0" w:space="0" w:color="auto"/>
        <w:bottom w:val="none" w:sz="0" w:space="0" w:color="auto"/>
        <w:right w:val="none" w:sz="0" w:space="0" w:color="auto"/>
      </w:divBdr>
    </w:div>
    <w:div w:id="1455633725">
      <w:bodyDiv w:val="1"/>
      <w:marLeft w:val="0"/>
      <w:marRight w:val="0"/>
      <w:marTop w:val="0"/>
      <w:marBottom w:val="0"/>
      <w:divBdr>
        <w:top w:val="none" w:sz="0" w:space="0" w:color="auto"/>
        <w:left w:val="none" w:sz="0" w:space="0" w:color="auto"/>
        <w:bottom w:val="none" w:sz="0" w:space="0" w:color="auto"/>
        <w:right w:val="none" w:sz="0" w:space="0" w:color="auto"/>
      </w:divBdr>
      <w:divsChild>
        <w:div w:id="1817333814">
          <w:marLeft w:val="0"/>
          <w:marRight w:val="0"/>
          <w:marTop w:val="0"/>
          <w:marBottom w:val="0"/>
          <w:divBdr>
            <w:top w:val="none" w:sz="0" w:space="0" w:color="auto"/>
            <w:left w:val="none" w:sz="0" w:space="0" w:color="auto"/>
            <w:bottom w:val="none" w:sz="0" w:space="0" w:color="auto"/>
            <w:right w:val="none" w:sz="0" w:space="0" w:color="auto"/>
          </w:divBdr>
          <w:divsChild>
            <w:div w:id="1467237480">
              <w:marLeft w:val="0"/>
              <w:marRight w:val="0"/>
              <w:marTop w:val="0"/>
              <w:marBottom w:val="0"/>
              <w:divBdr>
                <w:top w:val="none" w:sz="0" w:space="0" w:color="auto"/>
                <w:left w:val="none" w:sz="0" w:space="0" w:color="auto"/>
                <w:bottom w:val="none" w:sz="0" w:space="0" w:color="auto"/>
                <w:right w:val="none" w:sz="0" w:space="0" w:color="auto"/>
              </w:divBdr>
              <w:divsChild>
                <w:div w:id="171267477">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507523282">
          <w:marLeft w:val="0"/>
          <w:marRight w:val="0"/>
          <w:marTop w:val="0"/>
          <w:marBottom w:val="0"/>
          <w:divBdr>
            <w:top w:val="none" w:sz="0" w:space="0" w:color="auto"/>
            <w:left w:val="none" w:sz="0" w:space="0" w:color="auto"/>
            <w:bottom w:val="none" w:sz="0" w:space="0" w:color="auto"/>
            <w:right w:val="none" w:sz="0" w:space="0" w:color="auto"/>
          </w:divBdr>
          <w:divsChild>
            <w:div w:id="1696806773">
              <w:marLeft w:val="0"/>
              <w:marRight w:val="0"/>
              <w:marTop w:val="0"/>
              <w:marBottom w:val="0"/>
              <w:divBdr>
                <w:top w:val="none" w:sz="0" w:space="0" w:color="auto"/>
                <w:left w:val="none" w:sz="0" w:space="0" w:color="auto"/>
                <w:bottom w:val="none" w:sz="0" w:space="0" w:color="auto"/>
                <w:right w:val="none" w:sz="0" w:space="0" w:color="auto"/>
              </w:divBdr>
              <w:divsChild>
                <w:div w:id="1037122019">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552086446">
          <w:marLeft w:val="0"/>
          <w:marRight w:val="0"/>
          <w:marTop w:val="0"/>
          <w:marBottom w:val="0"/>
          <w:divBdr>
            <w:top w:val="none" w:sz="0" w:space="0" w:color="auto"/>
            <w:left w:val="none" w:sz="0" w:space="0" w:color="auto"/>
            <w:bottom w:val="none" w:sz="0" w:space="0" w:color="auto"/>
            <w:right w:val="none" w:sz="0" w:space="0" w:color="auto"/>
          </w:divBdr>
          <w:divsChild>
            <w:div w:id="670762979">
              <w:marLeft w:val="0"/>
              <w:marRight w:val="0"/>
              <w:marTop w:val="0"/>
              <w:marBottom w:val="0"/>
              <w:divBdr>
                <w:top w:val="none" w:sz="0" w:space="0" w:color="auto"/>
                <w:left w:val="none" w:sz="0" w:space="0" w:color="auto"/>
                <w:bottom w:val="none" w:sz="0" w:space="0" w:color="auto"/>
                <w:right w:val="none" w:sz="0" w:space="0" w:color="auto"/>
              </w:divBdr>
              <w:divsChild>
                <w:div w:id="1809204296">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44006302">
          <w:marLeft w:val="0"/>
          <w:marRight w:val="0"/>
          <w:marTop w:val="0"/>
          <w:marBottom w:val="0"/>
          <w:divBdr>
            <w:top w:val="none" w:sz="0" w:space="0" w:color="auto"/>
            <w:left w:val="none" w:sz="0" w:space="0" w:color="auto"/>
            <w:bottom w:val="none" w:sz="0" w:space="0" w:color="auto"/>
            <w:right w:val="none" w:sz="0" w:space="0" w:color="auto"/>
          </w:divBdr>
          <w:divsChild>
            <w:div w:id="1121194722">
              <w:marLeft w:val="0"/>
              <w:marRight w:val="0"/>
              <w:marTop w:val="0"/>
              <w:marBottom w:val="0"/>
              <w:divBdr>
                <w:top w:val="none" w:sz="0" w:space="0" w:color="auto"/>
                <w:left w:val="none" w:sz="0" w:space="0" w:color="auto"/>
                <w:bottom w:val="none" w:sz="0" w:space="0" w:color="auto"/>
                <w:right w:val="none" w:sz="0" w:space="0" w:color="auto"/>
              </w:divBdr>
              <w:divsChild>
                <w:div w:id="117788277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539050351">
          <w:marLeft w:val="0"/>
          <w:marRight w:val="0"/>
          <w:marTop w:val="0"/>
          <w:marBottom w:val="0"/>
          <w:divBdr>
            <w:top w:val="none" w:sz="0" w:space="0" w:color="auto"/>
            <w:left w:val="none" w:sz="0" w:space="0" w:color="auto"/>
            <w:bottom w:val="none" w:sz="0" w:space="0" w:color="auto"/>
            <w:right w:val="none" w:sz="0" w:space="0" w:color="auto"/>
          </w:divBdr>
          <w:divsChild>
            <w:div w:id="755059788">
              <w:marLeft w:val="0"/>
              <w:marRight w:val="0"/>
              <w:marTop w:val="0"/>
              <w:marBottom w:val="0"/>
              <w:divBdr>
                <w:top w:val="none" w:sz="0" w:space="0" w:color="auto"/>
                <w:left w:val="none" w:sz="0" w:space="0" w:color="auto"/>
                <w:bottom w:val="none" w:sz="0" w:space="0" w:color="auto"/>
                <w:right w:val="none" w:sz="0" w:space="0" w:color="auto"/>
              </w:divBdr>
              <w:divsChild>
                <w:div w:id="1348411560">
                  <w:marLeft w:val="-258"/>
                  <w:marRight w:val="0"/>
                  <w:marTop w:val="0"/>
                  <w:marBottom w:val="0"/>
                  <w:divBdr>
                    <w:top w:val="none" w:sz="0" w:space="0" w:color="auto"/>
                    <w:left w:val="none" w:sz="0" w:space="0" w:color="auto"/>
                    <w:bottom w:val="none" w:sz="0" w:space="0" w:color="auto"/>
                    <w:right w:val="none" w:sz="0" w:space="0" w:color="auto"/>
                  </w:divBdr>
                  <w:divsChild>
                    <w:div w:id="57018043">
                      <w:marLeft w:val="0"/>
                      <w:marRight w:val="0"/>
                      <w:marTop w:val="0"/>
                      <w:marBottom w:val="0"/>
                      <w:divBdr>
                        <w:top w:val="none" w:sz="0" w:space="0" w:color="auto"/>
                        <w:left w:val="none" w:sz="0" w:space="0" w:color="auto"/>
                        <w:bottom w:val="none" w:sz="0" w:space="0" w:color="auto"/>
                        <w:right w:val="none" w:sz="0" w:space="0" w:color="auto"/>
                      </w:divBdr>
                      <w:divsChild>
                        <w:div w:id="926187135">
                          <w:marLeft w:val="0"/>
                          <w:marRight w:val="0"/>
                          <w:marTop w:val="0"/>
                          <w:marBottom w:val="0"/>
                          <w:divBdr>
                            <w:top w:val="none" w:sz="0" w:space="0" w:color="auto"/>
                            <w:left w:val="none" w:sz="0" w:space="0" w:color="auto"/>
                            <w:bottom w:val="none" w:sz="0" w:space="0" w:color="auto"/>
                            <w:right w:val="none" w:sz="0" w:space="0" w:color="auto"/>
                          </w:divBdr>
                          <w:divsChild>
                            <w:div w:id="1254819824">
                              <w:marLeft w:val="0"/>
                              <w:marRight w:val="0"/>
                              <w:marTop w:val="0"/>
                              <w:marBottom w:val="0"/>
                              <w:divBdr>
                                <w:top w:val="none" w:sz="0" w:space="0" w:color="auto"/>
                                <w:left w:val="none" w:sz="0" w:space="0" w:color="auto"/>
                                <w:bottom w:val="none" w:sz="0" w:space="0" w:color="auto"/>
                                <w:right w:val="none" w:sz="0" w:space="0" w:color="auto"/>
                              </w:divBdr>
                            </w:div>
                            <w:div w:id="4164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76682">
                  <w:marLeft w:val="-258"/>
                  <w:marRight w:val="0"/>
                  <w:marTop w:val="0"/>
                  <w:marBottom w:val="0"/>
                  <w:divBdr>
                    <w:top w:val="none" w:sz="0" w:space="0" w:color="auto"/>
                    <w:left w:val="none" w:sz="0" w:space="0" w:color="auto"/>
                    <w:bottom w:val="none" w:sz="0" w:space="0" w:color="auto"/>
                    <w:right w:val="none" w:sz="0" w:space="0" w:color="auto"/>
                  </w:divBdr>
                  <w:divsChild>
                    <w:div w:id="730927235">
                      <w:marLeft w:val="0"/>
                      <w:marRight w:val="0"/>
                      <w:marTop w:val="0"/>
                      <w:marBottom w:val="0"/>
                      <w:divBdr>
                        <w:top w:val="none" w:sz="0" w:space="0" w:color="auto"/>
                        <w:left w:val="none" w:sz="0" w:space="0" w:color="auto"/>
                        <w:bottom w:val="none" w:sz="0" w:space="0" w:color="auto"/>
                        <w:right w:val="none" w:sz="0" w:space="0" w:color="auto"/>
                      </w:divBdr>
                      <w:divsChild>
                        <w:div w:id="1074820903">
                          <w:marLeft w:val="0"/>
                          <w:marRight w:val="0"/>
                          <w:marTop w:val="0"/>
                          <w:marBottom w:val="0"/>
                          <w:divBdr>
                            <w:top w:val="none" w:sz="0" w:space="0" w:color="auto"/>
                            <w:left w:val="none" w:sz="0" w:space="0" w:color="auto"/>
                            <w:bottom w:val="none" w:sz="0" w:space="0" w:color="auto"/>
                            <w:right w:val="none" w:sz="0" w:space="0" w:color="auto"/>
                          </w:divBdr>
                          <w:divsChild>
                            <w:div w:id="1386366464">
                              <w:marLeft w:val="0"/>
                              <w:marRight w:val="0"/>
                              <w:marTop w:val="0"/>
                              <w:marBottom w:val="0"/>
                              <w:divBdr>
                                <w:top w:val="none" w:sz="0" w:space="0" w:color="auto"/>
                                <w:left w:val="none" w:sz="0" w:space="0" w:color="auto"/>
                                <w:bottom w:val="none" w:sz="0" w:space="0" w:color="auto"/>
                                <w:right w:val="none" w:sz="0" w:space="0" w:color="auto"/>
                              </w:divBdr>
                            </w:div>
                            <w:div w:id="21409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6969">
                  <w:marLeft w:val="-258"/>
                  <w:marRight w:val="0"/>
                  <w:marTop w:val="0"/>
                  <w:marBottom w:val="0"/>
                  <w:divBdr>
                    <w:top w:val="none" w:sz="0" w:space="0" w:color="auto"/>
                    <w:left w:val="none" w:sz="0" w:space="0" w:color="auto"/>
                    <w:bottom w:val="none" w:sz="0" w:space="0" w:color="auto"/>
                    <w:right w:val="none" w:sz="0" w:space="0" w:color="auto"/>
                  </w:divBdr>
                  <w:divsChild>
                    <w:div w:id="1130628659">
                      <w:marLeft w:val="0"/>
                      <w:marRight w:val="0"/>
                      <w:marTop w:val="0"/>
                      <w:marBottom w:val="0"/>
                      <w:divBdr>
                        <w:top w:val="none" w:sz="0" w:space="0" w:color="auto"/>
                        <w:left w:val="none" w:sz="0" w:space="0" w:color="auto"/>
                        <w:bottom w:val="none" w:sz="0" w:space="0" w:color="auto"/>
                        <w:right w:val="none" w:sz="0" w:space="0" w:color="auto"/>
                      </w:divBdr>
                      <w:divsChild>
                        <w:div w:id="1989169443">
                          <w:marLeft w:val="0"/>
                          <w:marRight w:val="0"/>
                          <w:marTop w:val="0"/>
                          <w:marBottom w:val="0"/>
                          <w:divBdr>
                            <w:top w:val="none" w:sz="0" w:space="0" w:color="auto"/>
                            <w:left w:val="none" w:sz="0" w:space="0" w:color="auto"/>
                            <w:bottom w:val="none" w:sz="0" w:space="0" w:color="auto"/>
                            <w:right w:val="none" w:sz="0" w:space="0" w:color="auto"/>
                          </w:divBdr>
                          <w:divsChild>
                            <w:div w:id="1632787562">
                              <w:marLeft w:val="0"/>
                              <w:marRight w:val="0"/>
                              <w:marTop w:val="0"/>
                              <w:marBottom w:val="0"/>
                              <w:divBdr>
                                <w:top w:val="none" w:sz="0" w:space="0" w:color="auto"/>
                                <w:left w:val="none" w:sz="0" w:space="0" w:color="auto"/>
                                <w:bottom w:val="none" w:sz="0" w:space="0" w:color="auto"/>
                                <w:right w:val="none" w:sz="0" w:space="0" w:color="auto"/>
                              </w:divBdr>
                            </w:div>
                            <w:div w:id="17373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767283">
          <w:marLeft w:val="0"/>
          <w:marRight w:val="0"/>
          <w:marTop w:val="0"/>
          <w:marBottom w:val="0"/>
          <w:divBdr>
            <w:top w:val="none" w:sz="0" w:space="0" w:color="auto"/>
            <w:left w:val="none" w:sz="0" w:space="0" w:color="auto"/>
            <w:bottom w:val="none" w:sz="0" w:space="0" w:color="auto"/>
            <w:right w:val="none" w:sz="0" w:space="0" w:color="auto"/>
          </w:divBdr>
          <w:divsChild>
            <w:div w:id="1201436000">
              <w:marLeft w:val="0"/>
              <w:marRight w:val="0"/>
              <w:marTop w:val="0"/>
              <w:marBottom w:val="0"/>
              <w:divBdr>
                <w:top w:val="none" w:sz="0" w:space="0" w:color="auto"/>
                <w:left w:val="none" w:sz="0" w:space="0" w:color="auto"/>
                <w:bottom w:val="none" w:sz="0" w:space="0" w:color="auto"/>
                <w:right w:val="none" w:sz="0" w:space="0" w:color="auto"/>
              </w:divBdr>
              <w:divsChild>
                <w:div w:id="1227836246">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130829993">
          <w:marLeft w:val="0"/>
          <w:marRight w:val="0"/>
          <w:marTop w:val="0"/>
          <w:marBottom w:val="0"/>
          <w:divBdr>
            <w:top w:val="none" w:sz="0" w:space="0" w:color="auto"/>
            <w:left w:val="none" w:sz="0" w:space="0" w:color="auto"/>
            <w:bottom w:val="none" w:sz="0" w:space="0" w:color="auto"/>
            <w:right w:val="none" w:sz="0" w:space="0" w:color="auto"/>
          </w:divBdr>
          <w:divsChild>
            <w:div w:id="522518690">
              <w:marLeft w:val="0"/>
              <w:marRight w:val="0"/>
              <w:marTop w:val="0"/>
              <w:marBottom w:val="0"/>
              <w:divBdr>
                <w:top w:val="none" w:sz="0" w:space="0" w:color="auto"/>
                <w:left w:val="none" w:sz="0" w:space="0" w:color="auto"/>
                <w:bottom w:val="none" w:sz="0" w:space="0" w:color="auto"/>
                <w:right w:val="none" w:sz="0" w:space="0" w:color="auto"/>
              </w:divBdr>
              <w:divsChild>
                <w:div w:id="1927380191">
                  <w:marLeft w:val="-258"/>
                  <w:marRight w:val="0"/>
                  <w:marTop w:val="0"/>
                  <w:marBottom w:val="0"/>
                  <w:divBdr>
                    <w:top w:val="none" w:sz="0" w:space="0" w:color="auto"/>
                    <w:left w:val="none" w:sz="0" w:space="0" w:color="auto"/>
                    <w:bottom w:val="none" w:sz="0" w:space="0" w:color="auto"/>
                    <w:right w:val="none" w:sz="0" w:space="0" w:color="auto"/>
                  </w:divBdr>
                  <w:divsChild>
                    <w:div w:id="1006248495">
                      <w:marLeft w:val="0"/>
                      <w:marRight w:val="0"/>
                      <w:marTop w:val="0"/>
                      <w:marBottom w:val="0"/>
                      <w:divBdr>
                        <w:top w:val="none" w:sz="0" w:space="0" w:color="auto"/>
                        <w:left w:val="none" w:sz="0" w:space="0" w:color="auto"/>
                        <w:bottom w:val="none" w:sz="0" w:space="0" w:color="auto"/>
                        <w:right w:val="none" w:sz="0" w:space="0" w:color="auto"/>
                      </w:divBdr>
                      <w:divsChild>
                        <w:div w:id="303510423">
                          <w:marLeft w:val="0"/>
                          <w:marRight w:val="0"/>
                          <w:marTop w:val="0"/>
                          <w:marBottom w:val="0"/>
                          <w:divBdr>
                            <w:top w:val="none" w:sz="0" w:space="0" w:color="auto"/>
                            <w:left w:val="none" w:sz="0" w:space="0" w:color="auto"/>
                            <w:bottom w:val="none" w:sz="0" w:space="0" w:color="auto"/>
                            <w:right w:val="none" w:sz="0" w:space="0" w:color="auto"/>
                          </w:divBdr>
                          <w:divsChild>
                            <w:div w:id="19403466">
                              <w:marLeft w:val="0"/>
                              <w:marRight w:val="0"/>
                              <w:marTop w:val="0"/>
                              <w:marBottom w:val="0"/>
                              <w:divBdr>
                                <w:top w:val="none" w:sz="0" w:space="0" w:color="auto"/>
                                <w:left w:val="none" w:sz="0" w:space="0" w:color="auto"/>
                                <w:bottom w:val="none" w:sz="0" w:space="0" w:color="auto"/>
                                <w:right w:val="none" w:sz="0" w:space="0" w:color="auto"/>
                              </w:divBdr>
                            </w:div>
                            <w:div w:id="16912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5355">
                  <w:marLeft w:val="-258"/>
                  <w:marRight w:val="0"/>
                  <w:marTop w:val="0"/>
                  <w:marBottom w:val="0"/>
                  <w:divBdr>
                    <w:top w:val="none" w:sz="0" w:space="0" w:color="auto"/>
                    <w:left w:val="none" w:sz="0" w:space="0" w:color="auto"/>
                    <w:bottom w:val="none" w:sz="0" w:space="0" w:color="auto"/>
                    <w:right w:val="none" w:sz="0" w:space="0" w:color="auto"/>
                  </w:divBdr>
                  <w:divsChild>
                    <w:div w:id="400178286">
                      <w:marLeft w:val="0"/>
                      <w:marRight w:val="0"/>
                      <w:marTop w:val="0"/>
                      <w:marBottom w:val="0"/>
                      <w:divBdr>
                        <w:top w:val="none" w:sz="0" w:space="0" w:color="auto"/>
                        <w:left w:val="none" w:sz="0" w:space="0" w:color="auto"/>
                        <w:bottom w:val="none" w:sz="0" w:space="0" w:color="auto"/>
                        <w:right w:val="none" w:sz="0" w:space="0" w:color="auto"/>
                      </w:divBdr>
                      <w:divsChild>
                        <w:div w:id="1401445089">
                          <w:marLeft w:val="0"/>
                          <w:marRight w:val="0"/>
                          <w:marTop w:val="0"/>
                          <w:marBottom w:val="0"/>
                          <w:divBdr>
                            <w:top w:val="none" w:sz="0" w:space="0" w:color="auto"/>
                            <w:left w:val="none" w:sz="0" w:space="0" w:color="auto"/>
                            <w:bottom w:val="none" w:sz="0" w:space="0" w:color="auto"/>
                            <w:right w:val="none" w:sz="0" w:space="0" w:color="auto"/>
                          </w:divBdr>
                          <w:divsChild>
                            <w:div w:id="917515427">
                              <w:marLeft w:val="0"/>
                              <w:marRight w:val="0"/>
                              <w:marTop w:val="0"/>
                              <w:marBottom w:val="0"/>
                              <w:divBdr>
                                <w:top w:val="none" w:sz="0" w:space="0" w:color="auto"/>
                                <w:left w:val="none" w:sz="0" w:space="0" w:color="auto"/>
                                <w:bottom w:val="none" w:sz="0" w:space="0" w:color="auto"/>
                                <w:right w:val="none" w:sz="0" w:space="0" w:color="auto"/>
                              </w:divBdr>
                            </w:div>
                            <w:div w:id="20883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256665">
                  <w:marLeft w:val="-258"/>
                  <w:marRight w:val="0"/>
                  <w:marTop w:val="0"/>
                  <w:marBottom w:val="0"/>
                  <w:divBdr>
                    <w:top w:val="none" w:sz="0" w:space="0" w:color="auto"/>
                    <w:left w:val="none" w:sz="0" w:space="0" w:color="auto"/>
                    <w:bottom w:val="none" w:sz="0" w:space="0" w:color="auto"/>
                    <w:right w:val="none" w:sz="0" w:space="0" w:color="auto"/>
                  </w:divBdr>
                  <w:divsChild>
                    <w:div w:id="1506675375">
                      <w:marLeft w:val="0"/>
                      <w:marRight w:val="0"/>
                      <w:marTop w:val="0"/>
                      <w:marBottom w:val="0"/>
                      <w:divBdr>
                        <w:top w:val="none" w:sz="0" w:space="0" w:color="auto"/>
                        <w:left w:val="none" w:sz="0" w:space="0" w:color="auto"/>
                        <w:bottom w:val="none" w:sz="0" w:space="0" w:color="auto"/>
                        <w:right w:val="none" w:sz="0" w:space="0" w:color="auto"/>
                      </w:divBdr>
                      <w:divsChild>
                        <w:div w:id="580482502">
                          <w:marLeft w:val="0"/>
                          <w:marRight w:val="0"/>
                          <w:marTop w:val="0"/>
                          <w:marBottom w:val="0"/>
                          <w:divBdr>
                            <w:top w:val="none" w:sz="0" w:space="0" w:color="auto"/>
                            <w:left w:val="none" w:sz="0" w:space="0" w:color="auto"/>
                            <w:bottom w:val="none" w:sz="0" w:space="0" w:color="auto"/>
                            <w:right w:val="none" w:sz="0" w:space="0" w:color="auto"/>
                          </w:divBdr>
                          <w:divsChild>
                            <w:div w:id="910700502">
                              <w:marLeft w:val="0"/>
                              <w:marRight w:val="0"/>
                              <w:marTop w:val="0"/>
                              <w:marBottom w:val="0"/>
                              <w:divBdr>
                                <w:top w:val="none" w:sz="0" w:space="0" w:color="auto"/>
                                <w:left w:val="none" w:sz="0" w:space="0" w:color="auto"/>
                                <w:bottom w:val="none" w:sz="0" w:space="0" w:color="auto"/>
                                <w:right w:val="none" w:sz="0" w:space="0" w:color="auto"/>
                              </w:divBdr>
                            </w:div>
                            <w:div w:id="1201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553048">
          <w:marLeft w:val="0"/>
          <w:marRight w:val="0"/>
          <w:marTop w:val="0"/>
          <w:marBottom w:val="0"/>
          <w:divBdr>
            <w:top w:val="none" w:sz="0" w:space="0" w:color="auto"/>
            <w:left w:val="none" w:sz="0" w:space="0" w:color="auto"/>
            <w:bottom w:val="none" w:sz="0" w:space="0" w:color="auto"/>
            <w:right w:val="none" w:sz="0" w:space="0" w:color="auto"/>
          </w:divBdr>
          <w:divsChild>
            <w:div w:id="1461801042">
              <w:marLeft w:val="0"/>
              <w:marRight w:val="0"/>
              <w:marTop w:val="0"/>
              <w:marBottom w:val="0"/>
              <w:divBdr>
                <w:top w:val="none" w:sz="0" w:space="0" w:color="auto"/>
                <w:left w:val="none" w:sz="0" w:space="0" w:color="auto"/>
                <w:bottom w:val="none" w:sz="0" w:space="0" w:color="auto"/>
                <w:right w:val="none" w:sz="0" w:space="0" w:color="auto"/>
              </w:divBdr>
              <w:divsChild>
                <w:div w:id="37227141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953128337">
          <w:marLeft w:val="0"/>
          <w:marRight w:val="0"/>
          <w:marTop w:val="0"/>
          <w:marBottom w:val="0"/>
          <w:divBdr>
            <w:top w:val="none" w:sz="0" w:space="0" w:color="auto"/>
            <w:left w:val="none" w:sz="0" w:space="0" w:color="auto"/>
            <w:bottom w:val="none" w:sz="0" w:space="0" w:color="auto"/>
            <w:right w:val="none" w:sz="0" w:space="0" w:color="auto"/>
          </w:divBdr>
          <w:divsChild>
            <w:div w:id="249313434">
              <w:marLeft w:val="0"/>
              <w:marRight w:val="0"/>
              <w:marTop w:val="0"/>
              <w:marBottom w:val="0"/>
              <w:divBdr>
                <w:top w:val="none" w:sz="0" w:space="0" w:color="auto"/>
                <w:left w:val="none" w:sz="0" w:space="0" w:color="auto"/>
                <w:bottom w:val="none" w:sz="0" w:space="0" w:color="auto"/>
                <w:right w:val="none" w:sz="0" w:space="0" w:color="auto"/>
              </w:divBdr>
              <w:divsChild>
                <w:div w:id="449007862">
                  <w:marLeft w:val="-258"/>
                  <w:marRight w:val="0"/>
                  <w:marTop w:val="0"/>
                  <w:marBottom w:val="0"/>
                  <w:divBdr>
                    <w:top w:val="none" w:sz="0" w:space="0" w:color="auto"/>
                    <w:left w:val="none" w:sz="0" w:space="0" w:color="auto"/>
                    <w:bottom w:val="none" w:sz="0" w:space="0" w:color="auto"/>
                    <w:right w:val="none" w:sz="0" w:space="0" w:color="auto"/>
                  </w:divBdr>
                  <w:divsChild>
                    <w:div w:id="1257787768">
                      <w:marLeft w:val="0"/>
                      <w:marRight w:val="0"/>
                      <w:marTop w:val="0"/>
                      <w:marBottom w:val="0"/>
                      <w:divBdr>
                        <w:top w:val="none" w:sz="0" w:space="0" w:color="auto"/>
                        <w:left w:val="none" w:sz="0" w:space="0" w:color="auto"/>
                        <w:bottom w:val="none" w:sz="0" w:space="0" w:color="auto"/>
                        <w:right w:val="none" w:sz="0" w:space="0" w:color="auto"/>
                      </w:divBdr>
                      <w:divsChild>
                        <w:div w:id="869489315">
                          <w:marLeft w:val="0"/>
                          <w:marRight w:val="0"/>
                          <w:marTop w:val="0"/>
                          <w:marBottom w:val="0"/>
                          <w:divBdr>
                            <w:top w:val="none" w:sz="0" w:space="0" w:color="auto"/>
                            <w:left w:val="none" w:sz="0" w:space="0" w:color="auto"/>
                            <w:bottom w:val="none" w:sz="0" w:space="0" w:color="auto"/>
                            <w:right w:val="none" w:sz="0" w:space="0" w:color="auto"/>
                          </w:divBdr>
                          <w:divsChild>
                            <w:div w:id="586891284">
                              <w:marLeft w:val="0"/>
                              <w:marRight w:val="0"/>
                              <w:marTop w:val="0"/>
                              <w:marBottom w:val="0"/>
                              <w:divBdr>
                                <w:top w:val="none" w:sz="0" w:space="0" w:color="auto"/>
                                <w:left w:val="none" w:sz="0" w:space="0" w:color="auto"/>
                                <w:bottom w:val="none" w:sz="0" w:space="0" w:color="auto"/>
                                <w:right w:val="none" w:sz="0" w:space="0" w:color="auto"/>
                              </w:divBdr>
                            </w:div>
                            <w:div w:id="16628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81014">
                  <w:marLeft w:val="-258"/>
                  <w:marRight w:val="0"/>
                  <w:marTop w:val="0"/>
                  <w:marBottom w:val="0"/>
                  <w:divBdr>
                    <w:top w:val="none" w:sz="0" w:space="0" w:color="auto"/>
                    <w:left w:val="none" w:sz="0" w:space="0" w:color="auto"/>
                    <w:bottom w:val="none" w:sz="0" w:space="0" w:color="auto"/>
                    <w:right w:val="none" w:sz="0" w:space="0" w:color="auto"/>
                  </w:divBdr>
                  <w:divsChild>
                    <w:div w:id="529680527">
                      <w:marLeft w:val="0"/>
                      <w:marRight w:val="0"/>
                      <w:marTop w:val="0"/>
                      <w:marBottom w:val="0"/>
                      <w:divBdr>
                        <w:top w:val="none" w:sz="0" w:space="0" w:color="auto"/>
                        <w:left w:val="none" w:sz="0" w:space="0" w:color="auto"/>
                        <w:bottom w:val="none" w:sz="0" w:space="0" w:color="auto"/>
                        <w:right w:val="none" w:sz="0" w:space="0" w:color="auto"/>
                      </w:divBdr>
                      <w:divsChild>
                        <w:div w:id="1508595599">
                          <w:marLeft w:val="0"/>
                          <w:marRight w:val="0"/>
                          <w:marTop w:val="0"/>
                          <w:marBottom w:val="0"/>
                          <w:divBdr>
                            <w:top w:val="none" w:sz="0" w:space="0" w:color="auto"/>
                            <w:left w:val="none" w:sz="0" w:space="0" w:color="auto"/>
                            <w:bottom w:val="none" w:sz="0" w:space="0" w:color="auto"/>
                            <w:right w:val="none" w:sz="0" w:space="0" w:color="auto"/>
                          </w:divBdr>
                          <w:divsChild>
                            <w:div w:id="2079205245">
                              <w:marLeft w:val="0"/>
                              <w:marRight w:val="0"/>
                              <w:marTop w:val="0"/>
                              <w:marBottom w:val="0"/>
                              <w:divBdr>
                                <w:top w:val="none" w:sz="0" w:space="0" w:color="auto"/>
                                <w:left w:val="none" w:sz="0" w:space="0" w:color="auto"/>
                                <w:bottom w:val="none" w:sz="0" w:space="0" w:color="auto"/>
                                <w:right w:val="none" w:sz="0" w:space="0" w:color="auto"/>
                              </w:divBdr>
                            </w:div>
                            <w:div w:id="736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37662">
                  <w:marLeft w:val="-258"/>
                  <w:marRight w:val="0"/>
                  <w:marTop w:val="0"/>
                  <w:marBottom w:val="0"/>
                  <w:divBdr>
                    <w:top w:val="none" w:sz="0" w:space="0" w:color="auto"/>
                    <w:left w:val="none" w:sz="0" w:space="0" w:color="auto"/>
                    <w:bottom w:val="none" w:sz="0" w:space="0" w:color="auto"/>
                    <w:right w:val="none" w:sz="0" w:space="0" w:color="auto"/>
                  </w:divBdr>
                  <w:divsChild>
                    <w:div w:id="1824081185">
                      <w:marLeft w:val="0"/>
                      <w:marRight w:val="0"/>
                      <w:marTop w:val="0"/>
                      <w:marBottom w:val="0"/>
                      <w:divBdr>
                        <w:top w:val="none" w:sz="0" w:space="0" w:color="auto"/>
                        <w:left w:val="none" w:sz="0" w:space="0" w:color="auto"/>
                        <w:bottom w:val="none" w:sz="0" w:space="0" w:color="auto"/>
                        <w:right w:val="none" w:sz="0" w:space="0" w:color="auto"/>
                      </w:divBdr>
                      <w:divsChild>
                        <w:div w:id="534543942">
                          <w:marLeft w:val="0"/>
                          <w:marRight w:val="0"/>
                          <w:marTop w:val="0"/>
                          <w:marBottom w:val="0"/>
                          <w:divBdr>
                            <w:top w:val="none" w:sz="0" w:space="0" w:color="auto"/>
                            <w:left w:val="none" w:sz="0" w:space="0" w:color="auto"/>
                            <w:bottom w:val="none" w:sz="0" w:space="0" w:color="auto"/>
                            <w:right w:val="none" w:sz="0" w:space="0" w:color="auto"/>
                          </w:divBdr>
                          <w:divsChild>
                            <w:div w:id="759447844">
                              <w:marLeft w:val="0"/>
                              <w:marRight w:val="0"/>
                              <w:marTop w:val="0"/>
                              <w:marBottom w:val="0"/>
                              <w:divBdr>
                                <w:top w:val="none" w:sz="0" w:space="0" w:color="auto"/>
                                <w:left w:val="none" w:sz="0" w:space="0" w:color="auto"/>
                                <w:bottom w:val="none" w:sz="0" w:space="0" w:color="auto"/>
                                <w:right w:val="none" w:sz="0" w:space="0" w:color="auto"/>
                              </w:divBdr>
                            </w:div>
                            <w:div w:id="7674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498519">
          <w:marLeft w:val="0"/>
          <w:marRight w:val="0"/>
          <w:marTop w:val="0"/>
          <w:marBottom w:val="0"/>
          <w:divBdr>
            <w:top w:val="none" w:sz="0" w:space="0" w:color="auto"/>
            <w:left w:val="none" w:sz="0" w:space="0" w:color="auto"/>
            <w:bottom w:val="none" w:sz="0" w:space="0" w:color="auto"/>
            <w:right w:val="none" w:sz="0" w:space="0" w:color="auto"/>
          </w:divBdr>
          <w:divsChild>
            <w:div w:id="969672103">
              <w:marLeft w:val="0"/>
              <w:marRight w:val="0"/>
              <w:marTop w:val="0"/>
              <w:marBottom w:val="0"/>
              <w:divBdr>
                <w:top w:val="none" w:sz="0" w:space="0" w:color="auto"/>
                <w:left w:val="none" w:sz="0" w:space="0" w:color="auto"/>
                <w:bottom w:val="none" w:sz="0" w:space="0" w:color="auto"/>
                <w:right w:val="none" w:sz="0" w:space="0" w:color="auto"/>
              </w:divBdr>
              <w:divsChild>
                <w:div w:id="173488719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233786390">
          <w:marLeft w:val="0"/>
          <w:marRight w:val="0"/>
          <w:marTop w:val="0"/>
          <w:marBottom w:val="0"/>
          <w:divBdr>
            <w:top w:val="none" w:sz="0" w:space="0" w:color="auto"/>
            <w:left w:val="none" w:sz="0" w:space="0" w:color="auto"/>
            <w:bottom w:val="none" w:sz="0" w:space="0" w:color="auto"/>
            <w:right w:val="none" w:sz="0" w:space="0" w:color="auto"/>
          </w:divBdr>
          <w:divsChild>
            <w:div w:id="1886596920">
              <w:marLeft w:val="0"/>
              <w:marRight w:val="0"/>
              <w:marTop w:val="0"/>
              <w:marBottom w:val="0"/>
              <w:divBdr>
                <w:top w:val="none" w:sz="0" w:space="0" w:color="auto"/>
                <w:left w:val="none" w:sz="0" w:space="0" w:color="auto"/>
                <w:bottom w:val="none" w:sz="0" w:space="0" w:color="auto"/>
                <w:right w:val="none" w:sz="0" w:space="0" w:color="auto"/>
              </w:divBdr>
              <w:divsChild>
                <w:div w:id="181944055">
                  <w:marLeft w:val="-258"/>
                  <w:marRight w:val="0"/>
                  <w:marTop w:val="0"/>
                  <w:marBottom w:val="0"/>
                  <w:divBdr>
                    <w:top w:val="none" w:sz="0" w:space="0" w:color="auto"/>
                    <w:left w:val="none" w:sz="0" w:space="0" w:color="auto"/>
                    <w:bottom w:val="none" w:sz="0" w:space="0" w:color="auto"/>
                    <w:right w:val="none" w:sz="0" w:space="0" w:color="auto"/>
                  </w:divBdr>
                  <w:divsChild>
                    <w:div w:id="1357541948">
                      <w:marLeft w:val="0"/>
                      <w:marRight w:val="0"/>
                      <w:marTop w:val="0"/>
                      <w:marBottom w:val="0"/>
                      <w:divBdr>
                        <w:top w:val="none" w:sz="0" w:space="0" w:color="auto"/>
                        <w:left w:val="none" w:sz="0" w:space="0" w:color="auto"/>
                        <w:bottom w:val="none" w:sz="0" w:space="0" w:color="auto"/>
                        <w:right w:val="none" w:sz="0" w:space="0" w:color="auto"/>
                      </w:divBdr>
                      <w:divsChild>
                        <w:div w:id="1465351789">
                          <w:marLeft w:val="0"/>
                          <w:marRight w:val="0"/>
                          <w:marTop w:val="0"/>
                          <w:marBottom w:val="0"/>
                          <w:divBdr>
                            <w:top w:val="none" w:sz="0" w:space="0" w:color="auto"/>
                            <w:left w:val="none" w:sz="0" w:space="0" w:color="auto"/>
                            <w:bottom w:val="none" w:sz="0" w:space="0" w:color="auto"/>
                            <w:right w:val="none" w:sz="0" w:space="0" w:color="auto"/>
                          </w:divBdr>
                          <w:divsChild>
                            <w:div w:id="776172697">
                              <w:marLeft w:val="0"/>
                              <w:marRight w:val="0"/>
                              <w:marTop w:val="0"/>
                              <w:marBottom w:val="0"/>
                              <w:divBdr>
                                <w:top w:val="none" w:sz="0" w:space="0" w:color="auto"/>
                                <w:left w:val="none" w:sz="0" w:space="0" w:color="auto"/>
                                <w:bottom w:val="none" w:sz="0" w:space="0" w:color="auto"/>
                                <w:right w:val="none" w:sz="0" w:space="0" w:color="auto"/>
                              </w:divBdr>
                            </w:div>
                            <w:div w:id="8365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57314">
                  <w:marLeft w:val="-258"/>
                  <w:marRight w:val="0"/>
                  <w:marTop w:val="0"/>
                  <w:marBottom w:val="0"/>
                  <w:divBdr>
                    <w:top w:val="none" w:sz="0" w:space="0" w:color="auto"/>
                    <w:left w:val="none" w:sz="0" w:space="0" w:color="auto"/>
                    <w:bottom w:val="none" w:sz="0" w:space="0" w:color="auto"/>
                    <w:right w:val="none" w:sz="0" w:space="0" w:color="auto"/>
                  </w:divBdr>
                  <w:divsChild>
                    <w:div w:id="515198764">
                      <w:marLeft w:val="0"/>
                      <w:marRight w:val="0"/>
                      <w:marTop w:val="0"/>
                      <w:marBottom w:val="0"/>
                      <w:divBdr>
                        <w:top w:val="none" w:sz="0" w:space="0" w:color="auto"/>
                        <w:left w:val="none" w:sz="0" w:space="0" w:color="auto"/>
                        <w:bottom w:val="none" w:sz="0" w:space="0" w:color="auto"/>
                        <w:right w:val="none" w:sz="0" w:space="0" w:color="auto"/>
                      </w:divBdr>
                      <w:divsChild>
                        <w:div w:id="1792824503">
                          <w:marLeft w:val="0"/>
                          <w:marRight w:val="0"/>
                          <w:marTop w:val="0"/>
                          <w:marBottom w:val="0"/>
                          <w:divBdr>
                            <w:top w:val="none" w:sz="0" w:space="0" w:color="auto"/>
                            <w:left w:val="none" w:sz="0" w:space="0" w:color="auto"/>
                            <w:bottom w:val="none" w:sz="0" w:space="0" w:color="auto"/>
                            <w:right w:val="none" w:sz="0" w:space="0" w:color="auto"/>
                          </w:divBdr>
                          <w:divsChild>
                            <w:div w:id="637225700">
                              <w:marLeft w:val="0"/>
                              <w:marRight w:val="0"/>
                              <w:marTop w:val="0"/>
                              <w:marBottom w:val="0"/>
                              <w:divBdr>
                                <w:top w:val="none" w:sz="0" w:space="0" w:color="auto"/>
                                <w:left w:val="none" w:sz="0" w:space="0" w:color="auto"/>
                                <w:bottom w:val="none" w:sz="0" w:space="0" w:color="auto"/>
                                <w:right w:val="none" w:sz="0" w:space="0" w:color="auto"/>
                              </w:divBdr>
                            </w:div>
                            <w:div w:id="5680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16223">
                  <w:marLeft w:val="-258"/>
                  <w:marRight w:val="0"/>
                  <w:marTop w:val="0"/>
                  <w:marBottom w:val="0"/>
                  <w:divBdr>
                    <w:top w:val="none" w:sz="0" w:space="0" w:color="auto"/>
                    <w:left w:val="none" w:sz="0" w:space="0" w:color="auto"/>
                    <w:bottom w:val="none" w:sz="0" w:space="0" w:color="auto"/>
                    <w:right w:val="none" w:sz="0" w:space="0" w:color="auto"/>
                  </w:divBdr>
                  <w:divsChild>
                    <w:div w:id="592905344">
                      <w:marLeft w:val="0"/>
                      <w:marRight w:val="0"/>
                      <w:marTop w:val="0"/>
                      <w:marBottom w:val="0"/>
                      <w:divBdr>
                        <w:top w:val="none" w:sz="0" w:space="0" w:color="auto"/>
                        <w:left w:val="none" w:sz="0" w:space="0" w:color="auto"/>
                        <w:bottom w:val="none" w:sz="0" w:space="0" w:color="auto"/>
                        <w:right w:val="none" w:sz="0" w:space="0" w:color="auto"/>
                      </w:divBdr>
                      <w:divsChild>
                        <w:div w:id="741178057">
                          <w:marLeft w:val="0"/>
                          <w:marRight w:val="0"/>
                          <w:marTop w:val="0"/>
                          <w:marBottom w:val="0"/>
                          <w:divBdr>
                            <w:top w:val="none" w:sz="0" w:space="0" w:color="auto"/>
                            <w:left w:val="none" w:sz="0" w:space="0" w:color="auto"/>
                            <w:bottom w:val="none" w:sz="0" w:space="0" w:color="auto"/>
                            <w:right w:val="none" w:sz="0" w:space="0" w:color="auto"/>
                          </w:divBdr>
                          <w:divsChild>
                            <w:div w:id="1247767339">
                              <w:marLeft w:val="0"/>
                              <w:marRight w:val="0"/>
                              <w:marTop w:val="0"/>
                              <w:marBottom w:val="0"/>
                              <w:divBdr>
                                <w:top w:val="none" w:sz="0" w:space="0" w:color="auto"/>
                                <w:left w:val="none" w:sz="0" w:space="0" w:color="auto"/>
                                <w:bottom w:val="none" w:sz="0" w:space="0" w:color="auto"/>
                                <w:right w:val="none" w:sz="0" w:space="0" w:color="auto"/>
                              </w:divBdr>
                            </w:div>
                            <w:div w:id="1422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06288">
          <w:marLeft w:val="0"/>
          <w:marRight w:val="0"/>
          <w:marTop w:val="0"/>
          <w:marBottom w:val="0"/>
          <w:divBdr>
            <w:top w:val="none" w:sz="0" w:space="0" w:color="auto"/>
            <w:left w:val="none" w:sz="0" w:space="0" w:color="auto"/>
            <w:bottom w:val="none" w:sz="0" w:space="0" w:color="auto"/>
            <w:right w:val="none" w:sz="0" w:space="0" w:color="auto"/>
          </w:divBdr>
          <w:divsChild>
            <w:div w:id="1411005546">
              <w:marLeft w:val="0"/>
              <w:marRight w:val="0"/>
              <w:marTop w:val="0"/>
              <w:marBottom w:val="0"/>
              <w:divBdr>
                <w:top w:val="none" w:sz="0" w:space="0" w:color="auto"/>
                <w:left w:val="none" w:sz="0" w:space="0" w:color="auto"/>
                <w:bottom w:val="none" w:sz="0" w:space="0" w:color="auto"/>
                <w:right w:val="none" w:sz="0" w:space="0" w:color="auto"/>
              </w:divBdr>
              <w:divsChild>
                <w:div w:id="331222059">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422072823">
          <w:marLeft w:val="0"/>
          <w:marRight w:val="0"/>
          <w:marTop w:val="0"/>
          <w:marBottom w:val="0"/>
          <w:divBdr>
            <w:top w:val="none" w:sz="0" w:space="0" w:color="auto"/>
            <w:left w:val="none" w:sz="0" w:space="0" w:color="auto"/>
            <w:bottom w:val="none" w:sz="0" w:space="0" w:color="auto"/>
            <w:right w:val="none" w:sz="0" w:space="0" w:color="auto"/>
          </w:divBdr>
          <w:divsChild>
            <w:div w:id="1214660203">
              <w:marLeft w:val="0"/>
              <w:marRight w:val="0"/>
              <w:marTop w:val="0"/>
              <w:marBottom w:val="0"/>
              <w:divBdr>
                <w:top w:val="none" w:sz="0" w:space="0" w:color="auto"/>
                <w:left w:val="none" w:sz="0" w:space="0" w:color="auto"/>
                <w:bottom w:val="none" w:sz="0" w:space="0" w:color="auto"/>
                <w:right w:val="none" w:sz="0" w:space="0" w:color="auto"/>
              </w:divBdr>
              <w:divsChild>
                <w:div w:id="352416991">
                  <w:marLeft w:val="-258"/>
                  <w:marRight w:val="0"/>
                  <w:marTop w:val="0"/>
                  <w:marBottom w:val="0"/>
                  <w:divBdr>
                    <w:top w:val="none" w:sz="0" w:space="0" w:color="auto"/>
                    <w:left w:val="none" w:sz="0" w:space="0" w:color="auto"/>
                    <w:bottom w:val="none" w:sz="0" w:space="0" w:color="auto"/>
                    <w:right w:val="none" w:sz="0" w:space="0" w:color="auto"/>
                  </w:divBdr>
                  <w:divsChild>
                    <w:div w:id="1989045276">
                      <w:marLeft w:val="0"/>
                      <w:marRight w:val="0"/>
                      <w:marTop w:val="0"/>
                      <w:marBottom w:val="0"/>
                      <w:divBdr>
                        <w:top w:val="none" w:sz="0" w:space="0" w:color="auto"/>
                        <w:left w:val="none" w:sz="0" w:space="0" w:color="auto"/>
                        <w:bottom w:val="none" w:sz="0" w:space="0" w:color="auto"/>
                        <w:right w:val="none" w:sz="0" w:space="0" w:color="auto"/>
                      </w:divBdr>
                      <w:divsChild>
                        <w:div w:id="1355615606">
                          <w:marLeft w:val="0"/>
                          <w:marRight w:val="0"/>
                          <w:marTop w:val="0"/>
                          <w:marBottom w:val="0"/>
                          <w:divBdr>
                            <w:top w:val="none" w:sz="0" w:space="0" w:color="auto"/>
                            <w:left w:val="none" w:sz="0" w:space="0" w:color="auto"/>
                            <w:bottom w:val="none" w:sz="0" w:space="0" w:color="auto"/>
                            <w:right w:val="none" w:sz="0" w:space="0" w:color="auto"/>
                          </w:divBdr>
                          <w:divsChild>
                            <w:div w:id="236944419">
                              <w:marLeft w:val="0"/>
                              <w:marRight w:val="0"/>
                              <w:marTop w:val="0"/>
                              <w:marBottom w:val="0"/>
                              <w:divBdr>
                                <w:top w:val="none" w:sz="0" w:space="0" w:color="auto"/>
                                <w:left w:val="none" w:sz="0" w:space="0" w:color="auto"/>
                                <w:bottom w:val="none" w:sz="0" w:space="0" w:color="auto"/>
                                <w:right w:val="none" w:sz="0" w:space="0" w:color="auto"/>
                              </w:divBdr>
                            </w:div>
                            <w:div w:id="19138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4450">
                  <w:marLeft w:val="-258"/>
                  <w:marRight w:val="0"/>
                  <w:marTop w:val="0"/>
                  <w:marBottom w:val="0"/>
                  <w:divBdr>
                    <w:top w:val="none" w:sz="0" w:space="0" w:color="auto"/>
                    <w:left w:val="none" w:sz="0" w:space="0" w:color="auto"/>
                    <w:bottom w:val="none" w:sz="0" w:space="0" w:color="auto"/>
                    <w:right w:val="none" w:sz="0" w:space="0" w:color="auto"/>
                  </w:divBdr>
                  <w:divsChild>
                    <w:div w:id="608586676">
                      <w:marLeft w:val="0"/>
                      <w:marRight w:val="0"/>
                      <w:marTop w:val="0"/>
                      <w:marBottom w:val="0"/>
                      <w:divBdr>
                        <w:top w:val="none" w:sz="0" w:space="0" w:color="auto"/>
                        <w:left w:val="none" w:sz="0" w:space="0" w:color="auto"/>
                        <w:bottom w:val="none" w:sz="0" w:space="0" w:color="auto"/>
                        <w:right w:val="none" w:sz="0" w:space="0" w:color="auto"/>
                      </w:divBdr>
                      <w:divsChild>
                        <w:div w:id="1194809394">
                          <w:marLeft w:val="0"/>
                          <w:marRight w:val="0"/>
                          <w:marTop w:val="0"/>
                          <w:marBottom w:val="0"/>
                          <w:divBdr>
                            <w:top w:val="none" w:sz="0" w:space="0" w:color="auto"/>
                            <w:left w:val="none" w:sz="0" w:space="0" w:color="auto"/>
                            <w:bottom w:val="none" w:sz="0" w:space="0" w:color="auto"/>
                            <w:right w:val="none" w:sz="0" w:space="0" w:color="auto"/>
                          </w:divBdr>
                          <w:divsChild>
                            <w:div w:id="1143814139">
                              <w:marLeft w:val="0"/>
                              <w:marRight w:val="0"/>
                              <w:marTop w:val="0"/>
                              <w:marBottom w:val="0"/>
                              <w:divBdr>
                                <w:top w:val="none" w:sz="0" w:space="0" w:color="auto"/>
                                <w:left w:val="none" w:sz="0" w:space="0" w:color="auto"/>
                                <w:bottom w:val="none" w:sz="0" w:space="0" w:color="auto"/>
                                <w:right w:val="none" w:sz="0" w:space="0" w:color="auto"/>
                              </w:divBdr>
                            </w:div>
                            <w:div w:id="8878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2300">
                  <w:marLeft w:val="-258"/>
                  <w:marRight w:val="0"/>
                  <w:marTop w:val="0"/>
                  <w:marBottom w:val="0"/>
                  <w:divBdr>
                    <w:top w:val="none" w:sz="0" w:space="0" w:color="auto"/>
                    <w:left w:val="none" w:sz="0" w:space="0" w:color="auto"/>
                    <w:bottom w:val="none" w:sz="0" w:space="0" w:color="auto"/>
                    <w:right w:val="none" w:sz="0" w:space="0" w:color="auto"/>
                  </w:divBdr>
                  <w:divsChild>
                    <w:div w:id="1297755038">
                      <w:marLeft w:val="0"/>
                      <w:marRight w:val="0"/>
                      <w:marTop w:val="0"/>
                      <w:marBottom w:val="0"/>
                      <w:divBdr>
                        <w:top w:val="none" w:sz="0" w:space="0" w:color="auto"/>
                        <w:left w:val="none" w:sz="0" w:space="0" w:color="auto"/>
                        <w:bottom w:val="none" w:sz="0" w:space="0" w:color="auto"/>
                        <w:right w:val="none" w:sz="0" w:space="0" w:color="auto"/>
                      </w:divBdr>
                      <w:divsChild>
                        <w:div w:id="2110851915">
                          <w:marLeft w:val="0"/>
                          <w:marRight w:val="0"/>
                          <w:marTop w:val="0"/>
                          <w:marBottom w:val="0"/>
                          <w:divBdr>
                            <w:top w:val="none" w:sz="0" w:space="0" w:color="auto"/>
                            <w:left w:val="none" w:sz="0" w:space="0" w:color="auto"/>
                            <w:bottom w:val="none" w:sz="0" w:space="0" w:color="auto"/>
                            <w:right w:val="none" w:sz="0" w:space="0" w:color="auto"/>
                          </w:divBdr>
                          <w:divsChild>
                            <w:div w:id="261762970">
                              <w:marLeft w:val="0"/>
                              <w:marRight w:val="0"/>
                              <w:marTop w:val="0"/>
                              <w:marBottom w:val="0"/>
                              <w:divBdr>
                                <w:top w:val="none" w:sz="0" w:space="0" w:color="auto"/>
                                <w:left w:val="none" w:sz="0" w:space="0" w:color="auto"/>
                                <w:bottom w:val="none" w:sz="0" w:space="0" w:color="auto"/>
                                <w:right w:val="none" w:sz="0" w:space="0" w:color="auto"/>
                              </w:divBdr>
                            </w:div>
                            <w:div w:id="1266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995403">
          <w:marLeft w:val="0"/>
          <w:marRight w:val="0"/>
          <w:marTop w:val="0"/>
          <w:marBottom w:val="0"/>
          <w:divBdr>
            <w:top w:val="none" w:sz="0" w:space="0" w:color="auto"/>
            <w:left w:val="none" w:sz="0" w:space="0" w:color="auto"/>
            <w:bottom w:val="none" w:sz="0" w:space="0" w:color="auto"/>
            <w:right w:val="none" w:sz="0" w:space="0" w:color="auto"/>
          </w:divBdr>
          <w:divsChild>
            <w:div w:id="208081028">
              <w:marLeft w:val="0"/>
              <w:marRight w:val="0"/>
              <w:marTop w:val="0"/>
              <w:marBottom w:val="0"/>
              <w:divBdr>
                <w:top w:val="none" w:sz="0" w:space="0" w:color="auto"/>
                <w:left w:val="none" w:sz="0" w:space="0" w:color="auto"/>
                <w:bottom w:val="none" w:sz="0" w:space="0" w:color="auto"/>
                <w:right w:val="none" w:sz="0" w:space="0" w:color="auto"/>
              </w:divBdr>
              <w:divsChild>
                <w:div w:id="514808358">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868635971">
          <w:marLeft w:val="0"/>
          <w:marRight w:val="0"/>
          <w:marTop w:val="0"/>
          <w:marBottom w:val="0"/>
          <w:divBdr>
            <w:top w:val="none" w:sz="0" w:space="0" w:color="auto"/>
            <w:left w:val="none" w:sz="0" w:space="0" w:color="auto"/>
            <w:bottom w:val="none" w:sz="0" w:space="0" w:color="auto"/>
            <w:right w:val="none" w:sz="0" w:space="0" w:color="auto"/>
          </w:divBdr>
          <w:divsChild>
            <w:div w:id="46153352">
              <w:marLeft w:val="0"/>
              <w:marRight w:val="0"/>
              <w:marTop w:val="0"/>
              <w:marBottom w:val="0"/>
              <w:divBdr>
                <w:top w:val="none" w:sz="0" w:space="0" w:color="auto"/>
                <w:left w:val="none" w:sz="0" w:space="0" w:color="auto"/>
                <w:bottom w:val="none" w:sz="0" w:space="0" w:color="auto"/>
                <w:right w:val="none" w:sz="0" w:space="0" w:color="auto"/>
              </w:divBdr>
              <w:divsChild>
                <w:div w:id="1755011055">
                  <w:marLeft w:val="-258"/>
                  <w:marRight w:val="0"/>
                  <w:marTop w:val="0"/>
                  <w:marBottom w:val="0"/>
                  <w:divBdr>
                    <w:top w:val="none" w:sz="0" w:space="0" w:color="auto"/>
                    <w:left w:val="none" w:sz="0" w:space="0" w:color="auto"/>
                    <w:bottom w:val="none" w:sz="0" w:space="0" w:color="auto"/>
                    <w:right w:val="none" w:sz="0" w:space="0" w:color="auto"/>
                  </w:divBdr>
                  <w:divsChild>
                    <w:div w:id="1659729604">
                      <w:marLeft w:val="0"/>
                      <w:marRight w:val="0"/>
                      <w:marTop w:val="0"/>
                      <w:marBottom w:val="0"/>
                      <w:divBdr>
                        <w:top w:val="none" w:sz="0" w:space="0" w:color="auto"/>
                        <w:left w:val="none" w:sz="0" w:space="0" w:color="auto"/>
                        <w:bottom w:val="none" w:sz="0" w:space="0" w:color="auto"/>
                        <w:right w:val="none" w:sz="0" w:space="0" w:color="auto"/>
                      </w:divBdr>
                      <w:divsChild>
                        <w:div w:id="552079190">
                          <w:marLeft w:val="0"/>
                          <w:marRight w:val="0"/>
                          <w:marTop w:val="0"/>
                          <w:marBottom w:val="0"/>
                          <w:divBdr>
                            <w:top w:val="none" w:sz="0" w:space="0" w:color="auto"/>
                            <w:left w:val="none" w:sz="0" w:space="0" w:color="auto"/>
                            <w:bottom w:val="none" w:sz="0" w:space="0" w:color="auto"/>
                            <w:right w:val="none" w:sz="0" w:space="0" w:color="auto"/>
                          </w:divBdr>
                          <w:divsChild>
                            <w:div w:id="1582791439">
                              <w:marLeft w:val="0"/>
                              <w:marRight w:val="0"/>
                              <w:marTop w:val="0"/>
                              <w:marBottom w:val="0"/>
                              <w:divBdr>
                                <w:top w:val="none" w:sz="0" w:space="0" w:color="auto"/>
                                <w:left w:val="none" w:sz="0" w:space="0" w:color="auto"/>
                                <w:bottom w:val="none" w:sz="0" w:space="0" w:color="auto"/>
                                <w:right w:val="none" w:sz="0" w:space="0" w:color="auto"/>
                              </w:divBdr>
                            </w:div>
                            <w:div w:id="730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24872">
                  <w:marLeft w:val="-258"/>
                  <w:marRight w:val="0"/>
                  <w:marTop w:val="0"/>
                  <w:marBottom w:val="0"/>
                  <w:divBdr>
                    <w:top w:val="none" w:sz="0" w:space="0" w:color="auto"/>
                    <w:left w:val="none" w:sz="0" w:space="0" w:color="auto"/>
                    <w:bottom w:val="none" w:sz="0" w:space="0" w:color="auto"/>
                    <w:right w:val="none" w:sz="0" w:space="0" w:color="auto"/>
                  </w:divBdr>
                  <w:divsChild>
                    <w:div w:id="157774808">
                      <w:marLeft w:val="0"/>
                      <w:marRight w:val="0"/>
                      <w:marTop w:val="0"/>
                      <w:marBottom w:val="0"/>
                      <w:divBdr>
                        <w:top w:val="none" w:sz="0" w:space="0" w:color="auto"/>
                        <w:left w:val="none" w:sz="0" w:space="0" w:color="auto"/>
                        <w:bottom w:val="none" w:sz="0" w:space="0" w:color="auto"/>
                        <w:right w:val="none" w:sz="0" w:space="0" w:color="auto"/>
                      </w:divBdr>
                      <w:divsChild>
                        <w:div w:id="648100094">
                          <w:marLeft w:val="0"/>
                          <w:marRight w:val="0"/>
                          <w:marTop w:val="0"/>
                          <w:marBottom w:val="0"/>
                          <w:divBdr>
                            <w:top w:val="none" w:sz="0" w:space="0" w:color="auto"/>
                            <w:left w:val="none" w:sz="0" w:space="0" w:color="auto"/>
                            <w:bottom w:val="none" w:sz="0" w:space="0" w:color="auto"/>
                            <w:right w:val="none" w:sz="0" w:space="0" w:color="auto"/>
                          </w:divBdr>
                          <w:divsChild>
                            <w:div w:id="171183670">
                              <w:marLeft w:val="0"/>
                              <w:marRight w:val="0"/>
                              <w:marTop w:val="0"/>
                              <w:marBottom w:val="0"/>
                              <w:divBdr>
                                <w:top w:val="none" w:sz="0" w:space="0" w:color="auto"/>
                                <w:left w:val="none" w:sz="0" w:space="0" w:color="auto"/>
                                <w:bottom w:val="none" w:sz="0" w:space="0" w:color="auto"/>
                                <w:right w:val="none" w:sz="0" w:space="0" w:color="auto"/>
                              </w:divBdr>
                            </w:div>
                            <w:div w:id="8380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784449">
      <w:bodyDiv w:val="1"/>
      <w:marLeft w:val="0"/>
      <w:marRight w:val="0"/>
      <w:marTop w:val="0"/>
      <w:marBottom w:val="0"/>
      <w:divBdr>
        <w:top w:val="none" w:sz="0" w:space="0" w:color="auto"/>
        <w:left w:val="none" w:sz="0" w:space="0" w:color="auto"/>
        <w:bottom w:val="none" w:sz="0" w:space="0" w:color="auto"/>
        <w:right w:val="none" w:sz="0" w:space="0" w:color="auto"/>
      </w:divBdr>
    </w:div>
    <w:div w:id="1495221437">
      <w:bodyDiv w:val="1"/>
      <w:marLeft w:val="0"/>
      <w:marRight w:val="0"/>
      <w:marTop w:val="0"/>
      <w:marBottom w:val="0"/>
      <w:divBdr>
        <w:top w:val="none" w:sz="0" w:space="0" w:color="auto"/>
        <w:left w:val="none" w:sz="0" w:space="0" w:color="auto"/>
        <w:bottom w:val="none" w:sz="0" w:space="0" w:color="auto"/>
        <w:right w:val="none" w:sz="0" w:space="0" w:color="auto"/>
      </w:divBdr>
      <w:divsChild>
        <w:div w:id="2121146159">
          <w:marLeft w:val="0"/>
          <w:marRight w:val="0"/>
          <w:marTop w:val="0"/>
          <w:marBottom w:val="0"/>
          <w:divBdr>
            <w:top w:val="none" w:sz="0" w:space="0" w:color="auto"/>
            <w:left w:val="none" w:sz="0" w:space="0" w:color="auto"/>
            <w:bottom w:val="none" w:sz="0" w:space="0" w:color="auto"/>
            <w:right w:val="none" w:sz="0" w:space="0" w:color="auto"/>
          </w:divBdr>
          <w:divsChild>
            <w:div w:id="1934313557">
              <w:marLeft w:val="0"/>
              <w:marRight w:val="0"/>
              <w:marTop w:val="0"/>
              <w:marBottom w:val="0"/>
              <w:divBdr>
                <w:top w:val="none" w:sz="0" w:space="0" w:color="auto"/>
                <w:left w:val="none" w:sz="0" w:space="0" w:color="auto"/>
                <w:bottom w:val="none" w:sz="0" w:space="0" w:color="auto"/>
                <w:right w:val="none" w:sz="0" w:space="0" w:color="auto"/>
              </w:divBdr>
              <w:divsChild>
                <w:div w:id="80616302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87766460">
          <w:marLeft w:val="0"/>
          <w:marRight w:val="0"/>
          <w:marTop w:val="0"/>
          <w:marBottom w:val="0"/>
          <w:divBdr>
            <w:top w:val="none" w:sz="0" w:space="0" w:color="auto"/>
            <w:left w:val="none" w:sz="0" w:space="0" w:color="auto"/>
            <w:bottom w:val="none" w:sz="0" w:space="0" w:color="auto"/>
            <w:right w:val="none" w:sz="0" w:space="0" w:color="auto"/>
          </w:divBdr>
          <w:divsChild>
            <w:div w:id="1713263755">
              <w:marLeft w:val="0"/>
              <w:marRight w:val="0"/>
              <w:marTop w:val="0"/>
              <w:marBottom w:val="0"/>
              <w:divBdr>
                <w:top w:val="none" w:sz="0" w:space="0" w:color="auto"/>
                <w:left w:val="none" w:sz="0" w:space="0" w:color="auto"/>
                <w:bottom w:val="none" w:sz="0" w:space="0" w:color="auto"/>
                <w:right w:val="none" w:sz="0" w:space="0" w:color="auto"/>
              </w:divBdr>
              <w:divsChild>
                <w:div w:id="17108395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36072378">
          <w:marLeft w:val="0"/>
          <w:marRight w:val="0"/>
          <w:marTop w:val="0"/>
          <w:marBottom w:val="0"/>
          <w:divBdr>
            <w:top w:val="none" w:sz="0" w:space="0" w:color="auto"/>
            <w:left w:val="none" w:sz="0" w:space="0" w:color="auto"/>
            <w:bottom w:val="none" w:sz="0" w:space="0" w:color="auto"/>
            <w:right w:val="none" w:sz="0" w:space="0" w:color="auto"/>
          </w:divBdr>
          <w:divsChild>
            <w:div w:id="30036586">
              <w:marLeft w:val="0"/>
              <w:marRight w:val="0"/>
              <w:marTop w:val="0"/>
              <w:marBottom w:val="0"/>
              <w:divBdr>
                <w:top w:val="none" w:sz="0" w:space="0" w:color="auto"/>
                <w:left w:val="none" w:sz="0" w:space="0" w:color="auto"/>
                <w:bottom w:val="none" w:sz="0" w:space="0" w:color="auto"/>
                <w:right w:val="none" w:sz="0" w:space="0" w:color="auto"/>
              </w:divBdr>
              <w:divsChild>
                <w:div w:id="1457482237">
                  <w:marLeft w:val="-280"/>
                  <w:marRight w:val="0"/>
                  <w:marTop w:val="0"/>
                  <w:marBottom w:val="0"/>
                  <w:divBdr>
                    <w:top w:val="none" w:sz="0" w:space="0" w:color="auto"/>
                    <w:left w:val="none" w:sz="0" w:space="0" w:color="auto"/>
                    <w:bottom w:val="none" w:sz="0" w:space="0" w:color="auto"/>
                    <w:right w:val="none" w:sz="0" w:space="0" w:color="auto"/>
                  </w:divBdr>
                  <w:divsChild>
                    <w:div w:id="151140628">
                      <w:marLeft w:val="0"/>
                      <w:marRight w:val="0"/>
                      <w:marTop w:val="0"/>
                      <w:marBottom w:val="0"/>
                      <w:divBdr>
                        <w:top w:val="none" w:sz="0" w:space="0" w:color="auto"/>
                        <w:left w:val="none" w:sz="0" w:space="0" w:color="auto"/>
                        <w:bottom w:val="none" w:sz="0" w:space="0" w:color="auto"/>
                        <w:right w:val="none" w:sz="0" w:space="0" w:color="auto"/>
                      </w:divBdr>
                      <w:divsChild>
                        <w:div w:id="1508398747">
                          <w:marLeft w:val="0"/>
                          <w:marRight w:val="0"/>
                          <w:marTop w:val="0"/>
                          <w:marBottom w:val="0"/>
                          <w:divBdr>
                            <w:top w:val="none" w:sz="0" w:space="0" w:color="auto"/>
                            <w:left w:val="none" w:sz="0" w:space="0" w:color="auto"/>
                            <w:bottom w:val="none" w:sz="0" w:space="0" w:color="auto"/>
                            <w:right w:val="none" w:sz="0" w:space="0" w:color="auto"/>
                          </w:divBdr>
                          <w:divsChild>
                            <w:div w:id="751586524">
                              <w:marLeft w:val="0"/>
                              <w:marRight w:val="0"/>
                              <w:marTop w:val="0"/>
                              <w:marBottom w:val="0"/>
                              <w:divBdr>
                                <w:top w:val="none" w:sz="0" w:space="0" w:color="auto"/>
                                <w:left w:val="none" w:sz="0" w:space="0" w:color="auto"/>
                                <w:bottom w:val="none" w:sz="0" w:space="0" w:color="auto"/>
                                <w:right w:val="none" w:sz="0" w:space="0" w:color="auto"/>
                              </w:divBdr>
                            </w:div>
                            <w:div w:id="9506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2053">
                  <w:marLeft w:val="-280"/>
                  <w:marRight w:val="0"/>
                  <w:marTop w:val="0"/>
                  <w:marBottom w:val="0"/>
                  <w:divBdr>
                    <w:top w:val="none" w:sz="0" w:space="0" w:color="auto"/>
                    <w:left w:val="none" w:sz="0" w:space="0" w:color="auto"/>
                    <w:bottom w:val="none" w:sz="0" w:space="0" w:color="auto"/>
                    <w:right w:val="none" w:sz="0" w:space="0" w:color="auto"/>
                  </w:divBdr>
                  <w:divsChild>
                    <w:div w:id="74480959">
                      <w:marLeft w:val="0"/>
                      <w:marRight w:val="0"/>
                      <w:marTop w:val="0"/>
                      <w:marBottom w:val="0"/>
                      <w:divBdr>
                        <w:top w:val="none" w:sz="0" w:space="0" w:color="auto"/>
                        <w:left w:val="none" w:sz="0" w:space="0" w:color="auto"/>
                        <w:bottom w:val="none" w:sz="0" w:space="0" w:color="auto"/>
                        <w:right w:val="none" w:sz="0" w:space="0" w:color="auto"/>
                      </w:divBdr>
                      <w:divsChild>
                        <w:div w:id="1619291287">
                          <w:marLeft w:val="0"/>
                          <w:marRight w:val="0"/>
                          <w:marTop w:val="0"/>
                          <w:marBottom w:val="0"/>
                          <w:divBdr>
                            <w:top w:val="none" w:sz="0" w:space="0" w:color="auto"/>
                            <w:left w:val="none" w:sz="0" w:space="0" w:color="auto"/>
                            <w:bottom w:val="none" w:sz="0" w:space="0" w:color="auto"/>
                            <w:right w:val="none" w:sz="0" w:space="0" w:color="auto"/>
                          </w:divBdr>
                          <w:divsChild>
                            <w:div w:id="595599558">
                              <w:marLeft w:val="0"/>
                              <w:marRight w:val="0"/>
                              <w:marTop w:val="0"/>
                              <w:marBottom w:val="0"/>
                              <w:divBdr>
                                <w:top w:val="none" w:sz="0" w:space="0" w:color="auto"/>
                                <w:left w:val="none" w:sz="0" w:space="0" w:color="auto"/>
                                <w:bottom w:val="none" w:sz="0" w:space="0" w:color="auto"/>
                                <w:right w:val="none" w:sz="0" w:space="0" w:color="auto"/>
                              </w:divBdr>
                            </w:div>
                            <w:div w:id="15406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93549">
                  <w:marLeft w:val="-280"/>
                  <w:marRight w:val="0"/>
                  <w:marTop w:val="0"/>
                  <w:marBottom w:val="0"/>
                  <w:divBdr>
                    <w:top w:val="none" w:sz="0" w:space="0" w:color="auto"/>
                    <w:left w:val="none" w:sz="0" w:space="0" w:color="auto"/>
                    <w:bottom w:val="none" w:sz="0" w:space="0" w:color="auto"/>
                    <w:right w:val="none" w:sz="0" w:space="0" w:color="auto"/>
                  </w:divBdr>
                  <w:divsChild>
                    <w:div w:id="587037412">
                      <w:marLeft w:val="0"/>
                      <w:marRight w:val="0"/>
                      <w:marTop w:val="0"/>
                      <w:marBottom w:val="0"/>
                      <w:divBdr>
                        <w:top w:val="none" w:sz="0" w:space="0" w:color="auto"/>
                        <w:left w:val="none" w:sz="0" w:space="0" w:color="auto"/>
                        <w:bottom w:val="none" w:sz="0" w:space="0" w:color="auto"/>
                        <w:right w:val="none" w:sz="0" w:space="0" w:color="auto"/>
                      </w:divBdr>
                      <w:divsChild>
                        <w:div w:id="229000004">
                          <w:marLeft w:val="0"/>
                          <w:marRight w:val="0"/>
                          <w:marTop w:val="0"/>
                          <w:marBottom w:val="0"/>
                          <w:divBdr>
                            <w:top w:val="none" w:sz="0" w:space="0" w:color="auto"/>
                            <w:left w:val="none" w:sz="0" w:space="0" w:color="auto"/>
                            <w:bottom w:val="none" w:sz="0" w:space="0" w:color="auto"/>
                            <w:right w:val="none" w:sz="0" w:space="0" w:color="auto"/>
                          </w:divBdr>
                          <w:divsChild>
                            <w:div w:id="278803647">
                              <w:marLeft w:val="0"/>
                              <w:marRight w:val="0"/>
                              <w:marTop w:val="0"/>
                              <w:marBottom w:val="0"/>
                              <w:divBdr>
                                <w:top w:val="none" w:sz="0" w:space="0" w:color="auto"/>
                                <w:left w:val="none" w:sz="0" w:space="0" w:color="auto"/>
                                <w:bottom w:val="none" w:sz="0" w:space="0" w:color="auto"/>
                                <w:right w:val="none" w:sz="0" w:space="0" w:color="auto"/>
                              </w:divBdr>
                            </w:div>
                            <w:div w:id="5406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9332">
                  <w:marLeft w:val="-280"/>
                  <w:marRight w:val="0"/>
                  <w:marTop w:val="0"/>
                  <w:marBottom w:val="0"/>
                  <w:divBdr>
                    <w:top w:val="none" w:sz="0" w:space="0" w:color="auto"/>
                    <w:left w:val="none" w:sz="0" w:space="0" w:color="auto"/>
                    <w:bottom w:val="none" w:sz="0" w:space="0" w:color="auto"/>
                    <w:right w:val="none" w:sz="0" w:space="0" w:color="auto"/>
                  </w:divBdr>
                  <w:divsChild>
                    <w:div w:id="1101872624">
                      <w:marLeft w:val="0"/>
                      <w:marRight w:val="0"/>
                      <w:marTop w:val="0"/>
                      <w:marBottom w:val="0"/>
                      <w:divBdr>
                        <w:top w:val="none" w:sz="0" w:space="0" w:color="auto"/>
                        <w:left w:val="none" w:sz="0" w:space="0" w:color="auto"/>
                        <w:bottom w:val="none" w:sz="0" w:space="0" w:color="auto"/>
                        <w:right w:val="none" w:sz="0" w:space="0" w:color="auto"/>
                      </w:divBdr>
                      <w:divsChild>
                        <w:div w:id="168912638">
                          <w:marLeft w:val="0"/>
                          <w:marRight w:val="0"/>
                          <w:marTop w:val="0"/>
                          <w:marBottom w:val="0"/>
                          <w:divBdr>
                            <w:top w:val="none" w:sz="0" w:space="0" w:color="auto"/>
                            <w:left w:val="none" w:sz="0" w:space="0" w:color="auto"/>
                            <w:bottom w:val="none" w:sz="0" w:space="0" w:color="auto"/>
                            <w:right w:val="none" w:sz="0" w:space="0" w:color="auto"/>
                          </w:divBdr>
                          <w:divsChild>
                            <w:div w:id="854999580">
                              <w:marLeft w:val="0"/>
                              <w:marRight w:val="0"/>
                              <w:marTop w:val="0"/>
                              <w:marBottom w:val="0"/>
                              <w:divBdr>
                                <w:top w:val="none" w:sz="0" w:space="0" w:color="auto"/>
                                <w:left w:val="none" w:sz="0" w:space="0" w:color="auto"/>
                                <w:bottom w:val="none" w:sz="0" w:space="0" w:color="auto"/>
                                <w:right w:val="none" w:sz="0" w:space="0" w:color="auto"/>
                              </w:divBdr>
                            </w:div>
                            <w:div w:id="11956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5812">
                  <w:marLeft w:val="-280"/>
                  <w:marRight w:val="0"/>
                  <w:marTop w:val="0"/>
                  <w:marBottom w:val="0"/>
                  <w:divBdr>
                    <w:top w:val="none" w:sz="0" w:space="0" w:color="auto"/>
                    <w:left w:val="none" w:sz="0" w:space="0" w:color="auto"/>
                    <w:bottom w:val="none" w:sz="0" w:space="0" w:color="auto"/>
                    <w:right w:val="none" w:sz="0" w:space="0" w:color="auto"/>
                  </w:divBdr>
                  <w:divsChild>
                    <w:div w:id="1673216490">
                      <w:marLeft w:val="0"/>
                      <w:marRight w:val="0"/>
                      <w:marTop w:val="0"/>
                      <w:marBottom w:val="0"/>
                      <w:divBdr>
                        <w:top w:val="none" w:sz="0" w:space="0" w:color="auto"/>
                        <w:left w:val="none" w:sz="0" w:space="0" w:color="auto"/>
                        <w:bottom w:val="none" w:sz="0" w:space="0" w:color="auto"/>
                        <w:right w:val="none" w:sz="0" w:space="0" w:color="auto"/>
                      </w:divBdr>
                      <w:divsChild>
                        <w:div w:id="583101644">
                          <w:marLeft w:val="0"/>
                          <w:marRight w:val="0"/>
                          <w:marTop w:val="0"/>
                          <w:marBottom w:val="0"/>
                          <w:divBdr>
                            <w:top w:val="none" w:sz="0" w:space="0" w:color="auto"/>
                            <w:left w:val="none" w:sz="0" w:space="0" w:color="auto"/>
                            <w:bottom w:val="none" w:sz="0" w:space="0" w:color="auto"/>
                            <w:right w:val="none" w:sz="0" w:space="0" w:color="auto"/>
                          </w:divBdr>
                          <w:divsChild>
                            <w:div w:id="831409395">
                              <w:marLeft w:val="0"/>
                              <w:marRight w:val="0"/>
                              <w:marTop w:val="0"/>
                              <w:marBottom w:val="0"/>
                              <w:divBdr>
                                <w:top w:val="none" w:sz="0" w:space="0" w:color="auto"/>
                                <w:left w:val="none" w:sz="0" w:space="0" w:color="auto"/>
                                <w:bottom w:val="none" w:sz="0" w:space="0" w:color="auto"/>
                                <w:right w:val="none" w:sz="0" w:space="0" w:color="auto"/>
                              </w:divBdr>
                            </w:div>
                            <w:div w:id="3081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1486">
                  <w:marLeft w:val="-280"/>
                  <w:marRight w:val="0"/>
                  <w:marTop w:val="0"/>
                  <w:marBottom w:val="0"/>
                  <w:divBdr>
                    <w:top w:val="none" w:sz="0" w:space="0" w:color="auto"/>
                    <w:left w:val="none" w:sz="0" w:space="0" w:color="auto"/>
                    <w:bottom w:val="none" w:sz="0" w:space="0" w:color="auto"/>
                    <w:right w:val="none" w:sz="0" w:space="0" w:color="auto"/>
                  </w:divBdr>
                  <w:divsChild>
                    <w:div w:id="1567757765">
                      <w:marLeft w:val="0"/>
                      <w:marRight w:val="0"/>
                      <w:marTop w:val="0"/>
                      <w:marBottom w:val="0"/>
                      <w:divBdr>
                        <w:top w:val="none" w:sz="0" w:space="0" w:color="auto"/>
                        <w:left w:val="none" w:sz="0" w:space="0" w:color="auto"/>
                        <w:bottom w:val="none" w:sz="0" w:space="0" w:color="auto"/>
                        <w:right w:val="none" w:sz="0" w:space="0" w:color="auto"/>
                      </w:divBdr>
                      <w:divsChild>
                        <w:div w:id="305202472">
                          <w:marLeft w:val="0"/>
                          <w:marRight w:val="0"/>
                          <w:marTop w:val="0"/>
                          <w:marBottom w:val="0"/>
                          <w:divBdr>
                            <w:top w:val="none" w:sz="0" w:space="0" w:color="auto"/>
                            <w:left w:val="none" w:sz="0" w:space="0" w:color="auto"/>
                            <w:bottom w:val="none" w:sz="0" w:space="0" w:color="auto"/>
                            <w:right w:val="none" w:sz="0" w:space="0" w:color="auto"/>
                          </w:divBdr>
                          <w:divsChild>
                            <w:div w:id="1183278242">
                              <w:marLeft w:val="0"/>
                              <w:marRight w:val="0"/>
                              <w:marTop w:val="0"/>
                              <w:marBottom w:val="0"/>
                              <w:divBdr>
                                <w:top w:val="none" w:sz="0" w:space="0" w:color="auto"/>
                                <w:left w:val="none" w:sz="0" w:space="0" w:color="auto"/>
                                <w:bottom w:val="none" w:sz="0" w:space="0" w:color="auto"/>
                                <w:right w:val="none" w:sz="0" w:space="0" w:color="auto"/>
                              </w:divBdr>
                            </w:div>
                            <w:div w:id="11329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6615">
                  <w:marLeft w:val="-280"/>
                  <w:marRight w:val="0"/>
                  <w:marTop w:val="0"/>
                  <w:marBottom w:val="0"/>
                  <w:divBdr>
                    <w:top w:val="none" w:sz="0" w:space="0" w:color="auto"/>
                    <w:left w:val="none" w:sz="0" w:space="0" w:color="auto"/>
                    <w:bottom w:val="none" w:sz="0" w:space="0" w:color="auto"/>
                    <w:right w:val="none" w:sz="0" w:space="0" w:color="auto"/>
                  </w:divBdr>
                  <w:divsChild>
                    <w:div w:id="605236753">
                      <w:marLeft w:val="0"/>
                      <w:marRight w:val="0"/>
                      <w:marTop w:val="0"/>
                      <w:marBottom w:val="0"/>
                      <w:divBdr>
                        <w:top w:val="none" w:sz="0" w:space="0" w:color="auto"/>
                        <w:left w:val="none" w:sz="0" w:space="0" w:color="auto"/>
                        <w:bottom w:val="none" w:sz="0" w:space="0" w:color="auto"/>
                        <w:right w:val="none" w:sz="0" w:space="0" w:color="auto"/>
                      </w:divBdr>
                      <w:divsChild>
                        <w:div w:id="1719892548">
                          <w:marLeft w:val="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none" w:sz="0" w:space="0" w:color="auto"/>
                                <w:left w:val="none" w:sz="0" w:space="0" w:color="auto"/>
                                <w:bottom w:val="none" w:sz="0" w:space="0" w:color="auto"/>
                                <w:right w:val="none" w:sz="0" w:space="0" w:color="auto"/>
                              </w:divBdr>
                            </w:div>
                            <w:div w:id="13593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11932">
      <w:bodyDiv w:val="1"/>
      <w:marLeft w:val="0"/>
      <w:marRight w:val="0"/>
      <w:marTop w:val="0"/>
      <w:marBottom w:val="0"/>
      <w:divBdr>
        <w:top w:val="none" w:sz="0" w:space="0" w:color="auto"/>
        <w:left w:val="none" w:sz="0" w:space="0" w:color="auto"/>
        <w:bottom w:val="none" w:sz="0" w:space="0" w:color="auto"/>
        <w:right w:val="none" w:sz="0" w:space="0" w:color="auto"/>
      </w:divBdr>
    </w:div>
    <w:div w:id="1562248522">
      <w:bodyDiv w:val="1"/>
      <w:marLeft w:val="0"/>
      <w:marRight w:val="0"/>
      <w:marTop w:val="0"/>
      <w:marBottom w:val="0"/>
      <w:divBdr>
        <w:top w:val="none" w:sz="0" w:space="0" w:color="auto"/>
        <w:left w:val="none" w:sz="0" w:space="0" w:color="auto"/>
        <w:bottom w:val="none" w:sz="0" w:space="0" w:color="auto"/>
        <w:right w:val="none" w:sz="0" w:space="0" w:color="auto"/>
      </w:divBdr>
    </w:div>
    <w:div w:id="1849248384">
      <w:bodyDiv w:val="1"/>
      <w:marLeft w:val="0"/>
      <w:marRight w:val="0"/>
      <w:marTop w:val="0"/>
      <w:marBottom w:val="0"/>
      <w:divBdr>
        <w:top w:val="none" w:sz="0" w:space="0" w:color="auto"/>
        <w:left w:val="none" w:sz="0" w:space="0" w:color="auto"/>
        <w:bottom w:val="none" w:sz="0" w:space="0" w:color="auto"/>
        <w:right w:val="none" w:sz="0" w:space="0" w:color="auto"/>
      </w:divBdr>
    </w:div>
    <w:div w:id="1939754601">
      <w:bodyDiv w:val="1"/>
      <w:marLeft w:val="0"/>
      <w:marRight w:val="0"/>
      <w:marTop w:val="0"/>
      <w:marBottom w:val="0"/>
      <w:divBdr>
        <w:top w:val="none" w:sz="0" w:space="0" w:color="auto"/>
        <w:left w:val="none" w:sz="0" w:space="0" w:color="auto"/>
        <w:bottom w:val="none" w:sz="0" w:space="0" w:color="auto"/>
        <w:right w:val="none" w:sz="0" w:space="0" w:color="auto"/>
      </w:divBdr>
      <w:divsChild>
        <w:div w:id="1816145848">
          <w:marLeft w:val="0"/>
          <w:marRight w:val="0"/>
          <w:marTop w:val="0"/>
          <w:marBottom w:val="0"/>
          <w:divBdr>
            <w:top w:val="none" w:sz="0" w:space="0" w:color="auto"/>
            <w:left w:val="none" w:sz="0" w:space="0" w:color="auto"/>
            <w:bottom w:val="none" w:sz="0" w:space="0" w:color="auto"/>
            <w:right w:val="none" w:sz="0" w:space="0" w:color="auto"/>
          </w:divBdr>
          <w:divsChild>
            <w:div w:id="1911502708">
              <w:marLeft w:val="0"/>
              <w:marRight w:val="0"/>
              <w:marTop w:val="0"/>
              <w:marBottom w:val="0"/>
              <w:divBdr>
                <w:top w:val="none" w:sz="0" w:space="0" w:color="auto"/>
                <w:left w:val="none" w:sz="0" w:space="0" w:color="auto"/>
                <w:bottom w:val="none" w:sz="0" w:space="0" w:color="auto"/>
                <w:right w:val="none" w:sz="0" w:space="0" w:color="auto"/>
              </w:divBdr>
              <w:divsChild>
                <w:div w:id="436490258">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1894777478">
          <w:marLeft w:val="0"/>
          <w:marRight w:val="0"/>
          <w:marTop w:val="0"/>
          <w:marBottom w:val="0"/>
          <w:divBdr>
            <w:top w:val="none" w:sz="0" w:space="0" w:color="auto"/>
            <w:left w:val="none" w:sz="0" w:space="0" w:color="auto"/>
            <w:bottom w:val="none" w:sz="0" w:space="0" w:color="auto"/>
            <w:right w:val="none" w:sz="0" w:space="0" w:color="auto"/>
          </w:divBdr>
          <w:divsChild>
            <w:div w:id="293564597">
              <w:marLeft w:val="0"/>
              <w:marRight w:val="0"/>
              <w:marTop w:val="0"/>
              <w:marBottom w:val="0"/>
              <w:divBdr>
                <w:top w:val="none" w:sz="0" w:space="0" w:color="auto"/>
                <w:left w:val="none" w:sz="0" w:space="0" w:color="auto"/>
                <w:bottom w:val="none" w:sz="0" w:space="0" w:color="auto"/>
                <w:right w:val="none" w:sz="0" w:space="0" w:color="auto"/>
              </w:divBdr>
              <w:divsChild>
                <w:div w:id="790981403">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746301274">
          <w:marLeft w:val="0"/>
          <w:marRight w:val="0"/>
          <w:marTop w:val="0"/>
          <w:marBottom w:val="0"/>
          <w:divBdr>
            <w:top w:val="none" w:sz="0" w:space="0" w:color="auto"/>
            <w:left w:val="none" w:sz="0" w:space="0" w:color="auto"/>
            <w:bottom w:val="none" w:sz="0" w:space="0" w:color="auto"/>
            <w:right w:val="none" w:sz="0" w:space="0" w:color="auto"/>
          </w:divBdr>
          <w:divsChild>
            <w:div w:id="999119384">
              <w:marLeft w:val="0"/>
              <w:marRight w:val="0"/>
              <w:marTop w:val="0"/>
              <w:marBottom w:val="0"/>
              <w:divBdr>
                <w:top w:val="none" w:sz="0" w:space="0" w:color="auto"/>
                <w:left w:val="none" w:sz="0" w:space="0" w:color="auto"/>
                <w:bottom w:val="none" w:sz="0" w:space="0" w:color="auto"/>
                <w:right w:val="none" w:sz="0" w:space="0" w:color="auto"/>
              </w:divBdr>
              <w:divsChild>
                <w:div w:id="163417105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45712891">
          <w:marLeft w:val="0"/>
          <w:marRight w:val="0"/>
          <w:marTop w:val="0"/>
          <w:marBottom w:val="0"/>
          <w:divBdr>
            <w:top w:val="none" w:sz="0" w:space="0" w:color="auto"/>
            <w:left w:val="none" w:sz="0" w:space="0" w:color="auto"/>
            <w:bottom w:val="none" w:sz="0" w:space="0" w:color="auto"/>
            <w:right w:val="none" w:sz="0" w:space="0" w:color="auto"/>
          </w:divBdr>
          <w:divsChild>
            <w:div w:id="1565674295">
              <w:marLeft w:val="0"/>
              <w:marRight w:val="0"/>
              <w:marTop w:val="0"/>
              <w:marBottom w:val="0"/>
              <w:divBdr>
                <w:top w:val="none" w:sz="0" w:space="0" w:color="auto"/>
                <w:left w:val="none" w:sz="0" w:space="0" w:color="auto"/>
                <w:bottom w:val="none" w:sz="0" w:space="0" w:color="auto"/>
                <w:right w:val="none" w:sz="0" w:space="0" w:color="auto"/>
              </w:divBdr>
              <w:divsChild>
                <w:div w:id="452023033">
                  <w:marLeft w:val="-258"/>
                  <w:marRight w:val="0"/>
                  <w:marTop w:val="0"/>
                  <w:marBottom w:val="0"/>
                  <w:divBdr>
                    <w:top w:val="none" w:sz="0" w:space="0" w:color="auto"/>
                    <w:left w:val="none" w:sz="0" w:space="0" w:color="auto"/>
                    <w:bottom w:val="none" w:sz="0" w:space="0" w:color="auto"/>
                    <w:right w:val="none" w:sz="0" w:space="0" w:color="auto"/>
                  </w:divBdr>
                  <w:divsChild>
                    <w:div w:id="1999728155">
                      <w:marLeft w:val="0"/>
                      <w:marRight w:val="0"/>
                      <w:marTop w:val="0"/>
                      <w:marBottom w:val="0"/>
                      <w:divBdr>
                        <w:top w:val="none" w:sz="0" w:space="0" w:color="auto"/>
                        <w:left w:val="none" w:sz="0" w:space="0" w:color="auto"/>
                        <w:bottom w:val="none" w:sz="0" w:space="0" w:color="auto"/>
                        <w:right w:val="none" w:sz="0" w:space="0" w:color="auto"/>
                      </w:divBdr>
                      <w:divsChild>
                        <w:div w:id="1528105838">
                          <w:marLeft w:val="0"/>
                          <w:marRight w:val="0"/>
                          <w:marTop w:val="0"/>
                          <w:marBottom w:val="0"/>
                          <w:divBdr>
                            <w:top w:val="none" w:sz="0" w:space="0" w:color="auto"/>
                            <w:left w:val="none" w:sz="0" w:space="0" w:color="auto"/>
                            <w:bottom w:val="none" w:sz="0" w:space="0" w:color="auto"/>
                            <w:right w:val="none" w:sz="0" w:space="0" w:color="auto"/>
                          </w:divBdr>
                          <w:divsChild>
                            <w:div w:id="534538763">
                              <w:marLeft w:val="0"/>
                              <w:marRight w:val="0"/>
                              <w:marTop w:val="0"/>
                              <w:marBottom w:val="0"/>
                              <w:divBdr>
                                <w:top w:val="none" w:sz="0" w:space="0" w:color="auto"/>
                                <w:left w:val="none" w:sz="0" w:space="0" w:color="auto"/>
                                <w:bottom w:val="none" w:sz="0" w:space="0" w:color="auto"/>
                                <w:right w:val="none" w:sz="0" w:space="0" w:color="auto"/>
                              </w:divBdr>
                            </w:div>
                            <w:div w:id="14936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8545">
                  <w:marLeft w:val="-258"/>
                  <w:marRight w:val="0"/>
                  <w:marTop w:val="0"/>
                  <w:marBottom w:val="0"/>
                  <w:divBdr>
                    <w:top w:val="none" w:sz="0" w:space="0" w:color="auto"/>
                    <w:left w:val="none" w:sz="0" w:space="0" w:color="auto"/>
                    <w:bottom w:val="none" w:sz="0" w:space="0" w:color="auto"/>
                    <w:right w:val="none" w:sz="0" w:space="0" w:color="auto"/>
                  </w:divBdr>
                  <w:divsChild>
                    <w:div w:id="1970016173">
                      <w:marLeft w:val="0"/>
                      <w:marRight w:val="0"/>
                      <w:marTop w:val="0"/>
                      <w:marBottom w:val="0"/>
                      <w:divBdr>
                        <w:top w:val="none" w:sz="0" w:space="0" w:color="auto"/>
                        <w:left w:val="none" w:sz="0" w:space="0" w:color="auto"/>
                        <w:bottom w:val="none" w:sz="0" w:space="0" w:color="auto"/>
                        <w:right w:val="none" w:sz="0" w:space="0" w:color="auto"/>
                      </w:divBdr>
                      <w:divsChild>
                        <w:div w:id="147668672">
                          <w:marLeft w:val="0"/>
                          <w:marRight w:val="0"/>
                          <w:marTop w:val="0"/>
                          <w:marBottom w:val="0"/>
                          <w:divBdr>
                            <w:top w:val="none" w:sz="0" w:space="0" w:color="auto"/>
                            <w:left w:val="none" w:sz="0" w:space="0" w:color="auto"/>
                            <w:bottom w:val="none" w:sz="0" w:space="0" w:color="auto"/>
                            <w:right w:val="none" w:sz="0" w:space="0" w:color="auto"/>
                          </w:divBdr>
                          <w:divsChild>
                            <w:div w:id="904487142">
                              <w:marLeft w:val="0"/>
                              <w:marRight w:val="0"/>
                              <w:marTop w:val="0"/>
                              <w:marBottom w:val="0"/>
                              <w:divBdr>
                                <w:top w:val="none" w:sz="0" w:space="0" w:color="auto"/>
                                <w:left w:val="none" w:sz="0" w:space="0" w:color="auto"/>
                                <w:bottom w:val="none" w:sz="0" w:space="0" w:color="auto"/>
                                <w:right w:val="none" w:sz="0" w:space="0" w:color="auto"/>
                              </w:divBdr>
                            </w:div>
                            <w:div w:id="1172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9614">
                  <w:marLeft w:val="-258"/>
                  <w:marRight w:val="0"/>
                  <w:marTop w:val="0"/>
                  <w:marBottom w:val="0"/>
                  <w:divBdr>
                    <w:top w:val="none" w:sz="0" w:space="0" w:color="auto"/>
                    <w:left w:val="none" w:sz="0" w:space="0" w:color="auto"/>
                    <w:bottom w:val="none" w:sz="0" w:space="0" w:color="auto"/>
                    <w:right w:val="none" w:sz="0" w:space="0" w:color="auto"/>
                  </w:divBdr>
                  <w:divsChild>
                    <w:div w:id="1535777157">
                      <w:marLeft w:val="0"/>
                      <w:marRight w:val="0"/>
                      <w:marTop w:val="0"/>
                      <w:marBottom w:val="0"/>
                      <w:divBdr>
                        <w:top w:val="none" w:sz="0" w:space="0" w:color="auto"/>
                        <w:left w:val="none" w:sz="0" w:space="0" w:color="auto"/>
                        <w:bottom w:val="none" w:sz="0" w:space="0" w:color="auto"/>
                        <w:right w:val="none" w:sz="0" w:space="0" w:color="auto"/>
                      </w:divBdr>
                      <w:divsChild>
                        <w:div w:id="954556899">
                          <w:marLeft w:val="0"/>
                          <w:marRight w:val="0"/>
                          <w:marTop w:val="0"/>
                          <w:marBottom w:val="0"/>
                          <w:divBdr>
                            <w:top w:val="none" w:sz="0" w:space="0" w:color="auto"/>
                            <w:left w:val="none" w:sz="0" w:space="0" w:color="auto"/>
                            <w:bottom w:val="none" w:sz="0" w:space="0" w:color="auto"/>
                            <w:right w:val="none" w:sz="0" w:space="0" w:color="auto"/>
                          </w:divBdr>
                          <w:divsChild>
                            <w:div w:id="1641619410">
                              <w:marLeft w:val="0"/>
                              <w:marRight w:val="0"/>
                              <w:marTop w:val="0"/>
                              <w:marBottom w:val="0"/>
                              <w:divBdr>
                                <w:top w:val="none" w:sz="0" w:space="0" w:color="auto"/>
                                <w:left w:val="none" w:sz="0" w:space="0" w:color="auto"/>
                                <w:bottom w:val="none" w:sz="0" w:space="0" w:color="auto"/>
                                <w:right w:val="none" w:sz="0" w:space="0" w:color="auto"/>
                              </w:divBdr>
                            </w:div>
                            <w:div w:id="15227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02946">
                  <w:marLeft w:val="-258"/>
                  <w:marRight w:val="0"/>
                  <w:marTop w:val="0"/>
                  <w:marBottom w:val="0"/>
                  <w:divBdr>
                    <w:top w:val="none" w:sz="0" w:space="0" w:color="auto"/>
                    <w:left w:val="none" w:sz="0" w:space="0" w:color="auto"/>
                    <w:bottom w:val="none" w:sz="0" w:space="0" w:color="auto"/>
                    <w:right w:val="none" w:sz="0" w:space="0" w:color="auto"/>
                  </w:divBdr>
                  <w:divsChild>
                    <w:div w:id="1470703313">
                      <w:marLeft w:val="0"/>
                      <w:marRight w:val="0"/>
                      <w:marTop w:val="0"/>
                      <w:marBottom w:val="0"/>
                      <w:divBdr>
                        <w:top w:val="none" w:sz="0" w:space="0" w:color="auto"/>
                        <w:left w:val="none" w:sz="0" w:space="0" w:color="auto"/>
                        <w:bottom w:val="none" w:sz="0" w:space="0" w:color="auto"/>
                        <w:right w:val="none" w:sz="0" w:space="0" w:color="auto"/>
                      </w:divBdr>
                      <w:divsChild>
                        <w:div w:id="111483868">
                          <w:marLeft w:val="0"/>
                          <w:marRight w:val="0"/>
                          <w:marTop w:val="0"/>
                          <w:marBottom w:val="0"/>
                          <w:divBdr>
                            <w:top w:val="none" w:sz="0" w:space="0" w:color="auto"/>
                            <w:left w:val="none" w:sz="0" w:space="0" w:color="auto"/>
                            <w:bottom w:val="none" w:sz="0" w:space="0" w:color="auto"/>
                            <w:right w:val="none" w:sz="0" w:space="0" w:color="auto"/>
                          </w:divBdr>
                          <w:divsChild>
                            <w:div w:id="1813061864">
                              <w:marLeft w:val="0"/>
                              <w:marRight w:val="0"/>
                              <w:marTop w:val="0"/>
                              <w:marBottom w:val="0"/>
                              <w:divBdr>
                                <w:top w:val="none" w:sz="0" w:space="0" w:color="auto"/>
                                <w:left w:val="none" w:sz="0" w:space="0" w:color="auto"/>
                                <w:bottom w:val="none" w:sz="0" w:space="0" w:color="auto"/>
                                <w:right w:val="none" w:sz="0" w:space="0" w:color="auto"/>
                              </w:divBdr>
                            </w:div>
                            <w:div w:id="17858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5933">
                  <w:marLeft w:val="-258"/>
                  <w:marRight w:val="0"/>
                  <w:marTop w:val="0"/>
                  <w:marBottom w:val="0"/>
                  <w:divBdr>
                    <w:top w:val="none" w:sz="0" w:space="0" w:color="auto"/>
                    <w:left w:val="none" w:sz="0" w:space="0" w:color="auto"/>
                    <w:bottom w:val="none" w:sz="0" w:space="0" w:color="auto"/>
                    <w:right w:val="none" w:sz="0" w:space="0" w:color="auto"/>
                  </w:divBdr>
                  <w:divsChild>
                    <w:div w:id="1457524717">
                      <w:marLeft w:val="0"/>
                      <w:marRight w:val="0"/>
                      <w:marTop w:val="0"/>
                      <w:marBottom w:val="0"/>
                      <w:divBdr>
                        <w:top w:val="none" w:sz="0" w:space="0" w:color="auto"/>
                        <w:left w:val="none" w:sz="0" w:space="0" w:color="auto"/>
                        <w:bottom w:val="none" w:sz="0" w:space="0" w:color="auto"/>
                        <w:right w:val="none" w:sz="0" w:space="0" w:color="auto"/>
                      </w:divBdr>
                      <w:divsChild>
                        <w:div w:id="1268199283">
                          <w:marLeft w:val="0"/>
                          <w:marRight w:val="0"/>
                          <w:marTop w:val="0"/>
                          <w:marBottom w:val="0"/>
                          <w:divBdr>
                            <w:top w:val="none" w:sz="0" w:space="0" w:color="auto"/>
                            <w:left w:val="none" w:sz="0" w:space="0" w:color="auto"/>
                            <w:bottom w:val="none" w:sz="0" w:space="0" w:color="auto"/>
                            <w:right w:val="none" w:sz="0" w:space="0" w:color="auto"/>
                          </w:divBdr>
                          <w:divsChild>
                            <w:div w:id="1974670130">
                              <w:marLeft w:val="0"/>
                              <w:marRight w:val="0"/>
                              <w:marTop w:val="0"/>
                              <w:marBottom w:val="0"/>
                              <w:divBdr>
                                <w:top w:val="none" w:sz="0" w:space="0" w:color="auto"/>
                                <w:left w:val="none" w:sz="0" w:space="0" w:color="auto"/>
                                <w:bottom w:val="none" w:sz="0" w:space="0" w:color="auto"/>
                                <w:right w:val="none" w:sz="0" w:space="0" w:color="auto"/>
                              </w:divBdr>
                            </w:div>
                            <w:div w:id="17408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1277">
          <w:marLeft w:val="0"/>
          <w:marRight w:val="0"/>
          <w:marTop w:val="0"/>
          <w:marBottom w:val="0"/>
          <w:divBdr>
            <w:top w:val="none" w:sz="0" w:space="0" w:color="auto"/>
            <w:left w:val="none" w:sz="0" w:space="0" w:color="auto"/>
            <w:bottom w:val="none" w:sz="0" w:space="0" w:color="auto"/>
            <w:right w:val="none" w:sz="0" w:space="0" w:color="auto"/>
          </w:divBdr>
          <w:divsChild>
            <w:div w:id="2028484173">
              <w:marLeft w:val="0"/>
              <w:marRight w:val="0"/>
              <w:marTop w:val="0"/>
              <w:marBottom w:val="0"/>
              <w:divBdr>
                <w:top w:val="none" w:sz="0" w:space="0" w:color="auto"/>
                <w:left w:val="none" w:sz="0" w:space="0" w:color="auto"/>
                <w:bottom w:val="none" w:sz="0" w:space="0" w:color="auto"/>
                <w:right w:val="none" w:sz="0" w:space="0" w:color="auto"/>
              </w:divBdr>
              <w:divsChild>
                <w:div w:id="986275429">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737126709">
          <w:marLeft w:val="0"/>
          <w:marRight w:val="0"/>
          <w:marTop w:val="0"/>
          <w:marBottom w:val="0"/>
          <w:divBdr>
            <w:top w:val="none" w:sz="0" w:space="0" w:color="auto"/>
            <w:left w:val="none" w:sz="0" w:space="0" w:color="auto"/>
            <w:bottom w:val="none" w:sz="0" w:space="0" w:color="auto"/>
            <w:right w:val="none" w:sz="0" w:space="0" w:color="auto"/>
          </w:divBdr>
          <w:divsChild>
            <w:div w:id="1658999369">
              <w:marLeft w:val="0"/>
              <w:marRight w:val="0"/>
              <w:marTop w:val="0"/>
              <w:marBottom w:val="0"/>
              <w:divBdr>
                <w:top w:val="none" w:sz="0" w:space="0" w:color="auto"/>
                <w:left w:val="none" w:sz="0" w:space="0" w:color="auto"/>
                <w:bottom w:val="none" w:sz="0" w:space="0" w:color="auto"/>
                <w:right w:val="none" w:sz="0" w:space="0" w:color="auto"/>
              </w:divBdr>
              <w:divsChild>
                <w:div w:id="1187983151">
                  <w:marLeft w:val="-258"/>
                  <w:marRight w:val="0"/>
                  <w:marTop w:val="0"/>
                  <w:marBottom w:val="0"/>
                  <w:divBdr>
                    <w:top w:val="none" w:sz="0" w:space="0" w:color="auto"/>
                    <w:left w:val="none" w:sz="0" w:space="0" w:color="auto"/>
                    <w:bottom w:val="none" w:sz="0" w:space="0" w:color="auto"/>
                    <w:right w:val="none" w:sz="0" w:space="0" w:color="auto"/>
                  </w:divBdr>
                  <w:divsChild>
                    <w:div w:id="1752458622">
                      <w:marLeft w:val="0"/>
                      <w:marRight w:val="0"/>
                      <w:marTop w:val="0"/>
                      <w:marBottom w:val="0"/>
                      <w:divBdr>
                        <w:top w:val="none" w:sz="0" w:space="0" w:color="auto"/>
                        <w:left w:val="none" w:sz="0" w:space="0" w:color="auto"/>
                        <w:bottom w:val="none" w:sz="0" w:space="0" w:color="auto"/>
                        <w:right w:val="none" w:sz="0" w:space="0" w:color="auto"/>
                      </w:divBdr>
                      <w:divsChild>
                        <w:div w:id="856887226">
                          <w:marLeft w:val="0"/>
                          <w:marRight w:val="0"/>
                          <w:marTop w:val="0"/>
                          <w:marBottom w:val="0"/>
                          <w:divBdr>
                            <w:top w:val="none" w:sz="0" w:space="0" w:color="auto"/>
                            <w:left w:val="none" w:sz="0" w:space="0" w:color="auto"/>
                            <w:bottom w:val="none" w:sz="0" w:space="0" w:color="auto"/>
                            <w:right w:val="none" w:sz="0" w:space="0" w:color="auto"/>
                          </w:divBdr>
                          <w:divsChild>
                            <w:div w:id="1579903980">
                              <w:marLeft w:val="0"/>
                              <w:marRight w:val="0"/>
                              <w:marTop w:val="0"/>
                              <w:marBottom w:val="0"/>
                              <w:divBdr>
                                <w:top w:val="none" w:sz="0" w:space="0" w:color="auto"/>
                                <w:left w:val="none" w:sz="0" w:space="0" w:color="auto"/>
                                <w:bottom w:val="none" w:sz="0" w:space="0" w:color="auto"/>
                                <w:right w:val="none" w:sz="0" w:space="0" w:color="auto"/>
                              </w:divBdr>
                            </w:div>
                            <w:div w:id="16055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434">
                  <w:marLeft w:val="-258"/>
                  <w:marRight w:val="0"/>
                  <w:marTop w:val="0"/>
                  <w:marBottom w:val="0"/>
                  <w:divBdr>
                    <w:top w:val="none" w:sz="0" w:space="0" w:color="auto"/>
                    <w:left w:val="none" w:sz="0" w:space="0" w:color="auto"/>
                    <w:bottom w:val="none" w:sz="0" w:space="0" w:color="auto"/>
                    <w:right w:val="none" w:sz="0" w:space="0" w:color="auto"/>
                  </w:divBdr>
                  <w:divsChild>
                    <w:div w:id="1017534998">
                      <w:marLeft w:val="0"/>
                      <w:marRight w:val="0"/>
                      <w:marTop w:val="0"/>
                      <w:marBottom w:val="0"/>
                      <w:divBdr>
                        <w:top w:val="none" w:sz="0" w:space="0" w:color="auto"/>
                        <w:left w:val="none" w:sz="0" w:space="0" w:color="auto"/>
                        <w:bottom w:val="none" w:sz="0" w:space="0" w:color="auto"/>
                        <w:right w:val="none" w:sz="0" w:space="0" w:color="auto"/>
                      </w:divBdr>
                      <w:divsChild>
                        <w:div w:id="1565722469">
                          <w:marLeft w:val="0"/>
                          <w:marRight w:val="0"/>
                          <w:marTop w:val="0"/>
                          <w:marBottom w:val="0"/>
                          <w:divBdr>
                            <w:top w:val="none" w:sz="0" w:space="0" w:color="auto"/>
                            <w:left w:val="none" w:sz="0" w:space="0" w:color="auto"/>
                            <w:bottom w:val="none" w:sz="0" w:space="0" w:color="auto"/>
                            <w:right w:val="none" w:sz="0" w:space="0" w:color="auto"/>
                          </w:divBdr>
                          <w:divsChild>
                            <w:div w:id="581959774">
                              <w:marLeft w:val="0"/>
                              <w:marRight w:val="0"/>
                              <w:marTop w:val="0"/>
                              <w:marBottom w:val="0"/>
                              <w:divBdr>
                                <w:top w:val="none" w:sz="0" w:space="0" w:color="auto"/>
                                <w:left w:val="none" w:sz="0" w:space="0" w:color="auto"/>
                                <w:bottom w:val="none" w:sz="0" w:space="0" w:color="auto"/>
                                <w:right w:val="none" w:sz="0" w:space="0" w:color="auto"/>
                              </w:divBdr>
                            </w:div>
                            <w:div w:id="360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99096">
                  <w:marLeft w:val="-258"/>
                  <w:marRight w:val="0"/>
                  <w:marTop w:val="0"/>
                  <w:marBottom w:val="0"/>
                  <w:divBdr>
                    <w:top w:val="none" w:sz="0" w:space="0" w:color="auto"/>
                    <w:left w:val="none" w:sz="0" w:space="0" w:color="auto"/>
                    <w:bottom w:val="none" w:sz="0" w:space="0" w:color="auto"/>
                    <w:right w:val="none" w:sz="0" w:space="0" w:color="auto"/>
                  </w:divBdr>
                  <w:divsChild>
                    <w:div w:id="1523863448">
                      <w:marLeft w:val="0"/>
                      <w:marRight w:val="0"/>
                      <w:marTop w:val="0"/>
                      <w:marBottom w:val="0"/>
                      <w:divBdr>
                        <w:top w:val="none" w:sz="0" w:space="0" w:color="auto"/>
                        <w:left w:val="none" w:sz="0" w:space="0" w:color="auto"/>
                        <w:bottom w:val="none" w:sz="0" w:space="0" w:color="auto"/>
                        <w:right w:val="none" w:sz="0" w:space="0" w:color="auto"/>
                      </w:divBdr>
                      <w:divsChild>
                        <w:div w:id="293872942">
                          <w:marLeft w:val="0"/>
                          <w:marRight w:val="0"/>
                          <w:marTop w:val="0"/>
                          <w:marBottom w:val="0"/>
                          <w:divBdr>
                            <w:top w:val="none" w:sz="0" w:space="0" w:color="auto"/>
                            <w:left w:val="none" w:sz="0" w:space="0" w:color="auto"/>
                            <w:bottom w:val="none" w:sz="0" w:space="0" w:color="auto"/>
                            <w:right w:val="none" w:sz="0" w:space="0" w:color="auto"/>
                          </w:divBdr>
                          <w:divsChild>
                            <w:div w:id="191068432">
                              <w:marLeft w:val="0"/>
                              <w:marRight w:val="0"/>
                              <w:marTop w:val="0"/>
                              <w:marBottom w:val="0"/>
                              <w:divBdr>
                                <w:top w:val="none" w:sz="0" w:space="0" w:color="auto"/>
                                <w:left w:val="none" w:sz="0" w:space="0" w:color="auto"/>
                                <w:bottom w:val="none" w:sz="0" w:space="0" w:color="auto"/>
                                <w:right w:val="none" w:sz="0" w:space="0" w:color="auto"/>
                              </w:divBdr>
                            </w:div>
                            <w:div w:id="138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2127">
                  <w:marLeft w:val="-258"/>
                  <w:marRight w:val="0"/>
                  <w:marTop w:val="0"/>
                  <w:marBottom w:val="0"/>
                  <w:divBdr>
                    <w:top w:val="none" w:sz="0" w:space="0" w:color="auto"/>
                    <w:left w:val="none" w:sz="0" w:space="0" w:color="auto"/>
                    <w:bottom w:val="none" w:sz="0" w:space="0" w:color="auto"/>
                    <w:right w:val="none" w:sz="0" w:space="0" w:color="auto"/>
                  </w:divBdr>
                  <w:divsChild>
                    <w:div w:id="606234905">
                      <w:marLeft w:val="0"/>
                      <w:marRight w:val="0"/>
                      <w:marTop w:val="0"/>
                      <w:marBottom w:val="0"/>
                      <w:divBdr>
                        <w:top w:val="none" w:sz="0" w:space="0" w:color="auto"/>
                        <w:left w:val="none" w:sz="0" w:space="0" w:color="auto"/>
                        <w:bottom w:val="none" w:sz="0" w:space="0" w:color="auto"/>
                        <w:right w:val="none" w:sz="0" w:space="0" w:color="auto"/>
                      </w:divBdr>
                      <w:divsChild>
                        <w:div w:id="2019648136">
                          <w:marLeft w:val="0"/>
                          <w:marRight w:val="0"/>
                          <w:marTop w:val="0"/>
                          <w:marBottom w:val="0"/>
                          <w:divBdr>
                            <w:top w:val="none" w:sz="0" w:space="0" w:color="auto"/>
                            <w:left w:val="none" w:sz="0" w:space="0" w:color="auto"/>
                            <w:bottom w:val="none" w:sz="0" w:space="0" w:color="auto"/>
                            <w:right w:val="none" w:sz="0" w:space="0" w:color="auto"/>
                          </w:divBdr>
                          <w:divsChild>
                            <w:div w:id="1239100100">
                              <w:marLeft w:val="0"/>
                              <w:marRight w:val="0"/>
                              <w:marTop w:val="0"/>
                              <w:marBottom w:val="0"/>
                              <w:divBdr>
                                <w:top w:val="none" w:sz="0" w:space="0" w:color="auto"/>
                                <w:left w:val="none" w:sz="0" w:space="0" w:color="auto"/>
                                <w:bottom w:val="none" w:sz="0" w:space="0" w:color="auto"/>
                                <w:right w:val="none" w:sz="0" w:space="0" w:color="auto"/>
                              </w:divBdr>
                            </w:div>
                            <w:div w:id="11501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1742">
                  <w:marLeft w:val="-258"/>
                  <w:marRight w:val="0"/>
                  <w:marTop w:val="0"/>
                  <w:marBottom w:val="0"/>
                  <w:divBdr>
                    <w:top w:val="none" w:sz="0" w:space="0" w:color="auto"/>
                    <w:left w:val="none" w:sz="0" w:space="0" w:color="auto"/>
                    <w:bottom w:val="none" w:sz="0" w:space="0" w:color="auto"/>
                    <w:right w:val="none" w:sz="0" w:space="0" w:color="auto"/>
                  </w:divBdr>
                  <w:divsChild>
                    <w:div w:id="1710109077">
                      <w:marLeft w:val="0"/>
                      <w:marRight w:val="0"/>
                      <w:marTop w:val="0"/>
                      <w:marBottom w:val="0"/>
                      <w:divBdr>
                        <w:top w:val="none" w:sz="0" w:space="0" w:color="auto"/>
                        <w:left w:val="none" w:sz="0" w:space="0" w:color="auto"/>
                        <w:bottom w:val="none" w:sz="0" w:space="0" w:color="auto"/>
                        <w:right w:val="none" w:sz="0" w:space="0" w:color="auto"/>
                      </w:divBdr>
                      <w:divsChild>
                        <w:div w:id="1218469377">
                          <w:marLeft w:val="0"/>
                          <w:marRight w:val="0"/>
                          <w:marTop w:val="0"/>
                          <w:marBottom w:val="0"/>
                          <w:divBdr>
                            <w:top w:val="none" w:sz="0" w:space="0" w:color="auto"/>
                            <w:left w:val="none" w:sz="0" w:space="0" w:color="auto"/>
                            <w:bottom w:val="none" w:sz="0" w:space="0" w:color="auto"/>
                            <w:right w:val="none" w:sz="0" w:space="0" w:color="auto"/>
                          </w:divBdr>
                          <w:divsChild>
                            <w:div w:id="915360185">
                              <w:marLeft w:val="0"/>
                              <w:marRight w:val="0"/>
                              <w:marTop w:val="0"/>
                              <w:marBottom w:val="0"/>
                              <w:divBdr>
                                <w:top w:val="none" w:sz="0" w:space="0" w:color="auto"/>
                                <w:left w:val="none" w:sz="0" w:space="0" w:color="auto"/>
                                <w:bottom w:val="none" w:sz="0" w:space="0" w:color="auto"/>
                                <w:right w:val="none" w:sz="0" w:space="0" w:color="auto"/>
                              </w:divBdr>
                            </w:div>
                            <w:div w:id="14215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9968">
          <w:marLeft w:val="0"/>
          <w:marRight w:val="0"/>
          <w:marTop w:val="0"/>
          <w:marBottom w:val="0"/>
          <w:divBdr>
            <w:top w:val="none" w:sz="0" w:space="0" w:color="auto"/>
            <w:left w:val="none" w:sz="0" w:space="0" w:color="auto"/>
            <w:bottom w:val="none" w:sz="0" w:space="0" w:color="auto"/>
            <w:right w:val="none" w:sz="0" w:space="0" w:color="auto"/>
          </w:divBdr>
          <w:divsChild>
            <w:div w:id="2118255939">
              <w:marLeft w:val="0"/>
              <w:marRight w:val="0"/>
              <w:marTop w:val="0"/>
              <w:marBottom w:val="0"/>
              <w:divBdr>
                <w:top w:val="none" w:sz="0" w:space="0" w:color="auto"/>
                <w:left w:val="none" w:sz="0" w:space="0" w:color="auto"/>
                <w:bottom w:val="none" w:sz="0" w:space="0" w:color="auto"/>
                <w:right w:val="none" w:sz="0" w:space="0" w:color="auto"/>
              </w:divBdr>
              <w:divsChild>
                <w:div w:id="1847358972">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81432414">
          <w:marLeft w:val="0"/>
          <w:marRight w:val="0"/>
          <w:marTop w:val="0"/>
          <w:marBottom w:val="0"/>
          <w:divBdr>
            <w:top w:val="none" w:sz="0" w:space="0" w:color="auto"/>
            <w:left w:val="none" w:sz="0" w:space="0" w:color="auto"/>
            <w:bottom w:val="none" w:sz="0" w:space="0" w:color="auto"/>
            <w:right w:val="none" w:sz="0" w:space="0" w:color="auto"/>
          </w:divBdr>
          <w:divsChild>
            <w:div w:id="240874111">
              <w:marLeft w:val="0"/>
              <w:marRight w:val="0"/>
              <w:marTop w:val="0"/>
              <w:marBottom w:val="0"/>
              <w:divBdr>
                <w:top w:val="none" w:sz="0" w:space="0" w:color="auto"/>
                <w:left w:val="none" w:sz="0" w:space="0" w:color="auto"/>
                <w:bottom w:val="none" w:sz="0" w:space="0" w:color="auto"/>
                <w:right w:val="none" w:sz="0" w:space="0" w:color="auto"/>
              </w:divBdr>
            </w:div>
          </w:divsChild>
        </w:div>
        <w:div w:id="870654274">
          <w:marLeft w:val="0"/>
          <w:marRight w:val="0"/>
          <w:marTop w:val="0"/>
          <w:marBottom w:val="0"/>
          <w:divBdr>
            <w:top w:val="none" w:sz="0" w:space="0" w:color="auto"/>
            <w:left w:val="none" w:sz="0" w:space="0" w:color="auto"/>
            <w:bottom w:val="none" w:sz="0" w:space="0" w:color="auto"/>
            <w:right w:val="none" w:sz="0" w:space="0" w:color="auto"/>
          </w:divBdr>
          <w:divsChild>
            <w:div w:id="1330519750">
              <w:marLeft w:val="0"/>
              <w:marRight w:val="0"/>
              <w:marTop w:val="0"/>
              <w:marBottom w:val="0"/>
              <w:divBdr>
                <w:top w:val="none" w:sz="0" w:space="0" w:color="auto"/>
                <w:left w:val="none" w:sz="0" w:space="0" w:color="auto"/>
                <w:bottom w:val="none" w:sz="0" w:space="0" w:color="auto"/>
                <w:right w:val="none" w:sz="0" w:space="0" w:color="auto"/>
              </w:divBdr>
              <w:divsChild>
                <w:div w:id="1820344123">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sChild>
    </w:div>
    <w:div w:id="1994408210">
      <w:bodyDiv w:val="1"/>
      <w:marLeft w:val="0"/>
      <w:marRight w:val="0"/>
      <w:marTop w:val="0"/>
      <w:marBottom w:val="0"/>
      <w:divBdr>
        <w:top w:val="none" w:sz="0" w:space="0" w:color="auto"/>
        <w:left w:val="none" w:sz="0" w:space="0" w:color="auto"/>
        <w:bottom w:val="none" w:sz="0" w:space="0" w:color="auto"/>
        <w:right w:val="none" w:sz="0" w:space="0" w:color="auto"/>
      </w:divBdr>
      <w:divsChild>
        <w:div w:id="1288394534">
          <w:marLeft w:val="0"/>
          <w:marRight w:val="0"/>
          <w:marTop w:val="0"/>
          <w:marBottom w:val="0"/>
          <w:divBdr>
            <w:top w:val="none" w:sz="0" w:space="0" w:color="auto"/>
            <w:left w:val="none" w:sz="0" w:space="0" w:color="auto"/>
            <w:bottom w:val="none" w:sz="0" w:space="0" w:color="auto"/>
            <w:right w:val="none" w:sz="0" w:space="0" w:color="auto"/>
          </w:divBdr>
          <w:divsChild>
            <w:div w:id="497355445">
              <w:marLeft w:val="0"/>
              <w:marRight w:val="0"/>
              <w:marTop w:val="0"/>
              <w:marBottom w:val="0"/>
              <w:divBdr>
                <w:top w:val="none" w:sz="0" w:space="0" w:color="auto"/>
                <w:left w:val="none" w:sz="0" w:space="0" w:color="auto"/>
                <w:bottom w:val="none" w:sz="0" w:space="0" w:color="auto"/>
                <w:right w:val="none" w:sz="0" w:space="0" w:color="auto"/>
              </w:divBdr>
              <w:divsChild>
                <w:div w:id="1450078807">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2096970562">
          <w:marLeft w:val="0"/>
          <w:marRight w:val="0"/>
          <w:marTop w:val="0"/>
          <w:marBottom w:val="0"/>
          <w:divBdr>
            <w:top w:val="none" w:sz="0" w:space="0" w:color="auto"/>
            <w:left w:val="none" w:sz="0" w:space="0" w:color="auto"/>
            <w:bottom w:val="none" w:sz="0" w:space="0" w:color="auto"/>
            <w:right w:val="none" w:sz="0" w:space="0" w:color="auto"/>
          </w:divBdr>
          <w:divsChild>
            <w:div w:id="1119568847">
              <w:marLeft w:val="0"/>
              <w:marRight w:val="0"/>
              <w:marTop w:val="0"/>
              <w:marBottom w:val="0"/>
              <w:divBdr>
                <w:top w:val="none" w:sz="0" w:space="0" w:color="auto"/>
                <w:left w:val="none" w:sz="0" w:space="0" w:color="auto"/>
                <w:bottom w:val="none" w:sz="0" w:space="0" w:color="auto"/>
                <w:right w:val="none" w:sz="0" w:space="0" w:color="auto"/>
              </w:divBdr>
              <w:divsChild>
                <w:div w:id="1895046024">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528907525">
          <w:marLeft w:val="0"/>
          <w:marRight w:val="0"/>
          <w:marTop w:val="0"/>
          <w:marBottom w:val="0"/>
          <w:divBdr>
            <w:top w:val="none" w:sz="0" w:space="0" w:color="auto"/>
            <w:left w:val="none" w:sz="0" w:space="0" w:color="auto"/>
            <w:bottom w:val="none" w:sz="0" w:space="0" w:color="auto"/>
            <w:right w:val="none" w:sz="0" w:space="0" w:color="auto"/>
          </w:divBdr>
          <w:divsChild>
            <w:div w:id="2097510102">
              <w:marLeft w:val="0"/>
              <w:marRight w:val="0"/>
              <w:marTop w:val="0"/>
              <w:marBottom w:val="0"/>
              <w:divBdr>
                <w:top w:val="none" w:sz="0" w:space="0" w:color="auto"/>
                <w:left w:val="none" w:sz="0" w:space="0" w:color="auto"/>
                <w:bottom w:val="none" w:sz="0" w:space="0" w:color="auto"/>
                <w:right w:val="none" w:sz="0" w:space="0" w:color="auto"/>
              </w:divBdr>
              <w:divsChild>
                <w:div w:id="1506630445">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744258721">
          <w:marLeft w:val="0"/>
          <w:marRight w:val="0"/>
          <w:marTop w:val="0"/>
          <w:marBottom w:val="0"/>
          <w:divBdr>
            <w:top w:val="none" w:sz="0" w:space="0" w:color="auto"/>
            <w:left w:val="none" w:sz="0" w:space="0" w:color="auto"/>
            <w:bottom w:val="none" w:sz="0" w:space="0" w:color="auto"/>
            <w:right w:val="none" w:sz="0" w:space="0" w:color="auto"/>
          </w:divBdr>
          <w:divsChild>
            <w:div w:id="1036464701">
              <w:marLeft w:val="0"/>
              <w:marRight w:val="0"/>
              <w:marTop w:val="0"/>
              <w:marBottom w:val="0"/>
              <w:divBdr>
                <w:top w:val="none" w:sz="0" w:space="0" w:color="auto"/>
                <w:left w:val="none" w:sz="0" w:space="0" w:color="auto"/>
                <w:bottom w:val="none" w:sz="0" w:space="0" w:color="auto"/>
                <w:right w:val="none" w:sz="0" w:space="0" w:color="auto"/>
              </w:divBdr>
              <w:divsChild>
                <w:div w:id="1648970465">
                  <w:marLeft w:val="0"/>
                  <w:marRight w:val="0"/>
                  <w:marTop w:val="92"/>
                  <w:marBottom w:val="92"/>
                  <w:divBdr>
                    <w:top w:val="none" w:sz="0" w:space="0" w:color="auto"/>
                    <w:left w:val="none" w:sz="0" w:space="0" w:color="auto"/>
                    <w:bottom w:val="none" w:sz="0" w:space="0" w:color="auto"/>
                    <w:right w:val="none" w:sz="0" w:space="0" w:color="auto"/>
                  </w:divBdr>
                </w:div>
              </w:divsChild>
            </w:div>
          </w:divsChild>
        </w:div>
        <w:div w:id="847865946">
          <w:marLeft w:val="0"/>
          <w:marRight w:val="0"/>
          <w:marTop w:val="0"/>
          <w:marBottom w:val="0"/>
          <w:divBdr>
            <w:top w:val="none" w:sz="0" w:space="0" w:color="auto"/>
            <w:left w:val="none" w:sz="0" w:space="0" w:color="auto"/>
            <w:bottom w:val="none" w:sz="0" w:space="0" w:color="auto"/>
            <w:right w:val="none" w:sz="0" w:space="0" w:color="auto"/>
          </w:divBdr>
          <w:divsChild>
            <w:div w:id="1387340036">
              <w:marLeft w:val="0"/>
              <w:marRight w:val="0"/>
              <w:marTop w:val="0"/>
              <w:marBottom w:val="0"/>
              <w:divBdr>
                <w:top w:val="none" w:sz="0" w:space="0" w:color="auto"/>
                <w:left w:val="none" w:sz="0" w:space="0" w:color="auto"/>
                <w:bottom w:val="none" w:sz="0" w:space="0" w:color="auto"/>
                <w:right w:val="none" w:sz="0" w:space="0" w:color="auto"/>
              </w:divBdr>
              <w:divsChild>
                <w:div w:id="689768050">
                  <w:marLeft w:val="-258"/>
                  <w:marRight w:val="0"/>
                  <w:marTop w:val="0"/>
                  <w:marBottom w:val="0"/>
                  <w:divBdr>
                    <w:top w:val="none" w:sz="0" w:space="0" w:color="auto"/>
                    <w:left w:val="none" w:sz="0" w:space="0" w:color="auto"/>
                    <w:bottom w:val="none" w:sz="0" w:space="0" w:color="auto"/>
                    <w:right w:val="none" w:sz="0" w:space="0" w:color="auto"/>
                  </w:divBdr>
                  <w:divsChild>
                    <w:div w:id="1181816671">
                      <w:marLeft w:val="0"/>
                      <w:marRight w:val="0"/>
                      <w:marTop w:val="0"/>
                      <w:marBottom w:val="0"/>
                      <w:divBdr>
                        <w:top w:val="none" w:sz="0" w:space="0" w:color="auto"/>
                        <w:left w:val="none" w:sz="0" w:space="0" w:color="auto"/>
                        <w:bottom w:val="none" w:sz="0" w:space="0" w:color="auto"/>
                        <w:right w:val="none" w:sz="0" w:space="0" w:color="auto"/>
                      </w:divBdr>
                      <w:divsChild>
                        <w:div w:id="1576209491">
                          <w:marLeft w:val="0"/>
                          <w:marRight w:val="0"/>
                          <w:marTop w:val="0"/>
                          <w:marBottom w:val="0"/>
                          <w:divBdr>
                            <w:top w:val="none" w:sz="0" w:space="0" w:color="auto"/>
                            <w:left w:val="none" w:sz="0" w:space="0" w:color="auto"/>
                            <w:bottom w:val="none" w:sz="0" w:space="0" w:color="auto"/>
                            <w:right w:val="none" w:sz="0" w:space="0" w:color="auto"/>
                          </w:divBdr>
                          <w:divsChild>
                            <w:div w:id="851072918">
                              <w:marLeft w:val="0"/>
                              <w:marRight w:val="0"/>
                              <w:marTop w:val="0"/>
                              <w:marBottom w:val="0"/>
                              <w:divBdr>
                                <w:top w:val="none" w:sz="0" w:space="0" w:color="auto"/>
                                <w:left w:val="none" w:sz="0" w:space="0" w:color="auto"/>
                                <w:bottom w:val="none" w:sz="0" w:space="0" w:color="auto"/>
                                <w:right w:val="none" w:sz="0" w:space="0" w:color="auto"/>
                              </w:divBdr>
                            </w:div>
                            <w:div w:id="9330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16493">
                  <w:marLeft w:val="-258"/>
                  <w:marRight w:val="0"/>
                  <w:marTop w:val="0"/>
                  <w:marBottom w:val="0"/>
                  <w:divBdr>
                    <w:top w:val="none" w:sz="0" w:space="0" w:color="auto"/>
                    <w:left w:val="none" w:sz="0" w:space="0" w:color="auto"/>
                    <w:bottom w:val="none" w:sz="0" w:space="0" w:color="auto"/>
                    <w:right w:val="none" w:sz="0" w:space="0" w:color="auto"/>
                  </w:divBdr>
                  <w:divsChild>
                    <w:div w:id="1128089542">
                      <w:marLeft w:val="0"/>
                      <w:marRight w:val="0"/>
                      <w:marTop w:val="0"/>
                      <w:marBottom w:val="0"/>
                      <w:divBdr>
                        <w:top w:val="none" w:sz="0" w:space="0" w:color="auto"/>
                        <w:left w:val="none" w:sz="0" w:space="0" w:color="auto"/>
                        <w:bottom w:val="none" w:sz="0" w:space="0" w:color="auto"/>
                        <w:right w:val="none" w:sz="0" w:space="0" w:color="auto"/>
                      </w:divBdr>
                      <w:divsChild>
                        <w:div w:id="1680498763">
                          <w:marLeft w:val="0"/>
                          <w:marRight w:val="0"/>
                          <w:marTop w:val="0"/>
                          <w:marBottom w:val="0"/>
                          <w:divBdr>
                            <w:top w:val="none" w:sz="0" w:space="0" w:color="auto"/>
                            <w:left w:val="none" w:sz="0" w:space="0" w:color="auto"/>
                            <w:bottom w:val="none" w:sz="0" w:space="0" w:color="auto"/>
                            <w:right w:val="none" w:sz="0" w:space="0" w:color="auto"/>
                          </w:divBdr>
                          <w:divsChild>
                            <w:div w:id="1010303930">
                              <w:marLeft w:val="0"/>
                              <w:marRight w:val="0"/>
                              <w:marTop w:val="0"/>
                              <w:marBottom w:val="0"/>
                              <w:divBdr>
                                <w:top w:val="none" w:sz="0" w:space="0" w:color="auto"/>
                                <w:left w:val="none" w:sz="0" w:space="0" w:color="auto"/>
                                <w:bottom w:val="none" w:sz="0" w:space="0" w:color="auto"/>
                                <w:right w:val="none" w:sz="0" w:space="0" w:color="auto"/>
                              </w:divBdr>
                            </w:div>
                            <w:div w:id="2984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4256">
                  <w:marLeft w:val="-258"/>
                  <w:marRight w:val="0"/>
                  <w:marTop w:val="0"/>
                  <w:marBottom w:val="0"/>
                  <w:divBdr>
                    <w:top w:val="none" w:sz="0" w:space="0" w:color="auto"/>
                    <w:left w:val="none" w:sz="0" w:space="0" w:color="auto"/>
                    <w:bottom w:val="none" w:sz="0" w:space="0" w:color="auto"/>
                    <w:right w:val="none" w:sz="0" w:space="0" w:color="auto"/>
                  </w:divBdr>
                  <w:divsChild>
                    <w:div w:id="115148242">
                      <w:marLeft w:val="0"/>
                      <w:marRight w:val="0"/>
                      <w:marTop w:val="0"/>
                      <w:marBottom w:val="0"/>
                      <w:divBdr>
                        <w:top w:val="none" w:sz="0" w:space="0" w:color="auto"/>
                        <w:left w:val="none" w:sz="0" w:space="0" w:color="auto"/>
                        <w:bottom w:val="none" w:sz="0" w:space="0" w:color="auto"/>
                        <w:right w:val="none" w:sz="0" w:space="0" w:color="auto"/>
                      </w:divBdr>
                      <w:divsChild>
                        <w:div w:id="1863778824">
                          <w:marLeft w:val="0"/>
                          <w:marRight w:val="0"/>
                          <w:marTop w:val="0"/>
                          <w:marBottom w:val="0"/>
                          <w:divBdr>
                            <w:top w:val="none" w:sz="0" w:space="0" w:color="auto"/>
                            <w:left w:val="none" w:sz="0" w:space="0" w:color="auto"/>
                            <w:bottom w:val="none" w:sz="0" w:space="0" w:color="auto"/>
                            <w:right w:val="none" w:sz="0" w:space="0" w:color="auto"/>
                          </w:divBdr>
                          <w:divsChild>
                            <w:div w:id="936912250">
                              <w:marLeft w:val="0"/>
                              <w:marRight w:val="0"/>
                              <w:marTop w:val="0"/>
                              <w:marBottom w:val="0"/>
                              <w:divBdr>
                                <w:top w:val="none" w:sz="0" w:space="0" w:color="auto"/>
                                <w:left w:val="none" w:sz="0" w:space="0" w:color="auto"/>
                                <w:bottom w:val="none" w:sz="0" w:space="0" w:color="auto"/>
                                <w:right w:val="none" w:sz="0" w:space="0" w:color="auto"/>
                              </w:divBdr>
                            </w:div>
                            <w:div w:id="1050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8788">
          <w:marLeft w:val="0"/>
          <w:marRight w:val="0"/>
          <w:marTop w:val="0"/>
          <w:marBottom w:val="0"/>
          <w:divBdr>
            <w:top w:val="none" w:sz="0" w:space="0" w:color="auto"/>
            <w:left w:val="none" w:sz="0" w:space="0" w:color="auto"/>
            <w:bottom w:val="none" w:sz="0" w:space="0" w:color="auto"/>
            <w:right w:val="none" w:sz="0" w:space="0" w:color="auto"/>
          </w:divBdr>
          <w:divsChild>
            <w:div w:id="1148127296">
              <w:marLeft w:val="0"/>
              <w:marRight w:val="0"/>
              <w:marTop w:val="0"/>
              <w:marBottom w:val="0"/>
              <w:divBdr>
                <w:top w:val="none" w:sz="0" w:space="0" w:color="auto"/>
                <w:left w:val="none" w:sz="0" w:space="0" w:color="auto"/>
                <w:bottom w:val="none" w:sz="0" w:space="0" w:color="auto"/>
                <w:right w:val="none" w:sz="0" w:space="0" w:color="auto"/>
              </w:divBdr>
              <w:divsChild>
                <w:div w:id="206413281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397557448">
          <w:marLeft w:val="0"/>
          <w:marRight w:val="0"/>
          <w:marTop w:val="0"/>
          <w:marBottom w:val="0"/>
          <w:divBdr>
            <w:top w:val="none" w:sz="0" w:space="0" w:color="auto"/>
            <w:left w:val="none" w:sz="0" w:space="0" w:color="auto"/>
            <w:bottom w:val="none" w:sz="0" w:space="0" w:color="auto"/>
            <w:right w:val="none" w:sz="0" w:space="0" w:color="auto"/>
          </w:divBdr>
          <w:divsChild>
            <w:div w:id="1759524058">
              <w:marLeft w:val="0"/>
              <w:marRight w:val="0"/>
              <w:marTop w:val="0"/>
              <w:marBottom w:val="0"/>
              <w:divBdr>
                <w:top w:val="none" w:sz="0" w:space="0" w:color="auto"/>
                <w:left w:val="none" w:sz="0" w:space="0" w:color="auto"/>
                <w:bottom w:val="none" w:sz="0" w:space="0" w:color="auto"/>
                <w:right w:val="none" w:sz="0" w:space="0" w:color="auto"/>
              </w:divBdr>
              <w:divsChild>
                <w:div w:id="1275675235">
                  <w:marLeft w:val="-258"/>
                  <w:marRight w:val="0"/>
                  <w:marTop w:val="0"/>
                  <w:marBottom w:val="0"/>
                  <w:divBdr>
                    <w:top w:val="none" w:sz="0" w:space="0" w:color="auto"/>
                    <w:left w:val="none" w:sz="0" w:space="0" w:color="auto"/>
                    <w:bottom w:val="none" w:sz="0" w:space="0" w:color="auto"/>
                    <w:right w:val="none" w:sz="0" w:space="0" w:color="auto"/>
                  </w:divBdr>
                  <w:divsChild>
                    <w:div w:id="1668286860">
                      <w:marLeft w:val="0"/>
                      <w:marRight w:val="0"/>
                      <w:marTop w:val="0"/>
                      <w:marBottom w:val="0"/>
                      <w:divBdr>
                        <w:top w:val="none" w:sz="0" w:space="0" w:color="auto"/>
                        <w:left w:val="none" w:sz="0" w:space="0" w:color="auto"/>
                        <w:bottom w:val="none" w:sz="0" w:space="0" w:color="auto"/>
                        <w:right w:val="none" w:sz="0" w:space="0" w:color="auto"/>
                      </w:divBdr>
                      <w:divsChild>
                        <w:div w:id="1302422224">
                          <w:marLeft w:val="0"/>
                          <w:marRight w:val="0"/>
                          <w:marTop w:val="0"/>
                          <w:marBottom w:val="0"/>
                          <w:divBdr>
                            <w:top w:val="none" w:sz="0" w:space="0" w:color="auto"/>
                            <w:left w:val="none" w:sz="0" w:space="0" w:color="auto"/>
                            <w:bottom w:val="none" w:sz="0" w:space="0" w:color="auto"/>
                            <w:right w:val="none" w:sz="0" w:space="0" w:color="auto"/>
                          </w:divBdr>
                          <w:divsChild>
                            <w:div w:id="415368942">
                              <w:marLeft w:val="0"/>
                              <w:marRight w:val="0"/>
                              <w:marTop w:val="0"/>
                              <w:marBottom w:val="0"/>
                              <w:divBdr>
                                <w:top w:val="none" w:sz="0" w:space="0" w:color="auto"/>
                                <w:left w:val="none" w:sz="0" w:space="0" w:color="auto"/>
                                <w:bottom w:val="none" w:sz="0" w:space="0" w:color="auto"/>
                                <w:right w:val="none" w:sz="0" w:space="0" w:color="auto"/>
                              </w:divBdr>
                            </w:div>
                            <w:div w:id="14816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3299">
                  <w:marLeft w:val="-258"/>
                  <w:marRight w:val="0"/>
                  <w:marTop w:val="0"/>
                  <w:marBottom w:val="0"/>
                  <w:divBdr>
                    <w:top w:val="none" w:sz="0" w:space="0" w:color="auto"/>
                    <w:left w:val="none" w:sz="0" w:space="0" w:color="auto"/>
                    <w:bottom w:val="none" w:sz="0" w:space="0" w:color="auto"/>
                    <w:right w:val="none" w:sz="0" w:space="0" w:color="auto"/>
                  </w:divBdr>
                  <w:divsChild>
                    <w:div w:id="2082214322">
                      <w:marLeft w:val="0"/>
                      <w:marRight w:val="0"/>
                      <w:marTop w:val="0"/>
                      <w:marBottom w:val="0"/>
                      <w:divBdr>
                        <w:top w:val="none" w:sz="0" w:space="0" w:color="auto"/>
                        <w:left w:val="none" w:sz="0" w:space="0" w:color="auto"/>
                        <w:bottom w:val="none" w:sz="0" w:space="0" w:color="auto"/>
                        <w:right w:val="none" w:sz="0" w:space="0" w:color="auto"/>
                      </w:divBdr>
                      <w:divsChild>
                        <w:div w:id="1966932168">
                          <w:marLeft w:val="0"/>
                          <w:marRight w:val="0"/>
                          <w:marTop w:val="0"/>
                          <w:marBottom w:val="0"/>
                          <w:divBdr>
                            <w:top w:val="none" w:sz="0" w:space="0" w:color="auto"/>
                            <w:left w:val="none" w:sz="0" w:space="0" w:color="auto"/>
                            <w:bottom w:val="none" w:sz="0" w:space="0" w:color="auto"/>
                            <w:right w:val="none" w:sz="0" w:space="0" w:color="auto"/>
                          </w:divBdr>
                          <w:divsChild>
                            <w:div w:id="1602644303">
                              <w:marLeft w:val="0"/>
                              <w:marRight w:val="0"/>
                              <w:marTop w:val="0"/>
                              <w:marBottom w:val="0"/>
                              <w:divBdr>
                                <w:top w:val="none" w:sz="0" w:space="0" w:color="auto"/>
                                <w:left w:val="none" w:sz="0" w:space="0" w:color="auto"/>
                                <w:bottom w:val="none" w:sz="0" w:space="0" w:color="auto"/>
                                <w:right w:val="none" w:sz="0" w:space="0" w:color="auto"/>
                              </w:divBdr>
                            </w:div>
                            <w:div w:id="726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8651">
                  <w:marLeft w:val="-258"/>
                  <w:marRight w:val="0"/>
                  <w:marTop w:val="0"/>
                  <w:marBottom w:val="0"/>
                  <w:divBdr>
                    <w:top w:val="none" w:sz="0" w:space="0" w:color="auto"/>
                    <w:left w:val="none" w:sz="0" w:space="0" w:color="auto"/>
                    <w:bottom w:val="none" w:sz="0" w:space="0" w:color="auto"/>
                    <w:right w:val="none" w:sz="0" w:space="0" w:color="auto"/>
                  </w:divBdr>
                  <w:divsChild>
                    <w:div w:id="1998993906">
                      <w:marLeft w:val="0"/>
                      <w:marRight w:val="0"/>
                      <w:marTop w:val="0"/>
                      <w:marBottom w:val="0"/>
                      <w:divBdr>
                        <w:top w:val="none" w:sz="0" w:space="0" w:color="auto"/>
                        <w:left w:val="none" w:sz="0" w:space="0" w:color="auto"/>
                        <w:bottom w:val="none" w:sz="0" w:space="0" w:color="auto"/>
                        <w:right w:val="none" w:sz="0" w:space="0" w:color="auto"/>
                      </w:divBdr>
                      <w:divsChild>
                        <w:div w:id="1128205980">
                          <w:marLeft w:val="0"/>
                          <w:marRight w:val="0"/>
                          <w:marTop w:val="0"/>
                          <w:marBottom w:val="0"/>
                          <w:divBdr>
                            <w:top w:val="none" w:sz="0" w:space="0" w:color="auto"/>
                            <w:left w:val="none" w:sz="0" w:space="0" w:color="auto"/>
                            <w:bottom w:val="none" w:sz="0" w:space="0" w:color="auto"/>
                            <w:right w:val="none" w:sz="0" w:space="0" w:color="auto"/>
                          </w:divBdr>
                          <w:divsChild>
                            <w:div w:id="704404594">
                              <w:marLeft w:val="0"/>
                              <w:marRight w:val="0"/>
                              <w:marTop w:val="0"/>
                              <w:marBottom w:val="0"/>
                              <w:divBdr>
                                <w:top w:val="none" w:sz="0" w:space="0" w:color="auto"/>
                                <w:left w:val="none" w:sz="0" w:space="0" w:color="auto"/>
                                <w:bottom w:val="none" w:sz="0" w:space="0" w:color="auto"/>
                                <w:right w:val="none" w:sz="0" w:space="0" w:color="auto"/>
                              </w:divBdr>
                            </w:div>
                            <w:div w:id="6167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57114">
                  <w:marLeft w:val="-258"/>
                  <w:marRight w:val="0"/>
                  <w:marTop w:val="0"/>
                  <w:marBottom w:val="0"/>
                  <w:divBdr>
                    <w:top w:val="none" w:sz="0" w:space="0" w:color="auto"/>
                    <w:left w:val="none" w:sz="0" w:space="0" w:color="auto"/>
                    <w:bottom w:val="none" w:sz="0" w:space="0" w:color="auto"/>
                    <w:right w:val="none" w:sz="0" w:space="0" w:color="auto"/>
                  </w:divBdr>
                  <w:divsChild>
                    <w:div w:id="127281175">
                      <w:marLeft w:val="0"/>
                      <w:marRight w:val="0"/>
                      <w:marTop w:val="0"/>
                      <w:marBottom w:val="0"/>
                      <w:divBdr>
                        <w:top w:val="none" w:sz="0" w:space="0" w:color="auto"/>
                        <w:left w:val="none" w:sz="0" w:space="0" w:color="auto"/>
                        <w:bottom w:val="none" w:sz="0" w:space="0" w:color="auto"/>
                        <w:right w:val="none" w:sz="0" w:space="0" w:color="auto"/>
                      </w:divBdr>
                      <w:divsChild>
                        <w:div w:id="1522472585">
                          <w:marLeft w:val="0"/>
                          <w:marRight w:val="0"/>
                          <w:marTop w:val="0"/>
                          <w:marBottom w:val="0"/>
                          <w:divBdr>
                            <w:top w:val="none" w:sz="0" w:space="0" w:color="auto"/>
                            <w:left w:val="none" w:sz="0" w:space="0" w:color="auto"/>
                            <w:bottom w:val="none" w:sz="0" w:space="0" w:color="auto"/>
                            <w:right w:val="none" w:sz="0" w:space="0" w:color="auto"/>
                          </w:divBdr>
                          <w:divsChild>
                            <w:div w:id="1075979604">
                              <w:marLeft w:val="0"/>
                              <w:marRight w:val="0"/>
                              <w:marTop w:val="0"/>
                              <w:marBottom w:val="0"/>
                              <w:divBdr>
                                <w:top w:val="none" w:sz="0" w:space="0" w:color="auto"/>
                                <w:left w:val="none" w:sz="0" w:space="0" w:color="auto"/>
                                <w:bottom w:val="none" w:sz="0" w:space="0" w:color="auto"/>
                                <w:right w:val="none" w:sz="0" w:space="0" w:color="auto"/>
                              </w:divBdr>
                            </w:div>
                            <w:div w:id="3571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262168">
          <w:marLeft w:val="0"/>
          <w:marRight w:val="0"/>
          <w:marTop w:val="0"/>
          <w:marBottom w:val="0"/>
          <w:divBdr>
            <w:top w:val="none" w:sz="0" w:space="0" w:color="auto"/>
            <w:left w:val="none" w:sz="0" w:space="0" w:color="auto"/>
            <w:bottom w:val="none" w:sz="0" w:space="0" w:color="auto"/>
            <w:right w:val="none" w:sz="0" w:space="0" w:color="auto"/>
          </w:divBdr>
          <w:divsChild>
            <w:div w:id="1378041891">
              <w:marLeft w:val="0"/>
              <w:marRight w:val="0"/>
              <w:marTop w:val="0"/>
              <w:marBottom w:val="0"/>
              <w:divBdr>
                <w:top w:val="none" w:sz="0" w:space="0" w:color="auto"/>
                <w:left w:val="none" w:sz="0" w:space="0" w:color="auto"/>
                <w:bottom w:val="none" w:sz="0" w:space="0" w:color="auto"/>
                <w:right w:val="none" w:sz="0" w:space="0" w:color="auto"/>
              </w:divBdr>
              <w:divsChild>
                <w:div w:id="657729567">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656690061">
          <w:marLeft w:val="0"/>
          <w:marRight w:val="0"/>
          <w:marTop w:val="0"/>
          <w:marBottom w:val="0"/>
          <w:divBdr>
            <w:top w:val="none" w:sz="0" w:space="0" w:color="auto"/>
            <w:left w:val="none" w:sz="0" w:space="0" w:color="auto"/>
            <w:bottom w:val="none" w:sz="0" w:space="0" w:color="auto"/>
            <w:right w:val="none" w:sz="0" w:space="0" w:color="auto"/>
          </w:divBdr>
          <w:divsChild>
            <w:div w:id="1506631614">
              <w:marLeft w:val="0"/>
              <w:marRight w:val="0"/>
              <w:marTop w:val="0"/>
              <w:marBottom w:val="0"/>
              <w:divBdr>
                <w:top w:val="none" w:sz="0" w:space="0" w:color="auto"/>
                <w:left w:val="none" w:sz="0" w:space="0" w:color="auto"/>
                <w:bottom w:val="none" w:sz="0" w:space="0" w:color="auto"/>
                <w:right w:val="none" w:sz="0" w:space="0" w:color="auto"/>
              </w:divBdr>
              <w:divsChild>
                <w:div w:id="233397584">
                  <w:marLeft w:val="-258"/>
                  <w:marRight w:val="0"/>
                  <w:marTop w:val="0"/>
                  <w:marBottom w:val="0"/>
                  <w:divBdr>
                    <w:top w:val="none" w:sz="0" w:space="0" w:color="auto"/>
                    <w:left w:val="none" w:sz="0" w:space="0" w:color="auto"/>
                    <w:bottom w:val="none" w:sz="0" w:space="0" w:color="auto"/>
                    <w:right w:val="none" w:sz="0" w:space="0" w:color="auto"/>
                  </w:divBdr>
                  <w:divsChild>
                    <w:div w:id="667944260">
                      <w:marLeft w:val="0"/>
                      <w:marRight w:val="0"/>
                      <w:marTop w:val="0"/>
                      <w:marBottom w:val="0"/>
                      <w:divBdr>
                        <w:top w:val="none" w:sz="0" w:space="0" w:color="auto"/>
                        <w:left w:val="none" w:sz="0" w:space="0" w:color="auto"/>
                        <w:bottom w:val="none" w:sz="0" w:space="0" w:color="auto"/>
                        <w:right w:val="none" w:sz="0" w:space="0" w:color="auto"/>
                      </w:divBdr>
                      <w:divsChild>
                        <w:div w:id="1119909997">
                          <w:marLeft w:val="0"/>
                          <w:marRight w:val="0"/>
                          <w:marTop w:val="0"/>
                          <w:marBottom w:val="0"/>
                          <w:divBdr>
                            <w:top w:val="none" w:sz="0" w:space="0" w:color="auto"/>
                            <w:left w:val="none" w:sz="0" w:space="0" w:color="auto"/>
                            <w:bottom w:val="none" w:sz="0" w:space="0" w:color="auto"/>
                            <w:right w:val="none" w:sz="0" w:space="0" w:color="auto"/>
                          </w:divBdr>
                          <w:divsChild>
                            <w:div w:id="1481926566">
                              <w:marLeft w:val="0"/>
                              <w:marRight w:val="0"/>
                              <w:marTop w:val="0"/>
                              <w:marBottom w:val="0"/>
                              <w:divBdr>
                                <w:top w:val="none" w:sz="0" w:space="0" w:color="auto"/>
                                <w:left w:val="none" w:sz="0" w:space="0" w:color="auto"/>
                                <w:bottom w:val="none" w:sz="0" w:space="0" w:color="auto"/>
                                <w:right w:val="none" w:sz="0" w:space="0" w:color="auto"/>
                              </w:divBdr>
                            </w:div>
                            <w:div w:id="260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004">
                  <w:marLeft w:val="-258"/>
                  <w:marRight w:val="0"/>
                  <w:marTop w:val="0"/>
                  <w:marBottom w:val="0"/>
                  <w:divBdr>
                    <w:top w:val="none" w:sz="0" w:space="0" w:color="auto"/>
                    <w:left w:val="none" w:sz="0" w:space="0" w:color="auto"/>
                    <w:bottom w:val="none" w:sz="0" w:space="0" w:color="auto"/>
                    <w:right w:val="none" w:sz="0" w:space="0" w:color="auto"/>
                  </w:divBdr>
                  <w:divsChild>
                    <w:div w:id="229921282">
                      <w:marLeft w:val="0"/>
                      <w:marRight w:val="0"/>
                      <w:marTop w:val="0"/>
                      <w:marBottom w:val="0"/>
                      <w:divBdr>
                        <w:top w:val="none" w:sz="0" w:space="0" w:color="auto"/>
                        <w:left w:val="none" w:sz="0" w:space="0" w:color="auto"/>
                        <w:bottom w:val="none" w:sz="0" w:space="0" w:color="auto"/>
                        <w:right w:val="none" w:sz="0" w:space="0" w:color="auto"/>
                      </w:divBdr>
                      <w:divsChild>
                        <w:div w:id="1740668263">
                          <w:marLeft w:val="0"/>
                          <w:marRight w:val="0"/>
                          <w:marTop w:val="0"/>
                          <w:marBottom w:val="0"/>
                          <w:divBdr>
                            <w:top w:val="none" w:sz="0" w:space="0" w:color="auto"/>
                            <w:left w:val="none" w:sz="0" w:space="0" w:color="auto"/>
                            <w:bottom w:val="none" w:sz="0" w:space="0" w:color="auto"/>
                            <w:right w:val="none" w:sz="0" w:space="0" w:color="auto"/>
                          </w:divBdr>
                          <w:divsChild>
                            <w:div w:id="2042709288">
                              <w:marLeft w:val="0"/>
                              <w:marRight w:val="0"/>
                              <w:marTop w:val="0"/>
                              <w:marBottom w:val="0"/>
                              <w:divBdr>
                                <w:top w:val="none" w:sz="0" w:space="0" w:color="auto"/>
                                <w:left w:val="none" w:sz="0" w:space="0" w:color="auto"/>
                                <w:bottom w:val="none" w:sz="0" w:space="0" w:color="auto"/>
                                <w:right w:val="none" w:sz="0" w:space="0" w:color="auto"/>
                              </w:divBdr>
                            </w:div>
                            <w:div w:id="7951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18405">
                  <w:marLeft w:val="-258"/>
                  <w:marRight w:val="0"/>
                  <w:marTop w:val="0"/>
                  <w:marBottom w:val="0"/>
                  <w:divBdr>
                    <w:top w:val="none" w:sz="0" w:space="0" w:color="auto"/>
                    <w:left w:val="none" w:sz="0" w:space="0" w:color="auto"/>
                    <w:bottom w:val="none" w:sz="0" w:space="0" w:color="auto"/>
                    <w:right w:val="none" w:sz="0" w:space="0" w:color="auto"/>
                  </w:divBdr>
                  <w:divsChild>
                    <w:div w:id="533542835">
                      <w:marLeft w:val="0"/>
                      <w:marRight w:val="0"/>
                      <w:marTop w:val="0"/>
                      <w:marBottom w:val="0"/>
                      <w:divBdr>
                        <w:top w:val="none" w:sz="0" w:space="0" w:color="auto"/>
                        <w:left w:val="none" w:sz="0" w:space="0" w:color="auto"/>
                        <w:bottom w:val="none" w:sz="0" w:space="0" w:color="auto"/>
                        <w:right w:val="none" w:sz="0" w:space="0" w:color="auto"/>
                      </w:divBdr>
                      <w:divsChild>
                        <w:div w:id="330111355">
                          <w:marLeft w:val="0"/>
                          <w:marRight w:val="0"/>
                          <w:marTop w:val="0"/>
                          <w:marBottom w:val="0"/>
                          <w:divBdr>
                            <w:top w:val="none" w:sz="0" w:space="0" w:color="auto"/>
                            <w:left w:val="none" w:sz="0" w:space="0" w:color="auto"/>
                            <w:bottom w:val="none" w:sz="0" w:space="0" w:color="auto"/>
                            <w:right w:val="none" w:sz="0" w:space="0" w:color="auto"/>
                          </w:divBdr>
                          <w:divsChild>
                            <w:div w:id="828599020">
                              <w:marLeft w:val="0"/>
                              <w:marRight w:val="0"/>
                              <w:marTop w:val="0"/>
                              <w:marBottom w:val="0"/>
                              <w:divBdr>
                                <w:top w:val="none" w:sz="0" w:space="0" w:color="auto"/>
                                <w:left w:val="none" w:sz="0" w:space="0" w:color="auto"/>
                                <w:bottom w:val="none" w:sz="0" w:space="0" w:color="auto"/>
                                <w:right w:val="none" w:sz="0" w:space="0" w:color="auto"/>
                              </w:divBdr>
                            </w:div>
                            <w:div w:id="2025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625647">
      <w:bodyDiv w:val="1"/>
      <w:marLeft w:val="0"/>
      <w:marRight w:val="0"/>
      <w:marTop w:val="0"/>
      <w:marBottom w:val="0"/>
      <w:divBdr>
        <w:top w:val="none" w:sz="0" w:space="0" w:color="auto"/>
        <w:left w:val="none" w:sz="0" w:space="0" w:color="auto"/>
        <w:bottom w:val="none" w:sz="0" w:space="0" w:color="auto"/>
        <w:right w:val="none" w:sz="0" w:space="0" w:color="auto"/>
      </w:divBdr>
      <w:divsChild>
        <w:div w:id="1114596525">
          <w:marLeft w:val="0"/>
          <w:marRight w:val="0"/>
          <w:marTop w:val="0"/>
          <w:marBottom w:val="0"/>
          <w:divBdr>
            <w:top w:val="none" w:sz="0" w:space="0" w:color="auto"/>
            <w:left w:val="none" w:sz="0" w:space="0" w:color="auto"/>
            <w:bottom w:val="none" w:sz="0" w:space="0" w:color="auto"/>
            <w:right w:val="none" w:sz="0" w:space="0" w:color="auto"/>
          </w:divBdr>
          <w:divsChild>
            <w:div w:id="1151827538">
              <w:marLeft w:val="0"/>
              <w:marRight w:val="0"/>
              <w:marTop w:val="0"/>
              <w:marBottom w:val="0"/>
              <w:divBdr>
                <w:top w:val="none" w:sz="0" w:space="0" w:color="auto"/>
                <w:left w:val="none" w:sz="0" w:space="0" w:color="auto"/>
                <w:bottom w:val="none" w:sz="0" w:space="0" w:color="auto"/>
                <w:right w:val="none" w:sz="0" w:space="0" w:color="auto"/>
              </w:divBdr>
              <w:divsChild>
                <w:div w:id="55400920">
                  <w:marLeft w:val="0"/>
                  <w:marRight w:val="0"/>
                  <w:marTop w:val="0"/>
                  <w:marBottom w:val="185"/>
                  <w:divBdr>
                    <w:top w:val="none" w:sz="0" w:space="0" w:color="auto"/>
                    <w:left w:val="none" w:sz="0" w:space="0" w:color="auto"/>
                    <w:bottom w:val="none" w:sz="0" w:space="0" w:color="auto"/>
                    <w:right w:val="none" w:sz="0" w:space="0" w:color="auto"/>
                  </w:divBdr>
                </w:div>
              </w:divsChild>
            </w:div>
          </w:divsChild>
        </w:div>
        <w:div w:id="1576164252">
          <w:marLeft w:val="0"/>
          <w:marRight w:val="0"/>
          <w:marTop w:val="0"/>
          <w:marBottom w:val="0"/>
          <w:divBdr>
            <w:top w:val="none" w:sz="0" w:space="0" w:color="auto"/>
            <w:left w:val="none" w:sz="0" w:space="0" w:color="auto"/>
            <w:bottom w:val="none" w:sz="0" w:space="0" w:color="auto"/>
            <w:right w:val="none" w:sz="0" w:space="0" w:color="auto"/>
          </w:divBdr>
          <w:divsChild>
            <w:div w:id="1788044588">
              <w:marLeft w:val="0"/>
              <w:marRight w:val="0"/>
              <w:marTop w:val="0"/>
              <w:marBottom w:val="0"/>
              <w:divBdr>
                <w:top w:val="none" w:sz="0" w:space="0" w:color="auto"/>
                <w:left w:val="none" w:sz="0" w:space="0" w:color="auto"/>
                <w:bottom w:val="none" w:sz="0" w:space="0" w:color="auto"/>
                <w:right w:val="none" w:sz="0" w:space="0" w:color="auto"/>
              </w:divBdr>
              <w:divsChild>
                <w:div w:id="1743403949">
                  <w:marLeft w:val="0"/>
                  <w:marRight w:val="0"/>
                  <w:marTop w:val="92"/>
                  <w:marBottom w:val="185"/>
                  <w:divBdr>
                    <w:top w:val="none" w:sz="0" w:space="0" w:color="auto"/>
                    <w:left w:val="none" w:sz="0" w:space="0" w:color="auto"/>
                    <w:bottom w:val="none" w:sz="0" w:space="0" w:color="auto"/>
                    <w:right w:val="none" w:sz="0" w:space="0" w:color="auto"/>
                  </w:divBdr>
                </w:div>
              </w:divsChild>
            </w:div>
          </w:divsChild>
        </w:div>
        <w:div w:id="1120299866">
          <w:marLeft w:val="0"/>
          <w:marRight w:val="0"/>
          <w:marTop w:val="0"/>
          <w:marBottom w:val="0"/>
          <w:divBdr>
            <w:top w:val="none" w:sz="0" w:space="0" w:color="auto"/>
            <w:left w:val="none" w:sz="0" w:space="0" w:color="auto"/>
            <w:bottom w:val="none" w:sz="0" w:space="0" w:color="auto"/>
            <w:right w:val="none" w:sz="0" w:space="0" w:color="auto"/>
          </w:divBdr>
          <w:divsChild>
            <w:div w:id="389883458">
              <w:marLeft w:val="0"/>
              <w:marRight w:val="0"/>
              <w:marTop w:val="0"/>
              <w:marBottom w:val="0"/>
              <w:divBdr>
                <w:top w:val="none" w:sz="0" w:space="0" w:color="auto"/>
                <w:left w:val="none" w:sz="0" w:space="0" w:color="auto"/>
                <w:bottom w:val="none" w:sz="0" w:space="0" w:color="auto"/>
                <w:right w:val="none" w:sz="0" w:space="0" w:color="auto"/>
              </w:divBdr>
              <w:divsChild>
                <w:div w:id="49584882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041053598">
          <w:marLeft w:val="0"/>
          <w:marRight w:val="0"/>
          <w:marTop w:val="0"/>
          <w:marBottom w:val="0"/>
          <w:divBdr>
            <w:top w:val="none" w:sz="0" w:space="0" w:color="auto"/>
            <w:left w:val="none" w:sz="0" w:space="0" w:color="auto"/>
            <w:bottom w:val="none" w:sz="0" w:space="0" w:color="auto"/>
            <w:right w:val="none" w:sz="0" w:space="0" w:color="auto"/>
          </w:divBdr>
          <w:divsChild>
            <w:div w:id="2052220763">
              <w:marLeft w:val="0"/>
              <w:marRight w:val="0"/>
              <w:marTop w:val="0"/>
              <w:marBottom w:val="0"/>
              <w:divBdr>
                <w:top w:val="none" w:sz="0" w:space="0" w:color="auto"/>
                <w:left w:val="none" w:sz="0" w:space="0" w:color="auto"/>
                <w:bottom w:val="none" w:sz="0" w:space="0" w:color="auto"/>
                <w:right w:val="none" w:sz="0" w:space="0" w:color="auto"/>
              </w:divBdr>
              <w:divsChild>
                <w:div w:id="1221136120">
                  <w:marLeft w:val="-258"/>
                  <w:marRight w:val="0"/>
                  <w:marTop w:val="0"/>
                  <w:marBottom w:val="0"/>
                  <w:divBdr>
                    <w:top w:val="none" w:sz="0" w:space="0" w:color="auto"/>
                    <w:left w:val="none" w:sz="0" w:space="0" w:color="auto"/>
                    <w:bottom w:val="none" w:sz="0" w:space="0" w:color="auto"/>
                    <w:right w:val="none" w:sz="0" w:space="0" w:color="auto"/>
                  </w:divBdr>
                  <w:divsChild>
                    <w:div w:id="1746100069">
                      <w:marLeft w:val="0"/>
                      <w:marRight w:val="0"/>
                      <w:marTop w:val="0"/>
                      <w:marBottom w:val="0"/>
                      <w:divBdr>
                        <w:top w:val="none" w:sz="0" w:space="0" w:color="auto"/>
                        <w:left w:val="none" w:sz="0" w:space="0" w:color="auto"/>
                        <w:bottom w:val="none" w:sz="0" w:space="0" w:color="auto"/>
                        <w:right w:val="none" w:sz="0" w:space="0" w:color="auto"/>
                      </w:divBdr>
                      <w:divsChild>
                        <w:div w:id="184635430">
                          <w:marLeft w:val="0"/>
                          <w:marRight w:val="0"/>
                          <w:marTop w:val="0"/>
                          <w:marBottom w:val="0"/>
                          <w:divBdr>
                            <w:top w:val="none" w:sz="0" w:space="0" w:color="auto"/>
                            <w:left w:val="none" w:sz="0" w:space="0" w:color="auto"/>
                            <w:bottom w:val="none" w:sz="0" w:space="0" w:color="auto"/>
                            <w:right w:val="none" w:sz="0" w:space="0" w:color="auto"/>
                          </w:divBdr>
                          <w:divsChild>
                            <w:div w:id="1723479445">
                              <w:marLeft w:val="0"/>
                              <w:marRight w:val="0"/>
                              <w:marTop w:val="0"/>
                              <w:marBottom w:val="0"/>
                              <w:divBdr>
                                <w:top w:val="none" w:sz="0" w:space="0" w:color="auto"/>
                                <w:left w:val="none" w:sz="0" w:space="0" w:color="auto"/>
                                <w:bottom w:val="none" w:sz="0" w:space="0" w:color="auto"/>
                                <w:right w:val="none" w:sz="0" w:space="0" w:color="auto"/>
                              </w:divBdr>
                            </w:div>
                            <w:div w:id="7946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86204">
                  <w:marLeft w:val="-258"/>
                  <w:marRight w:val="0"/>
                  <w:marTop w:val="0"/>
                  <w:marBottom w:val="0"/>
                  <w:divBdr>
                    <w:top w:val="none" w:sz="0" w:space="0" w:color="auto"/>
                    <w:left w:val="none" w:sz="0" w:space="0" w:color="auto"/>
                    <w:bottom w:val="none" w:sz="0" w:space="0" w:color="auto"/>
                    <w:right w:val="none" w:sz="0" w:space="0" w:color="auto"/>
                  </w:divBdr>
                  <w:divsChild>
                    <w:div w:id="351147640">
                      <w:marLeft w:val="0"/>
                      <w:marRight w:val="0"/>
                      <w:marTop w:val="0"/>
                      <w:marBottom w:val="0"/>
                      <w:divBdr>
                        <w:top w:val="none" w:sz="0" w:space="0" w:color="auto"/>
                        <w:left w:val="none" w:sz="0" w:space="0" w:color="auto"/>
                        <w:bottom w:val="none" w:sz="0" w:space="0" w:color="auto"/>
                        <w:right w:val="none" w:sz="0" w:space="0" w:color="auto"/>
                      </w:divBdr>
                      <w:divsChild>
                        <w:div w:id="2146384477">
                          <w:marLeft w:val="0"/>
                          <w:marRight w:val="0"/>
                          <w:marTop w:val="0"/>
                          <w:marBottom w:val="0"/>
                          <w:divBdr>
                            <w:top w:val="none" w:sz="0" w:space="0" w:color="auto"/>
                            <w:left w:val="none" w:sz="0" w:space="0" w:color="auto"/>
                            <w:bottom w:val="none" w:sz="0" w:space="0" w:color="auto"/>
                            <w:right w:val="none" w:sz="0" w:space="0" w:color="auto"/>
                          </w:divBdr>
                          <w:divsChild>
                            <w:div w:id="1380128657">
                              <w:marLeft w:val="0"/>
                              <w:marRight w:val="0"/>
                              <w:marTop w:val="0"/>
                              <w:marBottom w:val="0"/>
                              <w:divBdr>
                                <w:top w:val="none" w:sz="0" w:space="0" w:color="auto"/>
                                <w:left w:val="none" w:sz="0" w:space="0" w:color="auto"/>
                                <w:bottom w:val="none" w:sz="0" w:space="0" w:color="auto"/>
                                <w:right w:val="none" w:sz="0" w:space="0" w:color="auto"/>
                              </w:divBdr>
                            </w:div>
                            <w:div w:id="4755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9671">
                  <w:marLeft w:val="-258"/>
                  <w:marRight w:val="0"/>
                  <w:marTop w:val="0"/>
                  <w:marBottom w:val="0"/>
                  <w:divBdr>
                    <w:top w:val="none" w:sz="0" w:space="0" w:color="auto"/>
                    <w:left w:val="none" w:sz="0" w:space="0" w:color="auto"/>
                    <w:bottom w:val="none" w:sz="0" w:space="0" w:color="auto"/>
                    <w:right w:val="none" w:sz="0" w:space="0" w:color="auto"/>
                  </w:divBdr>
                  <w:divsChild>
                    <w:div w:id="1923099706">
                      <w:marLeft w:val="0"/>
                      <w:marRight w:val="0"/>
                      <w:marTop w:val="0"/>
                      <w:marBottom w:val="0"/>
                      <w:divBdr>
                        <w:top w:val="none" w:sz="0" w:space="0" w:color="auto"/>
                        <w:left w:val="none" w:sz="0" w:space="0" w:color="auto"/>
                        <w:bottom w:val="none" w:sz="0" w:space="0" w:color="auto"/>
                        <w:right w:val="none" w:sz="0" w:space="0" w:color="auto"/>
                      </w:divBdr>
                      <w:divsChild>
                        <w:div w:id="1261910550">
                          <w:marLeft w:val="0"/>
                          <w:marRight w:val="0"/>
                          <w:marTop w:val="0"/>
                          <w:marBottom w:val="0"/>
                          <w:divBdr>
                            <w:top w:val="none" w:sz="0" w:space="0" w:color="auto"/>
                            <w:left w:val="none" w:sz="0" w:space="0" w:color="auto"/>
                            <w:bottom w:val="none" w:sz="0" w:space="0" w:color="auto"/>
                            <w:right w:val="none" w:sz="0" w:space="0" w:color="auto"/>
                          </w:divBdr>
                          <w:divsChild>
                            <w:div w:id="70351959">
                              <w:marLeft w:val="0"/>
                              <w:marRight w:val="0"/>
                              <w:marTop w:val="0"/>
                              <w:marBottom w:val="0"/>
                              <w:divBdr>
                                <w:top w:val="none" w:sz="0" w:space="0" w:color="auto"/>
                                <w:left w:val="none" w:sz="0" w:space="0" w:color="auto"/>
                                <w:bottom w:val="none" w:sz="0" w:space="0" w:color="auto"/>
                                <w:right w:val="none" w:sz="0" w:space="0" w:color="auto"/>
                              </w:divBdr>
                            </w:div>
                            <w:div w:id="9329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705206">
          <w:marLeft w:val="0"/>
          <w:marRight w:val="0"/>
          <w:marTop w:val="0"/>
          <w:marBottom w:val="0"/>
          <w:divBdr>
            <w:top w:val="none" w:sz="0" w:space="0" w:color="auto"/>
            <w:left w:val="none" w:sz="0" w:space="0" w:color="auto"/>
            <w:bottom w:val="none" w:sz="0" w:space="0" w:color="auto"/>
            <w:right w:val="none" w:sz="0" w:space="0" w:color="auto"/>
          </w:divBdr>
          <w:divsChild>
            <w:div w:id="1809738673">
              <w:marLeft w:val="0"/>
              <w:marRight w:val="0"/>
              <w:marTop w:val="0"/>
              <w:marBottom w:val="0"/>
              <w:divBdr>
                <w:top w:val="none" w:sz="0" w:space="0" w:color="auto"/>
                <w:left w:val="none" w:sz="0" w:space="0" w:color="auto"/>
                <w:bottom w:val="none" w:sz="0" w:space="0" w:color="auto"/>
                <w:right w:val="none" w:sz="0" w:space="0" w:color="auto"/>
              </w:divBdr>
              <w:divsChild>
                <w:div w:id="109258053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315336546">
          <w:marLeft w:val="0"/>
          <w:marRight w:val="0"/>
          <w:marTop w:val="0"/>
          <w:marBottom w:val="0"/>
          <w:divBdr>
            <w:top w:val="none" w:sz="0" w:space="0" w:color="auto"/>
            <w:left w:val="none" w:sz="0" w:space="0" w:color="auto"/>
            <w:bottom w:val="none" w:sz="0" w:space="0" w:color="auto"/>
            <w:right w:val="none" w:sz="0" w:space="0" w:color="auto"/>
          </w:divBdr>
          <w:divsChild>
            <w:div w:id="956958432">
              <w:marLeft w:val="0"/>
              <w:marRight w:val="0"/>
              <w:marTop w:val="0"/>
              <w:marBottom w:val="0"/>
              <w:divBdr>
                <w:top w:val="none" w:sz="0" w:space="0" w:color="auto"/>
                <w:left w:val="none" w:sz="0" w:space="0" w:color="auto"/>
                <w:bottom w:val="none" w:sz="0" w:space="0" w:color="auto"/>
                <w:right w:val="none" w:sz="0" w:space="0" w:color="auto"/>
              </w:divBdr>
              <w:divsChild>
                <w:div w:id="1442992686">
                  <w:marLeft w:val="-258"/>
                  <w:marRight w:val="0"/>
                  <w:marTop w:val="0"/>
                  <w:marBottom w:val="0"/>
                  <w:divBdr>
                    <w:top w:val="none" w:sz="0" w:space="0" w:color="auto"/>
                    <w:left w:val="none" w:sz="0" w:space="0" w:color="auto"/>
                    <w:bottom w:val="none" w:sz="0" w:space="0" w:color="auto"/>
                    <w:right w:val="none" w:sz="0" w:space="0" w:color="auto"/>
                  </w:divBdr>
                  <w:divsChild>
                    <w:div w:id="1045257548">
                      <w:marLeft w:val="0"/>
                      <w:marRight w:val="0"/>
                      <w:marTop w:val="0"/>
                      <w:marBottom w:val="0"/>
                      <w:divBdr>
                        <w:top w:val="none" w:sz="0" w:space="0" w:color="auto"/>
                        <w:left w:val="none" w:sz="0" w:space="0" w:color="auto"/>
                        <w:bottom w:val="none" w:sz="0" w:space="0" w:color="auto"/>
                        <w:right w:val="none" w:sz="0" w:space="0" w:color="auto"/>
                      </w:divBdr>
                      <w:divsChild>
                        <w:div w:id="98988095">
                          <w:marLeft w:val="0"/>
                          <w:marRight w:val="0"/>
                          <w:marTop w:val="0"/>
                          <w:marBottom w:val="0"/>
                          <w:divBdr>
                            <w:top w:val="none" w:sz="0" w:space="0" w:color="auto"/>
                            <w:left w:val="none" w:sz="0" w:space="0" w:color="auto"/>
                            <w:bottom w:val="none" w:sz="0" w:space="0" w:color="auto"/>
                            <w:right w:val="none" w:sz="0" w:space="0" w:color="auto"/>
                          </w:divBdr>
                          <w:divsChild>
                            <w:div w:id="2138063202">
                              <w:marLeft w:val="0"/>
                              <w:marRight w:val="0"/>
                              <w:marTop w:val="0"/>
                              <w:marBottom w:val="0"/>
                              <w:divBdr>
                                <w:top w:val="none" w:sz="0" w:space="0" w:color="auto"/>
                                <w:left w:val="none" w:sz="0" w:space="0" w:color="auto"/>
                                <w:bottom w:val="none" w:sz="0" w:space="0" w:color="auto"/>
                                <w:right w:val="none" w:sz="0" w:space="0" w:color="auto"/>
                              </w:divBdr>
                            </w:div>
                            <w:div w:id="18643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2532">
                  <w:marLeft w:val="-258"/>
                  <w:marRight w:val="0"/>
                  <w:marTop w:val="0"/>
                  <w:marBottom w:val="0"/>
                  <w:divBdr>
                    <w:top w:val="none" w:sz="0" w:space="0" w:color="auto"/>
                    <w:left w:val="none" w:sz="0" w:space="0" w:color="auto"/>
                    <w:bottom w:val="none" w:sz="0" w:space="0" w:color="auto"/>
                    <w:right w:val="none" w:sz="0" w:space="0" w:color="auto"/>
                  </w:divBdr>
                  <w:divsChild>
                    <w:div w:id="2078361551">
                      <w:marLeft w:val="0"/>
                      <w:marRight w:val="0"/>
                      <w:marTop w:val="0"/>
                      <w:marBottom w:val="0"/>
                      <w:divBdr>
                        <w:top w:val="none" w:sz="0" w:space="0" w:color="auto"/>
                        <w:left w:val="none" w:sz="0" w:space="0" w:color="auto"/>
                        <w:bottom w:val="none" w:sz="0" w:space="0" w:color="auto"/>
                        <w:right w:val="none" w:sz="0" w:space="0" w:color="auto"/>
                      </w:divBdr>
                      <w:divsChild>
                        <w:div w:id="2092316719">
                          <w:marLeft w:val="0"/>
                          <w:marRight w:val="0"/>
                          <w:marTop w:val="0"/>
                          <w:marBottom w:val="0"/>
                          <w:divBdr>
                            <w:top w:val="none" w:sz="0" w:space="0" w:color="auto"/>
                            <w:left w:val="none" w:sz="0" w:space="0" w:color="auto"/>
                            <w:bottom w:val="none" w:sz="0" w:space="0" w:color="auto"/>
                            <w:right w:val="none" w:sz="0" w:space="0" w:color="auto"/>
                          </w:divBdr>
                          <w:divsChild>
                            <w:div w:id="1500923381">
                              <w:marLeft w:val="0"/>
                              <w:marRight w:val="0"/>
                              <w:marTop w:val="0"/>
                              <w:marBottom w:val="0"/>
                              <w:divBdr>
                                <w:top w:val="none" w:sz="0" w:space="0" w:color="auto"/>
                                <w:left w:val="none" w:sz="0" w:space="0" w:color="auto"/>
                                <w:bottom w:val="none" w:sz="0" w:space="0" w:color="auto"/>
                                <w:right w:val="none" w:sz="0" w:space="0" w:color="auto"/>
                              </w:divBdr>
                            </w:div>
                            <w:div w:id="17945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977773">
          <w:marLeft w:val="0"/>
          <w:marRight w:val="0"/>
          <w:marTop w:val="0"/>
          <w:marBottom w:val="0"/>
          <w:divBdr>
            <w:top w:val="none" w:sz="0" w:space="0" w:color="auto"/>
            <w:left w:val="none" w:sz="0" w:space="0" w:color="auto"/>
            <w:bottom w:val="none" w:sz="0" w:space="0" w:color="auto"/>
            <w:right w:val="none" w:sz="0" w:space="0" w:color="auto"/>
          </w:divBdr>
          <w:divsChild>
            <w:div w:id="58066927">
              <w:marLeft w:val="0"/>
              <w:marRight w:val="0"/>
              <w:marTop w:val="0"/>
              <w:marBottom w:val="0"/>
              <w:divBdr>
                <w:top w:val="none" w:sz="0" w:space="0" w:color="auto"/>
                <w:left w:val="none" w:sz="0" w:space="0" w:color="auto"/>
                <w:bottom w:val="none" w:sz="0" w:space="0" w:color="auto"/>
                <w:right w:val="none" w:sz="0" w:space="0" w:color="auto"/>
              </w:divBdr>
              <w:divsChild>
                <w:div w:id="1770075770">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605266181">
          <w:marLeft w:val="0"/>
          <w:marRight w:val="0"/>
          <w:marTop w:val="0"/>
          <w:marBottom w:val="0"/>
          <w:divBdr>
            <w:top w:val="none" w:sz="0" w:space="0" w:color="auto"/>
            <w:left w:val="none" w:sz="0" w:space="0" w:color="auto"/>
            <w:bottom w:val="none" w:sz="0" w:space="0" w:color="auto"/>
            <w:right w:val="none" w:sz="0" w:space="0" w:color="auto"/>
          </w:divBdr>
          <w:divsChild>
            <w:div w:id="922181731">
              <w:marLeft w:val="0"/>
              <w:marRight w:val="0"/>
              <w:marTop w:val="0"/>
              <w:marBottom w:val="0"/>
              <w:divBdr>
                <w:top w:val="none" w:sz="0" w:space="0" w:color="auto"/>
                <w:left w:val="none" w:sz="0" w:space="0" w:color="auto"/>
                <w:bottom w:val="none" w:sz="0" w:space="0" w:color="auto"/>
                <w:right w:val="none" w:sz="0" w:space="0" w:color="auto"/>
              </w:divBdr>
              <w:divsChild>
                <w:div w:id="1273632581">
                  <w:marLeft w:val="-258"/>
                  <w:marRight w:val="0"/>
                  <w:marTop w:val="0"/>
                  <w:marBottom w:val="0"/>
                  <w:divBdr>
                    <w:top w:val="none" w:sz="0" w:space="0" w:color="auto"/>
                    <w:left w:val="none" w:sz="0" w:space="0" w:color="auto"/>
                    <w:bottom w:val="none" w:sz="0" w:space="0" w:color="auto"/>
                    <w:right w:val="none" w:sz="0" w:space="0" w:color="auto"/>
                  </w:divBdr>
                  <w:divsChild>
                    <w:div w:id="1488935237">
                      <w:marLeft w:val="0"/>
                      <w:marRight w:val="0"/>
                      <w:marTop w:val="0"/>
                      <w:marBottom w:val="0"/>
                      <w:divBdr>
                        <w:top w:val="none" w:sz="0" w:space="0" w:color="auto"/>
                        <w:left w:val="none" w:sz="0" w:space="0" w:color="auto"/>
                        <w:bottom w:val="none" w:sz="0" w:space="0" w:color="auto"/>
                        <w:right w:val="none" w:sz="0" w:space="0" w:color="auto"/>
                      </w:divBdr>
                      <w:divsChild>
                        <w:div w:id="1924870363">
                          <w:marLeft w:val="0"/>
                          <w:marRight w:val="0"/>
                          <w:marTop w:val="0"/>
                          <w:marBottom w:val="0"/>
                          <w:divBdr>
                            <w:top w:val="none" w:sz="0" w:space="0" w:color="auto"/>
                            <w:left w:val="none" w:sz="0" w:space="0" w:color="auto"/>
                            <w:bottom w:val="none" w:sz="0" w:space="0" w:color="auto"/>
                            <w:right w:val="none" w:sz="0" w:space="0" w:color="auto"/>
                          </w:divBdr>
                          <w:divsChild>
                            <w:div w:id="1213690582">
                              <w:marLeft w:val="0"/>
                              <w:marRight w:val="0"/>
                              <w:marTop w:val="0"/>
                              <w:marBottom w:val="0"/>
                              <w:divBdr>
                                <w:top w:val="none" w:sz="0" w:space="0" w:color="auto"/>
                                <w:left w:val="none" w:sz="0" w:space="0" w:color="auto"/>
                                <w:bottom w:val="none" w:sz="0" w:space="0" w:color="auto"/>
                                <w:right w:val="none" w:sz="0" w:space="0" w:color="auto"/>
                              </w:divBdr>
                            </w:div>
                            <w:div w:id="4872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40793">
                  <w:marLeft w:val="-258"/>
                  <w:marRight w:val="0"/>
                  <w:marTop w:val="0"/>
                  <w:marBottom w:val="0"/>
                  <w:divBdr>
                    <w:top w:val="none" w:sz="0" w:space="0" w:color="auto"/>
                    <w:left w:val="none" w:sz="0" w:space="0" w:color="auto"/>
                    <w:bottom w:val="none" w:sz="0" w:space="0" w:color="auto"/>
                    <w:right w:val="none" w:sz="0" w:space="0" w:color="auto"/>
                  </w:divBdr>
                  <w:divsChild>
                    <w:div w:id="772087865">
                      <w:marLeft w:val="0"/>
                      <w:marRight w:val="0"/>
                      <w:marTop w:val="0"/>
                      <w:marBottom w:val="0"/>
                      <w:divBdr>
                        <w:top w:val="none" w:sz="0" w:space="0" w:color="auto"/>
                        <w:left w:val="none" w:sz="0" w:space="0" w:color="auto"/>
                        <w:bottom w:val="none" w:sz="0" w:space="0" w:color="auto"/>
                        <w:right w:val="none" w:sz="0" w:space="0" w:color="auto"/>
                      </w:divBdr>
                      <w:divsChild>
                        <w:div w:id="1503427053">
                          <w:marLeft w:val="0"/>
                          <w:marRight w:val="0"/>
                          <w:marTop w:val="0"/>
                          <w:marBottom w:val="0"/>
                          <w:divBdr>
                            <w:top w:val="none" w:sz="0" w:space="0" w:color="auto"/>
                            <w:left w:val="none" w:sz="0" w:space="0" w:color="auto"/>
                            <w:bottom w:val="none" w:sz="0" w:space="0" w:color="auto"/>
                            <w:right w:val="none" w:sz="0" w:space="0" w:color="auto"/>
                          </w:divBdr>
                          <w:divsChild>
                            <w:div w:id="1359086757">
                              <w:marLeft w:val="0"/>
                              <w:marRight w:val="0"/>
                              <w:marTop w:val="0"/>
                              <w:marBottom w:val="0"/>
                              <w:divBdr>
                                <w:top w:val="none" w:sz="0" w:space="0" w:color="auto"/>
                                <w:left w:val="none" w:sz="0" w:space="0" w:color="auto"/>
                                <w:bottom w:val="none" w:sz="0" w:space="0" w:color="auto"/>
                                <w:right w:val="none" w:sz="0" w:space="0" w:color="auto"/>
                              </w:divBdr>
                            </w:div>
                            <w:div w:id="656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3956">
                  <w:marLeft w:val="-258"/>
                  <w:marRight w:val="0"/>
                  <w:marTop w:val="0"/>
                  <w:marBottom w:val="0"/>
                  <w:divBdr>
                    <w:top w:val="none" w:sz="0" w:space="0" w:color="auto"/>
                    <w:left w:val="none" w:sz="0" w:space="0" w:color="auto"/>
                    <w:bottom w:val="none" w:sz="0" w:space="0" w:color="auto"/>
                    <w:right w:val="none" w:sz="0" w:space="0" w:color="auto"/>
                  </w:divBdr>
                  <w:divsChild>
                    <w:div w:id="209851354">
                      <w:marLeft w:val="0"/>
                      <w:marRight w:val="0"/>
                      <w:marTop w:val="0"/>
                      <w:marBottom w:val="0"/>
                      <w:divBdr>
                        <w:top w:val="none" w:sz="0" w:space="0" w:color="auto"/>
                        <w:left w:val="none" w:sz="0" w:space="0" w:color="auto"/>
                        <w:bottom w:val="none" w:sz="0" w:space="0" w:color="auto"/>
                        <w:right w:val="none" w:sz="0" w:space="0" w:color="auto"/>
                      </w:divBdr>
                      <w:divsChild>
                        <w:div w:id="1961640945">
                          <w:marLeft w:val="0"/>
                          <w:marRight w:val="0"/>
                          <w:marTop w:val="0"/>
                          <w:marBottom w:val="0"/>
                          <w:divBdr>
                            <w:top w:val="none" w:sz="0" w:space="0" w:color="auto"/>
                            <w:left w:val="none" w:sz="0" w:space="0" w:color="auto"/>
                            <w:bottom w:val="none" w:sz="0" w:space="0" w:color="auto"/>
                            <w:right w:val="none" w:sz="0" w:space="0" w:color="auto"/>
                          </w:divBdr>
                          <w:divsChild>
                            <w:div w:id="1304192959">
                              <w:marLeft w:val="0"/>
                              <w:marRight w:val="0"/>
                              <w:marTop w:val="0"/>
                              <w:marBottom w:val="0"/>
                              <w:divBdr>
                                <w:top w:val="none" w:sz="0" w:space="0" w:color="auto"/>
                                <w:left w:val="none" w:sz="0" w:space="0" w:color="auto"/>
                                <w:bottom w:val="none" w:sz="0" w:space="0" w:color="auto"/>
                                <w:right w:val="none" w:sz="0" w:space="0" w:color="auto"/>
                              </w:divBdr>
                            </w:div>
                            <w:div w:id="5172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5260">
                  <w:marLeft w:val="-258"/>
                  <w:marRight w:val="0"/>
                  <w:marTop w:val="0"/>
                  <w:marBottom w:val="0"/>
                  <w:divBdr>
                    <w:top w:val="none" w:sz="0" w:space="0" w:color="auto"/>
                    <w:left w:val="none" w:sz="0" w:space="0" w:color="auto"/>
                    <w:bottom w:val="none" w:sz="0" w:space="0" w:color="auto"/>
                    <w:right w:val="none" w:sz="0" w:space="0" w:color="auto"/>
                  </w:divBdr>
                  <w:divsChild>
                    <w:div w:id="1910074254">
                      <w:marLeft w:val="0"/>
                      <w:marRight w:val="0"/>
                      <w:marTop w:val="0"/>
                      <w:marBottom w:val="0"/>
                      <w:divBdr>
                        <w:top w:val="none" w:sz="0" w:space="0" w:color="auto"/>
                        <w:left w:val="none" w:sz="0" w:space="0" w:color="auto"/>
                        <w:bottom w:val="none" w:sz="0" w:space="0" w:color="auto"/>
                        <w:right w:val="none" w:sz="0" w:space="0" w:color="auto"/>
                      </w:divBdr>
                      <w:divsChild>
                        <w:div w:id="1924027671">
                          <w:marLeft w:val="0"/>
                          <w:marRight w:val="0"/>
                          <w:marTop w:val="0"/>
                          <w:marBottom w:val="0"/>
                          <w:divBdr>
                            <w:top w:val="none" w:sz="0" w:space="0" w:color="auto"/>
                            <w:left w:val="none" w:sz="0" w:space="0" w:color="auto"/>
                            <w:bottom w:val="none" w:sz="0" w:space="0" w:color="auto"/>
                            <w:right w:val="none" w:sz="0" w:space="0" w:color="auto"/>
                          </w:divBdr>
                          <w:divsChild>
                            <w:div w:id="2063210065">
                              <w:marLeft w:val="0"/>
                              <w:marRight w:val="0"/>
                              <w:marTop w:val="0"/>
                              <w:marBottom w:val="0"/>
                              <w:divBdr>
                                <w:top w:val="none" w:sz="0" w:space="0" w:color="auto"/>
                                <w:left w:val="none" w:sz="0" w:space="0" w:color="auto"/>
                                <w:bottom w:val="none" w:sz="0" w:space="0" w:color="auto"/>
                                <w:right w:val="none" w:sz="0" w:space="0" w:color="auto"/>
                              </w:divBdr>
                            </w:div>
                            <w:div w:id="9243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62001">
          <w:marLeft w:val="0"/>
          <w:marRight w:val="0"/>
          <w:marTop w:val="0"/>
          <w:marBottom w:val="0"/>
          <w:divBdr>
            <w:top w:val="none" w:sz="0" w:space="0" w:color="auto"/>
            <w:left w:val="none" w:sz="0" w:space="0" w:color="auto"/>
            <w:bottom w:val="none" w:sz="0" w:space="0" w:color="auto"/>
            <w:right w:val="none" w:sz="0" w:space="0" w:color="auto"/>
          </w:divBdr>
          <w:divsChild>
            <w:div w:id="1566531583">
              <w:marLeft w:val="0"/>
              <w:marRight w:val="0"/>
              <w:marTop w:val="0"/>
              <w:marBottom w:val="0"/>
              <w:divBdr>
                <w:top w:val="none" w:sz="0" w:space="0" w:color="auto"/>
                <w:left w:val="none" w:sz="0" w:space="0" w:color="auto"/>
                <w:bottom w:val="none" w:sz="0" w:space="0" w:color="auto"/>
                <w:right w:val="none" w:sz="0" w:space="0" w:color="auto"/>
              </w:divBdr>
              <w:divsChild>
                <w:div w:id="1133525639">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1361511007">
          <w:marLeft w:val="0"/>
          <w:marRight w:val="0"/>
          <w:marTop w:val="0"/>
          <w:marBottom w:val="0"/>
          <w:divBdr>
            <w:top w:val="none" w:sz="0" w:space="0" w:color="auto"/>
            <w:left w:val="none" w:sz="0" w:space="0" w:color="auto"/>
            <w:bottom w:val="none" w:sz="0" w:space="0" w:color="auto"/>
            <w:right w:val="none" w:sz="0" w:space="0" w:color="auto"/>
          </w:divBdr>
          <w:divsChild>
            <w:div w:id="38669148">
              <w:marLeft w:val="0"/>
              <w:marRight w:val="0"/>
              <w:marTop w:val="0"/>
              <w:marBottom w:val="0"/>
              <w:divBdr>
                <w:top w:val="none" w:sz="0" w:space="0" w:color="auto"/>
                <w:left w:val="none" w:sz="0" w:space="0" w:color="auto"/>
                <w:bottom w:val="none" w:sz="0" w:space="0" w:color="auto"/>
                <w:right w:val="none" w:sz="0" w:space="0" w:color="auto"/>
              </w:divBdr>
              <w:divsChild>
                <w:div w:id="745298316">
                  <w:marLeft w:val="-258"/>
                  <w:marRight w:val="0"/>
                  <w:marTop w:val="0"/>
                  <w:marBottom w:val="0"/>
                  <w:divBdr>
                    <w:top w:val="none" w:sz="0" w:space="0" w:color="auto"/>
                    <w:left w:val="none" w:sz="0" w:space="0" w:color="auto"/>
                    <w:bottom w:val="none" w:sz="0" w:space="0" w:color="auto"/>
                    <w:right w:val="none" w:sz="0" w:space="0" w:color="auto"/>
                  </w:divBdr>
                  <w:divsChild>
                    <w:div w:id="424812741">
                      <w:marLeft w:val="0"/>
                      <w:marRight w:val="0"/>
                      <w:marTop w:val="0"/>
                      <w:marBottom w:val="0"/>
                      <w:divBdr>
                        <w:top w:val="none" w:sz="0" w:space="0" w:color="auto"/>
                        <w:left w:val="none" w:sz="0" w:space="0" w:color="auto"/>
                        <w:bottom w:val="none" w:sz="0" w:space="0" w:color="auto"/>
                        <w:right w:val="none" w:sz="0" w:space="0" w:color="auto"/>
                      </w:divBdr>
                      <w:divsChild>
                        <w:div w:id="1565293938">
                          <w:marLeft w:val="0"/>
                          <w:marRight w:val="0"/>
                          <w:marTop w:val="0"/>
                          <w:marBottom w:val="0"/>
                          <w:divBdr>
                            <w:top w:val="none" w:sz="0" w:space="0" w:color="auto"/>
                            <w:left w:val="none" w:sz="0" w:space="0" w:color="auto"/>
                            <w:bottom w:val="none" w:sz="0" w:space="0" w:color="auto"/>
                            <w:right w:val="none" w:sz="0" w:space="0" w:color="auto"/>
                          </w:divBdr>
                          <w:divsChild>
                            <w:div w:id="1868063824">
                              <w:marLeft w:val="0"/>
                              <w:marRight w:val="0"/>
                              <w:marTop w:val="0"/>
                              <w:marBottom w:val="0"/>
                              <w:divBdr>
                                <w:top w:val="none" w:sz="0" w:space="0" w:color="auto"/>
                                <w:left w:val="none" w:sz="0" w:space="0" w:color="auto"/>
                                <w:bottom w:val="none" w:sz="0" w:space="0" w:color="auto"/>
                                <w:right w:val="none" w:sz="0" w:space="0" w:color="auto"/>
                              </w:divBdr>
                            </w:div>
                            <w:div w:id="1458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4187">
                  <w:marLeft w:val="-258"/>
                  <w:marRight w:val="0"/>
                  <w:marTop w:val="0"/>
                  <w:marBottom w:val="0"/>
                  <w:divBdr>
                    <w:top w:val="none" w:sz="0" w:space="0" w:color="auto"/>
                    <w:left w:val="none" w:sz="0" w:space="0" w:color="auto"/>
                    <w:bottom w:val="none" w:sz="0" w:space="0" w:color="auto"/>
                    <w:right w:val="none" w:sz="0" w:space="0" w:color="auto"/>
                  </w:divBdr>
                  <w:divsChild>
                    <w:div w:id="974260578">
                      <w:marLeft w:val="0"/>
                      <w:marRight w:val="0"/>
                      <w:marTop w:val="0"/>
                      <w:marBottom w:val="0"/>
                      <w:divBdr>
                        <w:top w:val="none" w:sz="0" w:space="0" w:color="auto"/>
                        <w:left w:val="none" w:sz="0" w:space="0" w:color="auto"/>
                        <w:bottom w:val="none" w:sz="0" w:space="0" w:color="auto"/>
                        <w:right w:val="none" w:sz="0" w:space="0" w:color="auto"/>
                      </w:divBdr>
                      <w:divsChild>
                        <w:div w:id="422654144">
                          <w:marLeft w:val="0"/>
                          <w:marRight w:val="0"/>
                          <w:marTop w:val="0"/>
                          <w:marBottom w:val="0"/>
                          <w:divBdr>
                            <w:top w:val="none" w:sz="0" w:space="0" w:color="auto"/>
                            <w:left w:val="none" w:sz="0" w:space="0" w:color="auto"/>
                            <w:bottom w:val="none" w:sz="0" w:space="0" w:color="auto"/>
                            <w:right w:val="none" w:sz="0" w:space="0" w:color="auto"/>
                          </w:divBdr>
                          <w:divsChild>
                            <w:div w:id="1804544317">
                              <w:marLeft w:val="0"/>
                              <w:marRight w:val="0"/>
                              <w:marTop w:val="0"/>
                              <w:marBottom w:val="0"/>
                              <w:divBdr>
                                <w:top w:val="none" w:sz="0" w:space="0" w:color="auto"/>
                                <w:left w:val="none" w:sz="0" w:space="0" w:color="auto"/>
                                <w:bottom w:val="none" w:sz="0" w:space="0" w:color="auto"/>
                                <w:right w:val="none" w:sz="0" w:space="0" w:color="auto"/>
                              </w:divBdr>
                            </w:div>
                            <w:div w:id="4707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7104">
                  <w:marLeft w:val="-258"/>
                  <w:marRight w:val="0"/>
                  <w:marTop w:val="0"/>
                  <w:marBottom w:val="0"/>
                  <w:divBdr>
                    <w:top w:val="none" w:sz="0" w:space="0" w:color="auto"/>
                    <w:left w:val="none" w:sz="0" w:space="0" w:color="auto"/>
                    <w:bottom w:val="none" w:sz="0" w:space="0" w:color="auto"/>
                    <w:right w:val="none" w:sz="0" w:space="0" w:color="auto"/>
                  </w:divBdr>
                  <w:divsChild>
                    <w:div w:id="1180200596">
                      <w:marLeft w:val="0"/>
                      <w:marRight w:val="0"/>
                      <w:marTop w:val="0"/>
                      <w:marBottom w:val="0"/>
                      <w:divBdr>
                        <w:top w:val="none" w:sz="0" w:space="0" w:color="auto"/>
                        <w:left w:val="none" w:sz="0" w:space="0" w:color="auto"/>
                        <w:bottom w:val="none" w:sz="0" w:space="0" w:color="auto"/>
                        <w:right w:val="none" w:sz="0" w:space="0" w:color="auto"/>
                      </w:divBdr>
                      <w:divsChild>
                        <w:div w:id="359748005">
                          <w:marLeft w:val="0"/>
                          <w:marRight w:val="0"/>
                          <w:marTop w:val="0"/>
                          <w:marBottom w:val="0"/>
                          <w:divBdr>
                            <w:top w:val="none" w:sz="0" w:space="0" w:color="auto"/>
                            <w:left w:val="none" w:sz="0" w:space="0" w:color="auto"/>
                            <w:bottom w:val="none" w:sz="0" w:space="0" w:color="auto"/>
                            <w:right w:val="none" w:sz="0" w:space="0" w:color="auto"/>
                          </w:divBdr>
                          <w:divsChild>
                            <w:div w:id="79912155">
                              <w:marLeft w:val="0"/>
                              <w:marRight w:val="0"/>
                              <w:marTop w:val="0"/>
                              <w:marBottom w:val="0"/>
                              <w:divBdr>
                                <w:top w:val="none" w:sz="0" w:space="0" w:color="auto"/>
                                <w:left w:val="none" w:sz="0" w:space="0" w:color="auto"/>
                                <w:bottom w:val="none" w:sz="0" w:space="0" w:color="auto"/>
                                <w:right w:val="none" w:sz="0" w:space="0" w:color="auto"/>
                              </w:divBdr>
                            </w:div>
                            <w:div w:id="16006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451421">
          <w:marLeft w:val="0"/>
          <w:marRight w:val="0"/>
          <w:marTop w:val="0"/>
          <w:marBottom w:val="0"/>
          <w:divBdr>
            <w:top w:val="none" w:sz="0" w:space="0" w:color="auto"/>
            <w:left w:val="none" w:sz="0" w:space="0" w:color="auto"/>
            <w:bottom w:val="none" w:sz="0" w:space="0" w:color="auto"/>
            <w:right w:val="none" w:sz="0" w:space="0" w:color="auto"/>
          </w:divBdr>
          <w:divsChild>
            <w:div w:id="521626123">
              <w:marLeft w:val="0"/>
              <w:marRight w:val="0"/>
              <w:marTop w:val="0"/>
              <w:marBottom w:val="0"/>
              <w:divBdr>
                <w:top w:val="none" w:sz="0" w:space="0" w:color="auto"/>
                <w:left w:val="none" w:sz="0" w:space="0" w:color="auto"/>
                <w:bottom w:val="none" w:sz="0" w:space="0" w:color="auto"/>
                <w:right w:val="none" w:sz="0" w:space="0" w:color="auto"/>
              </w:divBdr>
              <w:divsChild>
                <w:div w:id="1933196783">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699622771">
          <w:marLeft w:val="0"/>
          <w:marRight w:val="0"/>
          <w:marTop w:val="0"/>
          <w:marBottom w:val="0"/>
          <w:divBdr>
            <w:top w:val="none" w:sz="0" w:space="0" w:color="auto"/>
            <w:left w:val="none" w:sz="0" w:space="0" w:color="auto"/>
            <w:bottom w:val="none" w:sz="0" w:space="0" w:color="auto"/>
            <w:right w:val="none" w:sz="0" w:space="0" w:color="auto"/>
          </w:divBdr>
          <w:divsChild>
            <w:div w:id="1389842248">
              <w:marLeft w:val="0"/>
              <w:marRight w:val="0"/>
              <w:marTop w:val="0"/>
              <w:marBottom w:val="0"/>
              <w:divBdr>
                <w:top w:val="none" w:sz="0" w:space="0" w:color="auto"/>
                <w:left w:val="none" w:sz="0" w:space="0" w:color="auto"/>
                <w:bottom w:val="none" w:sz="0" w:space="0" w:color="auto"/>
                <w:right w:val="none" w:sz="0" w:space="0" w:color="auto"/>
              </w:divBdr>
            </w:div>
          </w:divsChild>
        </w:div>
        <w:div w:id="1976181735">
          <w:marLeft w:val="0"/>
          <w:marRight w:val="0"/>
          <w:marTop w:val="0"/>
          <w:marBottom w:val="0"/>
          <w:divBdr>
            <w:top w:val="none" w:sz="0" w:space="0" w:color="auto"/>
            <w:left w:val="none" w:sz="0" w:space="0" w:color="auto"/>
            <w:bottom w:val="none" w:sz="0" w:space="0" w:color="auto"/>
            <w:right w:val="none" w:sz="0" w:space="0" w:color="auto"/>
          </w:divBdr>
          <w:divsChild>
            <w:div w:id="775180026">
              <w:marLeft w:val="0"/>
              <w:marRight w:val="0"/>
              <w:marTop w:val="0"/>
              <w:marBottom w:val="0"/>
              <w:divBdr>
                <w:top w:val="none" w:sz="0" w:space="0" w:color="auto"/>
                <w:left w:val="none" w:sz="0" w:space="0" w:color="auto"/>
                <w:bottom w:val="none" w:sz="0" w:space="0" w:color="auto"/>
                <w:right w:val="none" w:sz="0" w:space="0" w:color="auto"/>
              </w:divBdr>
              <w:divsChild>
                <w:div w:id="471946394">
                  <w:marLeft w:val="0"/>
                  <w:marRight w:val="0"/>
                  <w:marTop w:val="185"/>
                  <w:marBottom w:val="92"/>
                  <w:divBdr>
                    <w:top w:val="none" w:sz="0" w:space="0" w:color="auto"/>
                    <w:left w:val="none" w:sz="0" w:space="0" w:color="auto"/>
                    <w:bottom w:val="none" w:sz="0" w:space="0" w:color="auto"/>
                    <w:right w:val="none" w:sz="0" w:space="0" w:color="auto"/>
                  </w:divBdr>
                </w:div>
              </w:divsChild>
            </w:div>
          </w:divsChild>
        </w:div>
        <w:div w:id="79370909">
          <w:marLeft w:val="0"/>
          <w:marRight w:val="0"/>
          <w:marTop w:val="0"/>
          <w:marBottom w:val="0"/>
          <w:divBdr>
            <w:top w:val="none" w:sz="0" w:space="0" w:color="auto"/>
            <w:left w:val="none" w:sz="0" w:space="0" w:color="auto"/>
            <w:bottom w:val="none" w:sz="0" w:space="0" w:color="auto"/>
            <w:right w:val="none" w:sz="0" w:space="0" w:color="auto"/>
          </w:divBdr>
          <w:divsChild>
            <w:div w:id="16755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662D7-B07D-4F2D-9A71-24292DE9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7782</Words>
  <Characters>44358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Sowmya Sri</cp:lastModifiedBy>
  <cp:revision>2</cp:revision>
  <dcterms:created xsi:type="dcterms:W3CDTF">2025-07-16T15:02:00Z</dcterms:created>
  <dcterms:modified xsi:type="dcterms:W3CDTF">2025-07-16T15:02:00Z</dcterms:modified>
</cp:coreProperties>
</file>